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09A28" w14:textId="5F1DC028" w:rsidR="00FE092A" w:rsidRPr="00634E2A" w:rsidRDefault="005159C8" w:rsidP="00663B1D">
      <w:pPr>
        <w:pStyle w:val="MMTitle"/>
        <w:spacing w:line="0" w:lineRule="atLeast"/>
        <w:ind w:left="-180"/>
        <w:rPr>
          <w:rFonts w:ascii="Meiryo UI" w:eastAsia="Meiryo UI" w:hAnsi="Meiryo UI"/>
          <w:sz w:val="32"/>
          <w:szCs w:val="32"/>
        </w:rPr>
      </w:pPr>
      <w:r w:rsidRPr="00663B1D">
        <w:rPr>
          <w:rFonts w:ascii="Meiryo UI" w:eastAsia="Meiryo UI" w:hAnsi="Meiryo UI"/>
          <w:noProof/>
        </w:rPr>
        <w:drawing>
          <wp:inline distT="0" distB="0" distL="0" distR="0" wp14:anchorId="71DE76CC" wp14:editId="1E36B7D9">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r:link="rId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E943D10" wp14:editId="7CE07919">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r:link="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34E2A">
        <w:rPr>
          <w:rFonts w:ascii="Meiryo UI" w:eastAsia="Meiryo UI" w:hAnsi="Meiryo UI"/>
          <w:sz w:val="32"/>
          <w:szCs w:val="32"/>
        </w:rPr>
        <w:t>Sec01-01-02_「中小企業向けサイバーセキュリティ対策の極意」 【電子書籍（Web版）】での発信情報【目次案】</w:t>
      </w:r>
    </w:p>
    <w:p w14:paraId="13619A79" w14:textId="6BCCF355" w:rsidR="005159C8" w:rsidRPr="00663B1D" w:rsidRDefault="005159C8" w:rsidP="00663B1D">
      <w:pPr>
        <w:pStyle w:val="MMTopic1"/>
        <w:spacing w:line="0" w:lineRule="atLeast"/>
        <w:rPr>
          <w:rFonts w:ascii="Meiryo UI" w:eastAsia="Meiryo UI" w:hAnsi="Meiryo UI"/>
        </w:rPr>
      </w:pPr>
      <w:r w:rsidRPr="00663B1D">
        <w:rPr>
          <w:rFonts w:ascii="Meiryo UI" w:eastAsia="Meiryo UI" w:hAnsi="Meiryo UI"/>
          <w:noProof/>
        </w:rPr>
        <w:drawing>
          <wp:inline distT="0" distB="0" distL="0" distR="0" wp14:anchorId="5CC53322" wp14:editId="155D1A56">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r:link="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D9D805F" wp14:editId="65A8DB0A">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r:link="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改訂履歴</w:t>
      </w:r>
    </w:p>
    <w:p w14:paraId="309FEC1B" w14:textId="4019AB53"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74AEE104" wp14:editId="0A04D621">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r:link="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A863C2F" wp14:editId="7B5F5FCC">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9"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【2020年8月25日】Sec01-01-03と整合</w:t>
      </w:r>
    </w:p>
    <w:p w14:paraId="33CE6625" w14:textId="2303080E"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0F41D0DC" wp14:editId="0403C1B6">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7" r:link="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5080EA3" wp14:editId="53436801">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9"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【2020年8月14日】0.3版「本文」を別ファイル化</w:t>
      </w:r>
    </w:p>
    <w:p w14:paraId="4658CCC3" w14:textId="39103C9F"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【2020年8月14日】0.2版提出</w:t>
      </w:r>
    </w:p>
    <w:p w14:paraId="3EF273E8" w14:textId="44FB4919"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【2020年8月3日】0.1版提出</w:t>
      </w:r>
    </w:p>
    <w:p w14:paraId="77301C45" w14:textId="65BA2D93"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【2020年7月21日】全体調整</w:t>
      </w:r>
    </w:p>
    <w:p w14:paraId="32734CC0" w14:textId="147F388D"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【2020年7月9日】全体調整</w:t>
      </w:r>
    </w:p>
    <w:p w14:paraId="6FA930E4" w14:textId="5F9CF671"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【2020年7月3日】</w:t>
      </w:r>
    </w:p>
    <w:p w14:paraId="23A73E32" w14:textId="2B6F0DE3"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【2020年6月23日16:00版】修正すべき項目の再構成</w:t>
      </w:r>
    </w:p>
    <w:p w14:paraId="5E748D1D" w14:textId="66DDADFC"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【2020年6月19日】検討メモ反映</w:t>
      </w:r>
    </w:p>
    <w:p w14:paraId="6168848C" w14:textId="1D19C4F1"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【2020年6月15日】最新動向関連加筆</w:t>
      </w:r>
    </w:p>
    <w:p w14:paraId="00A519DD" w14:textId="533E2046"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【2020年6月12日】全体目次項目調整結果</w:t>
      </w:r>
    </w:p>
    <w:p w14:paraId="1168ED02" w14:textId="5198F807"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【2020年6月11日19:00版】全体目次項目を精査中</w:t>
      </w:r>
    </w:p>
    <w:p w14:paraId="74700C2B" w14:textId="6A0389FD"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【2020年6月9日】全体目次項目再構成</w:t>
      </w:r>
    </w:p>
    <w:p w14:paraId="24D191F8" w14:textId="33638C2D"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【2020年6月4日】全体構成見直し、リナンバリング、目次候補洗い出し、ポータルでの公開内容加筆</w:t>
      </w:r>
    </w:p>
    <w:p w14:paraId="0D05704B" w14:textId="4F66B43F"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【2020年6月2日】目次内容再構成</w:t>
      </w:r>
    </w:p>
    <w:p w14:paraId="321DB5FF" w14:textId="60962E4E"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【2020年5月28・29日】Sec01-01-01の内容をマージし、記載のポイントとなる事項を追記【未完】</w:t>
      </w:r>
    </w:p>
    <w:p w14:paraId="7C7B58E6" w14:textId="2D64F2B4" w:rsidR="005159C8" w:rsidRPr="00663B1D" w:rsidRDefault="005159C8" w:rsidP="00663B1D">
      <w:pPr>
        <w:pStyle w:val="MMHyperlink"/>
        <w:spacing w:line="0" w:lineRule="atLeast"/>
        <w:ind w:left="180"/>
        <w:rPr>
          <w:rFonts w:ascii="Meiryo UI" w:eastAsia="Meiryo UI" w:hAnsi="Meiryo UI"/>
        </w:rPr>
      </w:pPr>
      <w:r w:rsidRPr="00663B1D">
        <w:rPr>
          <w:rFonts w:ascii="Meiryo UI" w:eastAsia="Meiryo UI" w:hAnsi="Meiryo UI"/>
        </w:rPr>
        <w:t xml:space="preserve">ドキュメントを参照: </w:t>
      </w:r>
      <w:hyperlink r:id="rId17" w:history="1">
        <w:r w:rsidRPr="00663B1D">
          <w:rPr>
            <w:rStyle w:val="a5"/>
            <w:rFonts w:ascii="Meiryo UI" w:eastAsia="Meiryo UI" w:hAnsi="Meiryo UI"/>
          </w:rPr>
          <w:t>https://bluemoon55.github.io/Sharing_Knowledge3/MindManager3/Sec01-01-01.html</w:t>
        </w:r>
      </w:hyperlink>
    </w:p>
    <w:p w14:paraId="14BFABD9" w14:textId="1549B891"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【2020年5月25日】ビジネスを発展させるために（攻めのIT投資とサイバーセキュリティ対策）への追加項目の検討</w:t>
      </w:r>
    </w:p>
    <w:p w14:paraId="483A56B6" w14:textId="5E42D654"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【2020年4月29日】目次構成再整理</w:t>
      </w:r>
    </w:p>
    <w:p w14:paraId="45254F2D" w14:textId="1E5519A6"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【2020年3月25日】サイバーセキュリティ経営ガイドライン実践状況ツールを追加</w:t>
      </w:r>
    </w:p>
    <w:p w14:paraId="41C5BD76" w14:textId="20C3E3BB"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【2020年3月17日】Sec01-01-01_「中小企業向けサイバーセキュリティ対策の極意」の改訂 （追補資料の作成） から分離</w:t>
      </w:r>
    </w:p>
    <w:p w14:paraId="16043F79" w14:textId="777C3856" w:rsidR="005159C8" w:rsidRPr="00663B1D" w:rsidRDefault="005159C8" w:rsidP="00663B1D">
      <w:pPr>
        <w:pStyle w:val="MMTopic1"/>
        <w:spacing w:line="0" w:lineRule="atLeast"/>
        <w:rPr>
          <w:rFonts w:ascii="Meiryo UI" w:eastAsia="Meiryo UI" w:hAnsi="Meiryo UI"/>
        </w:rPr>
      </w:pPr>
      <w:r w:rsidRPr="00663B1D">
        <w:rPr>
          <w:rFonts w:ascii="Meiryo UI" w:eastAsia="Meiryo UI" w:hAnsi="Meiryo UI"/>
        </w:rPr>
        <w:t>リンク</w:t>
      </w:r>
    </w:p>
    <w:p w14:paraId="738A2E67" w14:textId="3B754A5A"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html版</w:t>
      </w:r>
    </w:p>
    <w:p w14:paraId="1DB23B4F" w14:textId="29C2B3CE" w:rsidR="005159C8" w:rsidRPr="00663B1D" w:rsidRDefault="005159C8" w:rsidP="00663B1D">
      <w:pPr>
        <w:pStyle w:val="MMHyperlink"/>
        <w:spacing w:line="0" w:lineRule="atLeast"/>
        <w:ind w:left="180"/>
        <w:rPr>
          <w:rFonts w:ascii="Meiryo UI" w:eastAsia="Meiryo UI" w:hAnsi="Meiryo UI"/>
        </w:rPr>
      </w:pPr>
      <w:r w:rsidRPr="00663B1D">
        <w:rPr>
          <w:rFonts w:ascii="Meiryo UI" w:eastAsia="Meiryo UI" w:hAnsi="Meiryo UI"/>
        </w:rPr>
        <w:t xml:space="preserve">ドキュメントを参照: </w:t>
      </w:r>
      <w:hyperlink r:id="rId18" w:history="1">
        <w:r w:rsidRPr="00663B1D">
          <w:rPr>
            <w:rStyle w:val="a5"/>
            <w:rFonts w:ascii="Meiryo UI" w:eastAsia="Meiryo UI" w:hAnsi="Meiryo UI"/>
          </w:rPr>
          <w:t>https://bluemoon55.github.io/Sharing_Knowledge3/MindManager3/Sec01-01-02.html</w:t>
        </w:r>
      </w:hyperlink>
    </w:p>
    <w:p w14:paraId="2D78A587" w14:textId="3C3A68DD"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lastRenderedPageBreak/>
        <w:t>MindManager版（Download）</w:t>
      </w:r>
    </w:p>
    <w:p w14:paraId="27D5CB37" w14:textId="16197CAE" w:rsidR="005159C8" w:rsidRPr="00663B1D" w:rsidRDefault="005159C8" w:rsidP="00663B1D">
      <w:pPr>
        <w:pStyle w:val="MMHyperlink"/>
        <w:spacing w:line="0" w:lineRule="atLeast"/>
        <w:ind w:left="180"/>
        <w:rPr>
          <w:rFonts w:ascii="Meiryo UI" w:eastAsia="Meiryo UI" w:hAnsi="Meiryo UI"/>
        </w:rPr>
      </w:pPr>
      <w:r w:rsidRPr="00663B1D">
        <w:rPr>
          <w:rFonts w:ascii="Meiryo UI" w:eastAsia="Meiryo UI" w:hAnsi="Meiryo UI"/>
        </w:rPr>
        <w:t xml:space="preserve">ドキュメントを参照: </w:t>
      </w:r>
      <w:hyperlink r:id="rId19" w:history="1">
        <w:r w:rsidRPr="00663B1D">
          <w:rPr>
            <w:rStyle w:val="a5"/>
            <w:rFonts w:ascii="Meiryo UI" w:eastAsia="Meiryo UI" w:hAnsi="Meiryo UI"/>
          </w:rPr>
          <w:t>https://bluemoon55.github.io/Sharing_Knowledge3/MindManager3/Sec01-01-02_「中小企業向けサイバーセキュリティ対策の極意」の改訂案（素材）.mmap</w:t>
        </w:r>
      </w:hyperlink>
    </w:p>
    <w:p w14:paraId="6AD0CFFD" w14:textId="7EBF0525"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EXCEL版（Download）</w:t>
      </w:r>
    </w:p>
    <w:p w14:paraId="0135517C" w14:textId="75537DB2" w:rsidR="005159C8" w:rsidRPr="00663B1D" w:rsidRDefault="005159C8" w:rsidP="00663B1D">
      <w:pPr>
        <w:pStyle w:val="MMHyperlink"/>
        <w:spacing w:line="0" w:lineRule="atLeast"/>
        <w:ind w:left="180"/>
        <w:rPr>
          <w:rFonts w:ascii="Meiryo UI" w:eastAsia="Meiryo UI" w:hAnsi="Meiryo UI"/>
        </w:rPr>
      </w:pPr>
      <w:r w:rsidRPr="00663B1D">
        <w:rPr>
          <w:rFonts w:ascii="Meiryo UI" w:eastAsia="Meiryo UI" w:hAnsi="Meiryo UI"/>
        </w:rPr>
        <w:t xml:space="preserve">ドキュメントを参照: </w:t>
      </w:r>
      <w:hyperlink r:id="rId20" w:history="1">
        <w:r w:rsidRPr="00663B1D">
          <w:rPr>
            <w:rStyle w:val="a5"/>
            <w:rFonts w:ascii="Meiryo UI" w:eastAsia="Meiryo UI" w:hAnsi="Meiryo UI"/>
          </w:rPr>
          <w:t>https://bluemoon55.github.io/Sharing_Knowledge3/MindManager3/Sec01-01-02.xlsx</w:t>
        </w:r>
      </w:hyperlink>
    </w:p>
    <w:p w14:paraId="1F0A1E43" w14:textId="0C57D1CF"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Docx版（Download）</w:t>
      </w:r>
    </w:p>
    <w:p w14:paraId="2018998A" w14:textId="4970B417" w:rsidR="005159C8" w:rsidRPr="00663B1D" w:rsidRDefault="005159C8" w:rsidP="00663B1D">
      <w:pPr>
        <w:pStyle w:val="MMHyperlink"/>
        <w:spacing w:line="0" w:lineRule="atLeast"/>
        <w:ind w:left="180"/>
        <w:rPr>
          <w:rFonts w:ascii="Meiryo UI" w:eastAsia="Meiryo UI" w:hAnsi="Meiryo UI"/>
        </w:rPr>
      </w:pPr>
      <w:r w:rsidRPr="00663B1D">
        <w:rPr>
          <w:rFonts w:ascii="Meiryo UI" w:eastAsia="Meiryo UI" w:hAnsi="Meiryo UI"/>
        </w:rPr>
        <w:t xml:space="preserve">ドキュメントを参照: </w:t>
      </w:r>
      <w:hyperlink r:id="rId21" w:history="1">
        <w:r w:rsidRPr="00663B1D">
          <w:rPr>
            <w:rStyle w:val="a5"/>
            <w:rFonts w:ascii="Meiryo UI" w:eastAsia="Meiryo UI" w:hAnsi="Meiryo UI"/>
          </w:rPr>
          <w:t>Page not found &amp;middot; GitHub Pages</w:t>
        </w:r>
      </w:hyperlink>
    </w:p>
    <w:p w14:paraId="03B9B3CC" w14:textId="7FB06FBE" w:rsidR="005159C8" w:rsidRPr="00663B1D" w:rsidRDefault="005159C8" w:rsidP="00663B1D">
      <w:pPr>
        <w:pStyle w:val="MMTopic1"/>
        <w:spacing w:line="0" w:lineRule="atLeast"/>
        <w:rPr>
          <w:rFonts w:ascii="Meiryo UI" w:eastAsia="Meiryo UI" w:hAnsi="Meiryo UI"/>
        </w:rPr>
      </w:pPr>
      <w:r w:rsidRPr="00663B1D">
        <w:rPr>
          <w:rFonts w:ascii="Meiryo UI" w:eastAsia="Meiryo UI" w:hAnsi="Meiryo UI"/>
          <w:noProof/>
        </w:rPr>
        <w:drawing>
          <wp:inline distT="0" distB="0" distL="0" distR="0" wp14:anchorId="29F9C650" wp14:editId="34D156CE">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7" r:link="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9DC0450" wp14:editId="1F7DA59F">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9"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凡例</w:t>
      </w:r>
    </w:p>
    <w:p w14:paraId="2EBBCD20" w14:textId="4CD81D36"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190DB536" wp14:editId="5C976CBA">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7" r:link="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目次掲載項目</w:t>
      </w:r>
    </w:p>
    <w:p w14:paraId="19E578CF" w14:textId="0ACC6ABB"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4134236D" wp14:editId="14787F62">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7" r:link="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6C9C517" wp14:editId="3D02C86E">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9"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冊子体及び冊子体ベースWebページ</w:t>
      </w:r>
    </w:p>
    <w:p w14:paraId="5F2746CC" w14:textId="169BF971"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31360B79" wp14:editId="4D1C9734">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7" r:link="rId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4845D2A" wp14:editId="50E7FD71">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8" r:link="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7918F7E" wp14:editId="4DDA78CF">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9" r:link="rId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既存項目（見出し・項番等の軽微な修正は含む）</w:t>
      </w:r>
    </w:p>
    <w:p w14:paraId="78BD271C" w14:textId="38D1F2B6"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528C1327" wp14:editId="2022DDEF">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7" r:link="rId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8333611" wp14:editId="124A1A37">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32" r:link="rId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A4E8B28" wp14:editId="10C768D1">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9" r:link="rId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追加項目（大きな修正を含む）</w:t>
      </w:r>
    </w:p>
    <w:p w14:paraId="6959060F" w14:textId="2E777008"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7A208AD7" wp14:editId="0CDA81C4">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7" r:link="rId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CC3F7F4" wp14:editId="6CE469EB">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36" r:link="rId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60C9BA8" wp14:editId="46FC6FDA">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38" r:link="rId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97A7FC7" wp14:editId="7E78DAA3">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40" r:link="rId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担当</w:t>
      </w:r>
    </w:p>
    <w:p w14:paraId="3711B5C7" w14:textId="1A9726E1"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17AF007A" wp14:editId="5B0FA787">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7" r:link="rId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574B4B8" wp14:editId="753E686F">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43" r:link="rId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改訂箇所</w:t>
      </w:r>
    </w:p>
    <w:p w14:paraId="33BB4C52" w14:textId="3C689F1B"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22E13562" wp14:editId="37F2F611">
            <wp:extent cx="228600" cy="2286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7" r:link="rId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01279A1" wp14:editId="6173CD7B">
            <wp:extent cx="228600" cy="2286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46" r:link="rId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参考資料</w:t>
      </w:r>
    </w:p>
    <w:p w14:paraId="14AC9206" w14:textId="1B0BCDE2" w:rsidR="005159C8" w:rsidRPr="00663B1D" w:rsidRDefault="005159C8" w:rsidP="00663B1D">
      <w:pPr>
        <w:pStyle w:val="MMTopic1"/>
        <w:spacing w:line="0" w:lineRule="atLeast"/>
        <w:rPr>
          <w:rFonts w:ascii="Meiryo UI" w:eastAsia="Meiryo UI" w:hAnsi="Meiryo UI"/>
        </w:rPr>
      </w:pPr>
      <w:r w:rsidRPr="00663B1D">
        <w:rPr>
          <w:rFonts w:ascii="Meiryo UI" w:eastAsia="Meiryo UI" w:hAnsi="Meiryo UI"/>
          <w:noProof/>
        </w:rPr>
        <w:drawing>
          <wp:inline distT="0" distB="0" distL="0" distR="0" wp14:anchorId="0619999C" wp14:editId="2B3F10F1">
            <wp:extent cx="228600" cy="2286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48" r:link="rId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情報収集・整理業務と本資料の位置づけ</w:t>
      </w:r>
    </w:p>
    <w:p w14:paraId="2EE60628" w14:textId="5C73B787"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Webポータルサイト内「サイバーセキュリティ対策情報の書庫」「ナレッジデータベース」「アーカイブ」を公開</w:t>
      </w:r>
    </w:p>
    <w:p w14:paraId="5E549487" w14:textId="4D1F048A" w:rsidR="005159C8" w:rsidRPr="00663B1D" w:rsidRDefault="005159C8" w:rsidP="00663B1D">
      <w:pPr>
        <w:pStyle w:val="MMTopic3"/>
        <w:spacing w:line="0" w:lineRule="atLeast"/>
        <w:ind w:left="840"/>
        <w:rPr>
          <w:rFonts w:ascii="Meiryo UI" w:eastAsia="Meiryo UI" w:hAnsi="Meiryo UI"/>
        </w:rPr>
      </w:pPr>
      <w:r w:rsidRPr="00663B1D">
        <w:rPr>
          <w:rFonts w:ascii="Meiryo UI" w:eastAsia="Meiryo UI" w:hAnsi="Meiryo UI"/>
        </w:rPr>
        <w:t>専門員が収集した情報を体系的に整理し、ナレッジデータベースとして公開する</w:t>
      </w:r>
    </w:p>
    <w:p w14:paraId="39FE07A9" w14:textId="6FF5BF52"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rPr>
        <w:t>Webポータルサイト内で、電子書籍版「中小企業向けサイバーセキュリティ対策の極意」、その他普及啓発資料を公開</w:t>
      </w:r>
    </w:p>
    <w:p w14:paraId="41B98F18" w14:textId="2D17DBEE" w:rsidR="005159C8" w:rsidRPr="00663B1D" w:rsidRDefault="005159C8" w:rsidP="00663B1D">
      <w:pPr>
        <w:pStyle w:val="MMTopic3"/>
        <w:spacing w:line="0" w:lineRule="atLeast"/>
        <w:ind w:left="840"/>
        <w:rPr>
          <w:rFonts w:ascii="Meiryo UI" w:eastAsia="Meiryo UI" w:hAnsi="Meiryo UI"/>
        </w:rPr>
      </w:pPr>
      <w:r w:rsidRPr="00663B1D">
        <w:rPr>
          <w:rFonts w:ascii="Meiryo UI" w:eastAsia="Meiryo UI" w:hAnsi="Meiryo UI"/>
        </w:rPr>
        <w:t>「サイバーセキュリティ対策情報の書庫」から、普及啓発の目的・媒体に応じて情報を選別・編集し提供内容の材料を提示する</w:t>
      </w:r>
    </w:p>
    <w:p w14:paraId="075D0BA9" w14:textId="6B9E5078"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6621CF6B" wp14:editId="5B4AB6D5">
            <wp:extent cx="228600" cy="228600"/>
            <wp:effectExtent l="0" t="0" r="0" b="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7" r:link="rId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冊子体版「中小企業向けサイバーセキュリティ対策の極意」を印刷発行</w:t>
      </w:r>
    </w:p>
    <w:p w14:paraId="338200C8" w14:textId="5D5C5B70" w:rsidR="005159C8" w:rsidRPr="00663B1D" w:rsidRDefault="005159C8"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5540C8C7" wp14:editId="4B5A459E">
            <wp:extent cx="228600" cy="228600"/>
            <wp:effectExtent l="0" t="0" r="0" b="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7" r:link="rId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本資料は、電子書籍版「中小企業向けサイバーセキュリティ対策の極意」の内容をイラスト化、コピーリライトする形で、読みやすい読本を提示する</w:t>
      </w:r>
    </w:p>
    <w:p w14:paraId="3B2CCD67" w14:textId="52DD3F1E" w:rsidR="005159C8" w:rsidRPr="00663B1D" w:rsidRDefault="005159C8" w:rsidP="00663B1D">
      <w:pPr>
        <w:pStyle w:val="MMTopic4"/>
        <w:spacing w:line="0" w:lineRule="atLeast"/>
        <w:ind w:left="840"/>
        <w:rPr>
          <w:rFonts w:ascii="Meiryo UI" w:eastAsia="Meiryo UI" w:hAnsi="Meiryo UI"/>
        </w:rPr>
      </w:pPr>
      <w:r w:rsidRPr="00663B1D">
        <w:rPr>
          <w:rFonts w:ascii="Meiryo UI" w:eastAsia="Meiryo UI" w:hAnsi="Meiryo UI"/>
          <w:noProof/>
        </w:rPr>
        <w:lastRenderedPageBreak/>
        <w:drawing>
          <wp:inline distT="0" distB="0" distL="0" distR="0" wp14:anchorId="59E7B6AA" wp14:editId="1D76AC2F">
            <wp:extent cx="228600" cy="2286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7" r:link="rId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1～2年の間に大きく変動しない内容</w:t>
      </w:r>
    </w:p>
    <w:p w14:paraId="0CCB4C86" w14:textId="35A723E9" w:rsidR="005159C8" w:rsidRPr="00663B1D" w:rsidRDefault="005159C8"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585E3BC9" wp14:editId="549803E9">
            <wp:extent cx="228600" cy="22860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7" r:link="rId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数年先の社会の動向（市場動向）、IT関連の技術動向を想定する</w:t>
      </w:r>
    </w:p>
    <w:p w14:paraId="6819629B" w14:textId="3FE6E867" w:rsidR="005159C8" w:rsidRPr="00663B1D" w:rsidRDefault="005159C8"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176181B5" wp14:editId="794B91DC">
            <wp:extent cx="228600" cy="2286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7" r:link="rId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中小企業の経営者向けとしての狙い</w:t>
      </w:r>
    </w:p>
    <w:p w14:paraId="186E7C48" w14:textId="7246D6EE" w:rsidR="005159C8" w:rsidRPr="00663B1D" w:rsidRDefault="005159C8"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2630E58D" wp14:editId="6E49FF95">
            <wp:extent cx="228600" cy="2286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7" r:link="rId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現時点においてはITリテラシーがあまり高くなくても、今後はITの活用が重要性を理解し、 そのためにセキュリティ対策もしっかり行う必要があると認識できるように</w:t>
      </w:r>
    </w:p>
    <w:p w14:paraId="22B060B9" w14:textId="44FE8DB1" w:rsidR="005159C8" w:rsidRPr="00663B1D" w:rsidRDefault="005159C8"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222F4B52" wp14:editId="615ED5AC">
            <wp:extent cx="228600" cy="2286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7" r:link="rId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ポータルサイトでの情報発信の想定</w:t>
      </w:r>
    </w:p>
    <w:p w14:paraId="748E9B16" w14:textId="1FE2CAD0" w:rsidR="005159C8" w:rsidRPr="00663B1D" w:rsidRDefault="005159C8"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43067E93" wp14:editId="12B0F6E7">
            <wp:extent cx="228600" cy="228600"/>
            <wp:effectExtent l="0" t="0" r="0" b="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7" r:link="rId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中小企業の経営者向け必要最小限の情報提供</w:t>
      </w:r>
    </w:p>
    <w:p w14:paraId="5A8B3F9D" w14:textId="62140D8E" w:rsidR="005159C8" w:rsidRPr="00663B1D" w:rsidRDefault="005159C8"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3A495CF2" wp14:editId="533F8C0A">
            <wp:extent cx="228600" cy="228600"/>
            <wp:effectExtent l="0" t="0" r="0" b="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7" r:link="rId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「極意」（Webでの都度更新版）</w:t>
      </w:r>
    </w:p>
    <w:p w14:paraId="3658D987" w14:textId="7E382E3E" w:rsidR="005159C8" w:rsidRPr="00663B1D" w:rsidRDefault="005159C8"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4CD1E54C" wp14:editId="2C51150A">
            <wp:extent cx="228600" cy="228600"/>
            <wp:effectExtent l="0" t="0" r="0" b="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7" r:link="rId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html版</w:t>
      </w:r>
    </w:p>
    <w:p w14:paraId="4C52EA2C" w14:textId="1CB0BBFF" w:rsidR="00B95848" w:rsidRPr="00663B1D" w:rsidRDefault="00B95848"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797E15FA" wp14:editId="202D3D1A">
            <wp:extent cx="228600" cy="228600"/>
            <wp:effectExtent l="0" t="0" r="0" b="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7" r:link="rId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EPUB版</w:t>
      </w:r>
    </w:p>
    <w:p w14:paraId="4328E733" w14:textId="043989A9" w:rsidR="00B95848" w:rsidRPr="00663B1D" w:rsidRDefault="00B95848" w:rsidP="00663B1D">
      <w:pPr>
        <w:pStyle w:val="MMTopic5"/>
        <w:spacing w:line="0" w:lineRule="atLeast"/>
        <w:ind w:left="1680"/>
        <w:rPr>
          <w:rFonts w:ascii="Meiryo UI" w:eastAsia="Meiryo UI" w:hAnsi="Meiryo UI"/>
        </w:rPr>
      </w:pPr>
      <w:r w:rsidRPr="00663B1D">
        <w:rPr>
          <w:rFonts w:ascii="Meiryo UI" w:eastAsia="Meiryo UI" w:hAnsi="Meiryo UI"/>
          <w:noProof/>
        </w:rPr>
        <w:lastRenderedPageBreak/>
        <w:drawing>
          <wp:inline distT="0" distB="0" distL="0" distR="0" wp14:anchorId="4A8A0749" wp14:editId="236D6344">
            <wp:extent cx="228600" cy="228600"/>
            <wp:effectExtent l="0" t="0" r="0" b="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7" r:link="rId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PDF版</w:t>
      </w:r>
    </w:p>
    <w:p w14:paraId="2E62B937" w14:textId="255CA003" w:rsidR="00B95848" w:rsidRPr="00663B1D" w:rsidRDefault="00B95848"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34F46C78" wp14:editId="21A562C1">
            <wp:extent cx="228600" cy="228600"/>
            <wp:effectExtent l="0" t="0" r="0" b="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7" r:link="rId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極意（冊子体としての固定版）</w:t>
      </w:r>
    </w:p>
    <w:p w14:paraId="6D73662F" w14:textId="04E59982" w:rsidR="00B95848" w:rsidRPr="00663B1D" w:rsidRDefault="00B95848"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6DDE1A12" wp14:editId="674D79CD">
            <wp:extent cx="228600" cy="228600"/>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7" r:link="rId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冊子体の紹介</w:t>
      </w:r>
    </w:p>
    <w:p w14:paraId="773EB131" w14:textId="1A79433D" w:rsidR="00B95848" w:rsidRPr="00663B1D" w:rsidRDefault="00B95848"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42092BE7" wp14:editId="3B2ED4B3">
            <wp:extent cx="228600" cy="228600"/>
            <wp:effectExtent l="0" t="0" r="0" b="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7" r:link="rId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冊子体イメージPDF</w:t>
      </w:r>
    </w:p>
    <w:p w14:paraId="39154D48" w14:textId="7400AF22" w:rsidR="00B95848" w:rsidRPr="00663B1D" w:rsidRDefault="00B95848" w:rsidP="00663B1D">
      <w:pPr>
        <w:pStyle w:val="MMTopic3"/>
        <w:spacing w:line="0" w:lineRule="atLeast"/>
        <w:ind w:left="840"/>
        <w:rPr>
          <w:rFonts w:ascii="Meiryo UI" w:eastAsia="Meiryo UI" w:hAnsi="Meiryo UI"/>
        </w:rPr>
      </w:pPr>
      <w:r w:rsidRPr="00663B1D">
        <w:rPr>
          <w:rFonts w:ascii="Meiryo UI" w:eastAsia="Meiryo UI" w:hAnsi="Meiryo UI"/>
        </w:rPr>
        <w:t>中小企業向けのサイバーセキュリティ対策 に関する体系的な情報発信⇒2021年度に充実</w:t>
      </w:r>
    </w:p>
    <w:p w14:paraId="594B9FB7" w14:textId="07204699" w:rsidR="00B95848" w:rsidRPr="00663B1D" w:rsidRDefault="00B95848" w:rsidP="00663B1D">
      <w:pPr>
        <w:pStyle w:val="MMTopic4"/>
        <w:spacing w:line="0" w:lineRule="atLeast"/>
        <w:ind w:left="840"/>
        <w:rPr>
          <w:rFonts w:ascii="Meiryo UI" w:eastAsia="Meiryo UI" w:hAnsi="Meiryo UI"/>
        </w:rPr>
      </w:pPr>
      <w:r w:rsidRPr="00663B1D">
        <w:rPr>
          <w:rFonts w:ascii="Meiryo UI" w:eastAsia="Meiryo UI" w:hAnsi="Meiryo UI"/>
        </w:rPr>
        <w:t>中小企業が事業を継続・発展させるためのIT化において、認識すべきサイバーセキュリティ関連の情報へ、 的確にナビゲートするための情報提供</w:t>
      </w:r>
    </w:p>
    <w:p w14:paraId="7C412263" w14:textId="172F2A72" w:rsidR="00B95848" w:rsidRPr="00663B1D" w:rsidRDefault="00B95848" w:rsidP="00663B1D">
      <w:pPr>
        <w:pStyle w:val="MMTopic5"/>
        <w:spacing w:line="0" w:lineRule="atLeast"/>
        <w:ind w:left="1680"/>
        <w:rPr>
          <w:rFonts w:ascii="Meiryo UI" w:eastAsia="Meiryo UI" w:hAnsi="Meiryo UI"/>
        </w:rPr>
      </w:pPr>
      <w:r w:rsidRPr="00663B1D">
        <w:rPr>
          <w:rFonts w:ascii="Meiryo UI" w:eastAsia="Meiryo UI" w:hAnsi="Meiryo UI"/>
        </w:rPr>
        <w:t>体系的・網羅的に情報を整理。相談者、相談対応者が共に参照しあえる情報</w:t>
      </w:r>
    </w:p>
    <w:p w14:paraId="077C1336" w14:textId="2EE757C1" w:rsidR="00B95848" w:rsidRPr="00663B1D" w:rsidRDefault="00B95848" w:rsidP="00663B1D">
      <w:pPr>
        <w:pStyle w:val="MMTopic5"/>
        <w:spacing w:line="0" w:lineRule="atLeast"/>
        <w:ind w:left="1680"/>
        <w:rPr>
          <w:rFonts w:ascii="Meiryo UI" w:eastAsia="Meiryo UI" w:hAnsi="Meiryo UI"/>
        </w:rPr>
      </w:pPr>
      <w:r w:rsidRPr="00663B1D">
        <w:rPr>
          <w:rFonts w:ascii="Meiryo UI" w:eastAsia="Meiryo UI" w:hAnsi="Meiryo UI"/>
        </w:rPr>
        <w:t>【参考】</w:t>
      </w:r>
    </w:p>
    <w:p w14:paraId="7C1E588F" w14:textId="12807CDA" w:rsidR="00B95848" w:rsidRPr="00663B1D" w:rsidRDefault="00B95848" w:rsidP="00663B1D">
      <w:pPr>
        <w:pStyle w:val="MMTopic6"/>
        <w:spacing w:line="0" w:lineRule="atLeast"/>
        <w:rPr>
          <w:rFonts w:ascii="Meiryo UI" w:eastAsia="Meiryo UI" w:hAnsi="Meiryo UI"/>
        </w:rPr>
      </w:pPr>
      <w:r w:rsidRPr="00663B1D">
        <w:rPr>
          <w:rFonts w:ascii="Meiryo UI" w:eastAsia="Meiryo UI" w:hAnsi="Meiryo UI"/>
        </w:rPr>
        <w:t>※専門員が日々蓄積した知識から抜粋</w:t>
      </w:r>
    </w:p>
    <w:p w14:paraId="66426965" w14:textId="486241C7" w:rsidR="00B95848" w:rsidRPr="00663B1D" w:rsidRDefault="00B95848" w:rsidP="00663B1D">
      <w:pPr>
        <w:pStyle w:val="MMTopic6"/>
        <w:spacing w:line="0" w:lineRule="atLeast"/>
        <w:rPr>
          <w:rFonts w:ascii="Meiryo UI" w:eastAsia="Meiryo UI" w:hAnsi="Meiryo UI"/>
        </w:rPr>
      </w:pPr>
      <w:r w:rsidRPr="00663B1D">
        <w:rPr>
          <w:rFonts w:ascii="Meiryo UI" w:eastAsia="Meiryo UI" w:hAnsi="Meiryo UI"/>
        </w:rPr>
        <w:t>Sec01-08-5【成果物】専門員業務ハンドブック【目次】</w:t>
      </w:r>
    </w:p>
    <w:p w14:paraId="7C825D82" w14:textId="70A3BB46" w:rsidR="00B95848" w:rsidRPr="00663B1D" w:rsidRDefault="00B95848" w:rsidP="00663B1D">
      <w:pPr>
        <w:pStyle w:val="MMHyperlink"/>
        <w:spacing w:line="0" w:lineRule="atLeast"/>
        <w:ind w:left="1680"/>
        <w:rPr>
          <w:rFonts w:ascii="Meiryo UI" w:eastAsia="Meiryo UI" w:hAnsi="Meiryo UI"/>
        </w:rPr>
      </w:pPr>
      <w:r w:rsidRPr="00663B1D">
        <w:rPr>
          <w:rFonts w:ascii="Meiryo UI" w:eastAsia="Meiryo UI" w:hAnsi="Meiryo UI"/>
        </w:rPr>
        <w:t xml:space="preserve">ドキュメントを参照: </w:t>
      </w:r>
      <w:hyperlink r:id="rId65" w:history="1">
        <w:r w:rsidRPr="00663B1D">
          <w:rPr>
            <w:rStyle w:val="a5"/>
            <w:rFonts w:ascii="Meiryo UI" w:eastAsia="Meiryo UI" w:hAnsi="Meiryo UI"/>
          </w:rPr>
          <w:t>https://bluemoon55.github.io/Sharing_Knowledge3/MindManager3/Sec01-08-5.html</w:t>
        </w:r>
      </w:hyperlink>
    </w:p>
    <w:p w14:paraId="54545301" w14:textId="4520DB55" w:rsidR="00B95848" w:rsidRPr="00663B1D" w:rsidRDefault="00B95848" w:rsidP="00663B1D">
      <w:pPr>
        <w:pStyle w:val="MMTopic5"/>
        <w:spacing w:line="0" w:lineRule="atLeast"/>
        <w:ind w:left="1680"/>
        <w:rPr>
          <w:rFonts w:ascii="Meiryo UI" w:eastAsia="Meiryo UI" w:hAnsi="Meiryo UI"/>
        </w:rPr>
      </w:pPr>
      <w:r w:rsidRPr="00663B1D">
        <w:rPr>
          <w:rFonts w:ascii="Meiryo UI" w:eastAsia="Meiryo UI" w:hAnsi="Meiryo UI"/>
        </w:rPr>
        <w:t>※IPA「ここからセキュリティ」の一般向け、中小企業向けのリンク先を含む</w:t>
      </w:r>
    </w:p>
    <w:p w14:paraId="188B2F50" w14:textId="356AF459" w:rsidR="00B95848" w:rsidRPr="00663B1D" w:rsidRDefault="00B95848" w:rsidP="00663B1D">
      <w:pPr>
        <w:pStyle w:val="MMTopic3"/>
        <w:spacing w:line="0" w:lineRule="atLeast"/>
        <w:ind w:left="840"/>
        <w:rPr>
          <w:rFonts w:ascii="Meiryo UI" w:eastAsia="Meiryo UI" w:hAnsi="Meiryo UI"/>
        </w:rPr>
      </w:pPr>
      <w:r w:rsidRPr="00663B1D">
        <w:rPr>
          <w:rFonts w:ascii="Meiryo UI" w:eastAsia="Meiryo UI" w:hAnsi="Meiryo UI"/>
        </w:rPr>
        <w:t>【参考】</w:t>
      </w:r>
    </w:p>
    <w:p w14:paraId="632CD225" w14:textId="5412745F" w:rsidR="00B95848" w:rsidRPr="00663B1D" w:rsidRDefault="00B95848" w:rsidP="00663B1D">
      <w:pPr>
        <w:pStyle w:val="MMTopic4"/>
        <w:spacing w:line="0" w:lineRule="atLeast"/>
        <w:ind w:left="840"/>
        <w:rPr>
          <w:rFonts w:ascii="Meiryo UI" w:eastAsia="Meiryo UI" w:hAnsi="Meiryo UI"/>
        </w:rPr>
      </w:pPr>
      <w:r w:rsidRPr="00663B1D">
        <w:rPr>
          <w:rFonts w:ascii="Meiryo UI" w:eastAsia="Meiryo UI" w:hAnsi="Meiryo UI"/>
        </w:rPr>
        <w:t>※ポータルサイトでのページ構成案</w:t>
      </w:r>
    </w:p>
    <w:p w14:paraId="63074AFC" w14:textId="58CBA344" w:rsidR="00B95848" w:rsidRPr="00663B1D" w:rsidRDefault="00B95848" w:rsidP="00663B1D">
      <w:pPr>
        <w:pStyle w:val="MMTopic4"/>
        <w:spacing w:line="0" w:lineRule="atLeast"/>
        <w:ind w:left="840"/>
        <w:rPr>
          <w:rFonts w:ascii="Meiryo UI" w:eastAsia="Meiryo UI" w:hAnsi="Meiryo UI"/>
        </w:rPr>
      </w:pPr>
      <w:r w:rsidRPr="00663B1D">
        <w:rPr>
          <w:rFonts w:ascii="Meiryo UI" w:eastAsia="Meiryo UI" w:hAnsi="Meiryo UI"/>
        </w:rPr>
        <w:t>Sec01-08-2 専門員の所掌業務及び調査分析項目</w:t>
      </w:r>
    </w:p>
    <w:p w14:paraId="17433C60" w14:textId="6464C236" w:rsidR="00B95848" w:rsidRPr="00663B1D" w:rsidRDefault="00B95848" w:rsidP="00663B1D">
      <w:pPr>
        <w:pStyle w:val="MMHyperlink"/>
        <w:spacing w:line="0" w:lineRule="atLeast"/>
        <w:ind w:left="840"/>
        <w:rPr>
          <w:rFonts w:ascii="Meiryo UI" w:eastAsia="Meiryo UI" w:hAnsi="Meiryo UI"/>
        </w:rPr>
      </w:pPr>
      <w:r w:rsidRPr="00663B1D">
        <w:rPr>
          <w:rFonts w:ascii="Meiryo UI" w:eastAsia="Meiryo UI" w:hAnsi="Meiryo UI"/>
        </w:rPr>
        <w:t xml:space="preserve">ドキュメントを参照: </w:t>
      </w:r>
      <w:hyperlink r:id="rId66" w:history="1">
        <w:r w:rsidRPr="00663B1D">
          <w:rPr>
            <w:rStyle w:val="a5"/>
            <w:rFonts w:ascii="Meiryo UI" w:eastAsia="Meiryo UI" w:hAnsi="Meiryo UI"/>
          </w:rPr>
          <w:t>https://bluemoon55.github.io/Sharing_Knowledge3/MindManager3/Sec01-08-2.html</w:t>
        </w:r>
      </w:hyperlink>
    </w:p>
    <w:p w14:paraId="087B7EDE" w14:textId="385FB23F" w:rsidR="00B95848" w:rsidRPr="00663B1D" w:rsidRDefault="00B95848" w:rsidP="00663B1D">
      <w:pPr>
        <w:pStyle w:val="MMTopic1"/>
        <w:spacing w:line="0" w:lineRule="atLeast"/>
        <w:rPr>
          <w:rFonts w:ascii="Meiryo UI" w:eastAsia="Meiryo UI" w:hAnsi="Meiryo UI"/>
        </w:rPr>
      </w:pPr>
      <w:r w:rsidRPr="00663B1D">
        <w:rPr>
          <w:rFonts w:ascii="Meiryo UI" w:eastAsia="Meiryo UI" w:hAnsi="Meiryo UI"/>
          <w:noProof/>
        </w:rPr>
        <w:drawing>
          <wp:inline distT="0" distB="0" distL="0" distR="0" wp14:anchorId="502DE167" wp14:editId="58840D17">
            <wp:extent cx="228600" cy="228600"/>
            <wp:effectExtent l="0" t="0" r="0" b="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48" r:link="rId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45623F0" wp14:editId="7517BF6E">
            <wp:extent cx="228600" cy="228600"/>
            <wp:effectExtent l="0" t="0" r="0" b="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7" r:link="rId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B51E483" wp14:editId="5AF775B6">
            <wp:extent cx="228600" cy="228600"/>
            <wp:effectExtent l="0" t="0" r="0" b="0"/>
            <wp:docPr id="46" name="図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9" r:link="rId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改訂理由</w:t>
      </w:r>
    </w:p>
    <w:p w14:paraId="4A45FC4B" w14:textId="780C63A0" w:rsidR="00B95848" w:rsidRPr="00663B1D" w:rsidRDefault="00B95848" w:rsidP="00663B1D">
      <w:pPr>
        <w:pStyle w:val="MMTopic2"/>
        <w:spacing w:line="0" w:lineRule="atLeast"/>
        <w:rPr>
          <w:rFonts w:ascii="Meiryo UI" w:eastAsia="Meiryo UI" w:hAnsi="Meiryo UI"/>
        </w:rPr>
      </w:pPr>
      <w:r w:rsidRPr="00663B1D">
        <w:rPr>
          <w:rFonts w:ascii="Meiryo UI" w:eastAsia="Meiryo UI" w:hAnsi="Meiryo UI"/>
          <w:noProof/>
        </w:rPr>
        <w:lastRenderedPageBreak/>
        <w:drawing>
          <wp:inline distT="0" distB="0" distL="0" distR="0" wp14:anchorId="2B25F7DD" wp14:editId="7D295687">
            <wp:extent cx="228600" cy="228600"/>
            <wp:effectExtent l="0" t="0" r="0" b="0"/>
            <wp:docPr id="47" name="図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70" r:link="rId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0F46FD3" wp14:editId="26F060BF">
            <wp:extent cx="228600" cy="228600"/>
            <wp:effectExtent l="0" t="0" r="0" b="0"/>
            <wp:docPr id="48" name="図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7" r:link="rId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FBB0FE4" wp14:editId="47D38EAD">
            <wp:extent cx="228600" cy="228600"/>
            <wp:effectExtent l="0" t="0" r="0" b="0"/>
            <wp:docPr id="49" name="図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9" r:link="rId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国のサイバーセキュリティ関連法規、施策対応</w:t>
      </w:r>
    </w:p>
    <w:p w14:paraId="0E56D8D4" w14:textId="7FEBEAAE" w:rsidR="00B95848" w:rsidRPr="00663B1D" w:rsidRDefault="00B95848"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2C2B1FF0" wp14:editId="5D8B995D">
            <wp:extent cx="228600" cy="228600"/>
            <wp:effectExtent l="0" t="0" r="0" b="0"/>
            <wp:docPr id="50" name="図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7" r:link="rId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1B5DB3C" wp14:editId="3C4311BF">
            <wp:extent cx="228600" cy="228600"/>
            <wp:effectExtent l="0" t="0" r="0" b="0"/>
            <wp:docPr id="51" name="図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9" r:link="rId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サイバーセキュリティ基本法の改正（2019年4月1日施行）対応</w:t>
      </w:r>
    </w:p>
    <w:p w14:paraId="18971172" w14:textId="2EF41205" w:rsidR="00B95848" w:rsidRPr="00663B1D" w:rsidRDefault="00B95848"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25F9AFDB" wp14:editId="79A3489D">
            <wp:extent cx="228600" cy="228600"/>
            <wp:effectExtent l="0" t="0" r="0" b="0"/>
            <wp:docPr id="52" name="図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7" r:link="rId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59D6A3D" wp14:editId="068DABBE">
            <wp:extent cx="228600" cy="228600"/>
            <wp:effectExtent l="0" t="0" r="0" b="0"/>
            <wp:docPr id="53" name="図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9" r:link="rId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サイバーセキュリティ戦略2018(2018年7月)</w:t>
      </w:r>
    </w:p>
    <w:p w14:paraId="64641C03" w14:textId="667E4503" w:rsidR="00B95848" w:rsidRPr="00663B1D" w:rsidRDefault="00B95848"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7B0D3945" wp14:editId="51F8191E">
            <wp:extent cx="228600" cy="228600"/>
            <wp:effectExtent l="0" t="0" r="0" b="0"/>
            <wp:docPr id="54" name="図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7" r:link="rId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今後3年間の基本的な計画として策定</w:t>
      </w:r>
    </w:p>
    <w:p w14:paraId="152A741C" w14:textId="453FA923" w:rsidR="00B95848" w:rsidRPr="00663B1D" w:rsidRDefault="00B95848"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3CC9BD45" wp14:editId="0E910EA6">
            <wp:extent cx="228600" cy="228600"/>
            <wp:effectExtent l="0" t="0" r="0" b="0"/>
            <wp:docPr id="55" name="図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7" r:link="rId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B71EE9C" wp14:editId="116036AA">
            <wp:extent cx="228600" cy="228600"/>
            <wp:effectExtent l="0" t="0" r="0" b="0"/>
            <wp:docPr id="56" name="図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9" r:link="rId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サイバーセキュリティ2020（2020年7月）</w:t>
      </w:r>
    </w:p>
    <w:p w14:paraId="36487D54" w14:textId="4AD8D956" w:rsidR="009724BE" w:rsidRPr="00663B1D" w:rsidRDefault="009724BE"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21D3AEC4" wp14:editId="65FDB0BF">
            <wp:extent cx="228600" cy="228600"/>
            <wp:effectExtent l="0" t="0" r="0" b="0"/>
            <wp:docPr id="57" name="図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7" r:link="rId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（2019年度報告・2020年度計画）</w:t>
      </w:r>
    </w:p>
    <w:p w14:paraId="7C168D95" w14:textId="0979B45B" w:rsidR="009724BE" w:rsidRPr="00663B1D" w:rsidRDefault="009724BE"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02307197" wp14:editId="7F755035">
            <wp:extent cx="228600" cy="228600"/>
            <wp:effectExtent l="0" t="0" r="0" b="0"/>
            <wp:docPr id="58" name="図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70" r:link="rId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3734250" wp14:editId="0F994F6D">
            <wp:extent cx="228600" cy="228600"/>
            <wp:effectExtent l="0" t="0" r="0" b="0"/>
            <wp:docPr id="59" name="図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7" r:link="rId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8FEAA2A" wp14:editId="139F08BF">
            <wp:extent cx="228600" cy="228600"/>
            <wp:effectExtent l="0" t="0" r="0" b="0"/>
            <wp:docPr id="60" name="図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9" r:link="rId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「サイバーセキュリティ経営ガイドライン2.0対応</w:t>
      </w:r>
    </w:p>
    <w:p w14:paraId="1D08AE66" w14:textId="08D35C33" w:rsidR="009724BE" w:rsidRPr="00663B1D" w:rsidRDefault="009724BE"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4DB42781" wp14:editId="571B54E2">
            <wp:extent cx="228600" cy="228600"/>
            <wp:effectExtent l="0" t="0" r="0" b="0"/>
            <wp:docPr id="61" name="図 6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70" r:link="rId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FC31CB5" wp14:editId="6956548D">
            <wp:extent cx="228600" cy="228600"/>
            <wp:effectExtent l="0" t="0" r="0" b="0"/>
            <wp:docPr id="62" name="図 62"/>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7" r:link="rId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0B0824A" wp14:editId="64AC9F2F">
            <wp:extent cx="228600" cy="228600"/>
            <wp:effectExtent l="0" t="0" r="0" b="0"/>
            <wp:docPr id="63" name="図 63"/>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9" r:link="rId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中小企業の情報セキュリティ対策ガイドライン第3版対応</w:t>
      </w:r>
    </w:p>
    <w:p w14:paraId="2F84B3AC" w14:textId="42778983" w:rsidR="009724BE" w:rsidRPr="00663B1D" w:rsidRDefault="009724BE"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46BC8B6B" wp14:editId="2DCF2C54">
            <wp:extent cx="228600" cy="228600"/>
            <wp:effectExtent l="0" t="0" r="0" b="0"/>
            <wp:docPr id="64" name="図 64"/>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70" r:link="rId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2F74157" wp14:editId="7ADA75A0">
            <wp:extent cx="228600" cy="228600"/>
            <wp:effectExtent l="0" t="0" r="0" b="0"/>
            <wp:docPr id="65" name="図 65"/>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7" r:link="rId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44C9901" wp14:editId="54E60F86">
            <wp:extent cx="228600" cy="228600"/>
            <wp:effectExtent l="0" t="0" r="0" b="0"/>
            <wp:docPr id="66" name="図 66"/>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9" r:link="rId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IPA・NISC等のガイドラインの改訂対応</w:t>
      </w:r>
    </w:p>
    <w:p w14:paraId="7EE350D6" w14:textId="5761B344" w:rsidR="009724BE" w:rsidRPr="00663B1D" w:rsidRDefault="009724BE"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6FE8EA19" wp14:editId="52E15972">
            <wp:extent cx="228600" cy="228600"/>
            <wp:effectExtent l="0" t="0" r="0" b="0"/>
            <wp:docPr id="67" name="図 67"/>
            <wp:cNvGraphicFramePr/>
            <a:graphic xmlns:a="http://schemas.openxmlformats.org/drawingml/2006/main">
              <a:graphicData uri="http://schemas.openxmlformats.org/drawingml/2006/picture">
                <pic:pic xmlns:pic="http://schemas.openxmlformats.org/drawingml/2006/picture">
                  <pic:nvPicPr>
                    <pic:cNvPr id="67" name=""/>
                    <pic:cNvPicPr/>
                  </pic:nvPicPr>
                  <pic:blipFill>
                    <a:blip r:embed="rId70" r:link="rId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9BC7395" wp14:editId="4E547001">
            <wp:extent cx="228600" cy="228600"/>
            <wp:effectExtent l="0" t="0" r="0" b="0"/>
            <wp:docPr id="68" name="図 68"/>
            <wp:cNvGraphicFramePr/>
            <a:graphic xmlns:a="http://schemas.openxmlformats.org/drawingml/2006/main">
              <a:graphicData uri="http://schemas.openxmlformats.org/drawingml/2006/picture">
                <pic:pic xmlns:pic="http://schemas.openxmlformats.org/drawingml/2006/picture">
                  <pic:nvPicPr>
                    <pic:cNvPr id="68" name=""/>
                    <pic:cNvPicPr/>
                  </pic:nvPicPr>
                  <pic:blipFill>
                    <a:blip r:embed="rId7" r:link="rId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F63B2B2" wp14:editId="391E1C6A">
            <wp:extent cx="228600" cy="228600"/>
            <wp:effectExtent l="0" t="0" r="0" b="0"/>
            <wp:docPr id="69" name="図 69"/>
            <wp:cNvGraphicFramePr/>
            <a:graphic xmlns:a="http://schemas.openxmlformats.org/drawingml/2006/main">
              <a:graphicData uri="http://schemas.openxmlformats.org/drawingml/2006/picture">
                <pic:pic xmlns:pic="http://schemas.openxmlformats.org/drawingml/2006/picture">
                  <pic:nvPicPr>
                    <pic:cNvPr id="69" name=""/>
                    <pic:cNvPicPr/>
                  </pic:nvPicPr>
                  <pic:blipFill>
                    <a:blip r:embed="rId9" r:link="rId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ITの最新トレンド対応</w:t>
      </w:r>
    </w:p>
    <w:p w14:paraId="5A270BB2" w14:textId="705E2E73" w:rsidR="009724BE" w:rsidRPr="00663B1D" w:rsidRDefault="009724BE"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16F5BB81" wp14:editId="2CBAE3FD">
            <wp:extent cx="228600" cy="228600"/>
            <wp:effectExtent l="0" t="0" r="0" b="0"/>
            <wp:docPr id="70" name="図 70"/>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70" r:link="rId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4DD208A" wp14:editId="33BF2096">
            <wp:extent cx="228600" cy="228600"/>
            <wp:effectExtent l="0" t="0" r="0" b="0"/>
            <wp:docPr id="71" name="図 7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7" r:link="rId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1D72C73" wp14:editId="4D27D15F">
            <wp:extent cx="228600" cy="228600"/>
            <wp:effectExtent l="0" t="0" r="0" b="0"/>
            <wp:docPr id="72" name="図 72"/>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9" r:link="rId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積極的にITを活用しないとビジネスの継続が困難になる。ITを活用するためにはセキュリティ対策が必須</w:t>
      </w:r>
    </w:p>
    <w:p w14:paraId="6828E551" w14:textId="797978F2" w:rsidR="009724BE" w:rsidRPr="00663B1D" w:rsidRDefault="009724BE"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4112EF04" wp14:editId="5254B1CC">
            <wp:extent cx="228600" cy="228600"/>
            <wp:effectExtent l="0" t="0" r="0" b="0"/>
            <wp:docPr id="73" name="図 73"/>
            <wp:cNvGraphicFramePr/>
            <a:graphic xmlns:a="http://schemas.openxmlformats.org/drawingml/2006/main">
              <a:graphicData uri="http://schemas.openxmlformats.org/drawingml/2006/picture">
                <pic:pic xmlns:pic="http://schemas.openxmlformats.org/drawingml/2006/picture">
                  <pic:nvPicPr>
                    <pic:cNvPr id="73" name=""/>
                    <pic:cNvPicPr/>
                  </pic:nvPicPr>
                  <pic:blipFill>
                    <a:blip r:embed="rId70" r:link="rId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BD89664" wp14:editId="15F32E06">
            <wp:extent cx="228600" cy="228600"/>
            <wp:effectExtent l="0" t="0" r="0" b="0"/>
            <wp:docPr id="74" name="図 74"/>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7" r:link="rId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BE1D60C" wp14:editId="1611C1ED">
            <wp:extent cx="228600" cy="228600"/>
            <wp:effectExtent l="0" t="0" r="0" b="0"/>
            <wp:docPr id="75" name="図 75"/>
            <wp:cNvGraphicFramePr/>
            <a:graphic xmlns:a="http://schemas.openxmlformats.org/drawingml/2006/main">
              <a:graphicData uri="http://schemas.openxmlformats.org/drawingml/2006/picture">
                <pic:pic xmlns:pic="http://schemas.openxmlformats.org/drawingml/2006/picture">
                  <pic:nvPicPr>
                    <pic:cNvPr id="75" name=""/>
                    <pic:cNvPicPr/>
                  </pic:nvPicPr>
                  <pic:blipFill>
                    <a:blip r:embed="rId9" r:link="rId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サイバーセキュリティ脅威の最新トレンド対応</w:t>
      </w:r>
    </w:p>
    <w:p w14:paraId="4421E63B" w14:textId="1BC620C6" w:rsidR="009724BE" w:rsidRPr="00663B1D" w:rsidRDefault="009724BE"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0D531758" wp14:editId="43EDBBE3">
            <wp:extent cx="228600" cy="228600"/>
            <wp:effectExtent l="0" t="0" r="0" b="0"/>
            <wp:docPr id="76" name="図 76"/>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70" r:link="rId1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0C53F19" wp14:editId="06113168">
            <wp:extent cx="228600" cy="228600"/>
            <wp:effectExtent l="0" t="0" r="0" b="0"/>
            <wp:docPr id="77" name="図 77"/>
            <wp:cNvGraphicFramePr/>
            <a:graphic xmlns:a="http://schemas.openxmlformats.org/drawingml/2006/main">
              <a:graphicData uri="http://schemas.openxmlformats.org/drawingml/2006/picture">
                <pic:pic xmlns:pic="http://schemas.openxmlformats.org/drawingml/2006/picture">
                  <pic:nvPicPr>
                    <pic:cNvPr id="77" name=""/>
                    <pic:cNvPicPr/>
                  </pic:nvPicPr>
                  <pic:blipFill>
                    <a:blip r:embed="rId7" r:link="rId1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4E4F1EE" wp14:editId="2D013D02">
            <wp:extent cx="228600" cy="228600"/>
            <wp:effectExtent l="0" t="0" r="0" b="0"/>
            <wp:docPr id="78" name="図 78"/>
            <wp:cNvGraphicFramePr/>
            <a:graphic xmlns:a="http://schemas.openxmlformats.org/drawingml/2006/main">
              <a:graphicData uri="http://schemas.openxmlformats.org/drawingml/2006/picture">
                <pic:pic xmlns:pic="http://schemas.openxmlformats.org/drawingml/2006/picture">
                  <pic:nvPicPr>
                    <pic:cNvPr id="78" name=""/>
                    <pic:cNvPicPr/>
                  </pic:nvPicPr>
                  <pic:blipFill>
                    <a:blip r:embed="rId9" r:link="rId1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制度・施策の改訂対応</w:t>
      </w:r>
    </w:p>
    <w:p w14:paraId="1AE40ADF" w14:textId="21A3C9FD" w:rsidR="009724BE" w:rsidRPr="00663B1D" w:rsidRDefault="009724BE"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577E67A7" wp14:editId="77CDC4F8">
            <wp:extent cx="228600" cy="228600"/>
            <wp:effectExtent l="0" t="0" r="0" b="0"/>
            <wp:docPr id="79" name="図 79"/>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70" r:link="rId1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979D2FA" wp14:editId="226A7DAA">
            <wp:extent cx="228600" cy="228600"/>
            <wp:effectExtent l="0" t="0" r="0" b="0"/>
            <wp:docPr id="80" name="図 80"/>
            <wp:cNvGraphicFramePr/>
            <a:graphic xmlns:a="http://schemas.openxmlformats.org/drawingml/2006/main">
              <a:graphicData uri="http://schemas.openxmlformats.org/drawingml/2006/picture">
                <pic:pic xmlns:pic="http://schemas.openxmlformats.org/drawingml/2006/picture">
                  <pic:nvPicPr>
                    <pic:cNvPr id="80" name=""/>
                    <pic:cNvPicPr/>
                  </pic:nvPicPr>
                  <pic:blipFill>
                    <a:blip r:embed="rId7" r:link="rId1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F30EB3B" wp14:editId="6E229157">
            <wp:extent cx="228600" cy="228600"/>
            <wp:effectExtent l="0" t="0" r="0" b="0"/>
            <wp:docPr id="81" name="図 8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9" r:link="rId1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関連法規の改正対応</w:t>
      </w:r>
    </w:p>
    <w:p w14:paraId="2388B844" w14:textId="3E586FF4" w:rsidR="009724BE" w:rsidRPr="00663B1D" w:rsidRDefault="009724BE"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055A3ABF" wp14:editId="31094F57">
            <wp:extent cx="228600" cy="228600"/>
            <wp:effectExtent l="0" t="0" r="0" b="0"/>
            <wp:docPr id="82" name="図 82"/>
            <wp:cNvGraphicFramePr/>
            <a:graphic xmlns:a="http://schemas.openxmlformats.org/drawingml/2006/main">
              <a:graphicData uri="http://schemas.openxmlformats.org/drawingml/2006/picture">
                <pic:pic xmlns:pic="http://schemas.openxmlformats.org/drawingml/2006/picture">
                  <pic:nvPicPr>
                    <pic:cNvPr id="82" name=""/>
                    <pic:cNvPicPr/>
                  </pic:nvPicPr>
                  <pic:blipFill>
                    <a:blip r:embed="rId70" r:link="rId1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50F423D" wp14:editId="147DBB1E">
            <wp:extent cx="228600" cy="228600"/>
            <wp:effectExtent l="0" t="0" r="0" b="0"/>
            <wp:docPr id="83" name="図 83"/>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7" r:link="rId1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92BA367" wp14:editId="38BA1B9D">
            <wp:extent cx="228600" cy="228600"/>
            <wp:effectExtent l="0" t="0" r="0" b="0"/>
            <wp:docPr id="84" name="図 84"/>
            <wp:cNvGraphicFramePr/>
            <a:graphic xmlns:a="http://schemas.openxmlformats.org/drawingml/2006/main">
              <a:graphicData uri="http://schemas.openxmlformats.org/drawingml/2006/picture">
                <pic:pic xmlns:pic="http://schemas.openxmlformats.org/drawingml/2006/picture">
                  <pic:nvPicPr>
                    <pic:cNvPr id="84" name=""/>
                    <pic:cNvPicPr/>
                  </pic:nvPicPr>
                  <pic:blipFill>
                    <a:blip r:embed="rId9" r:link="rId1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新しい生活様式への移行対応</w:t>
      </w:r>
    </w:p>
    <w:p w14:paraId="61CBC5DF" w14:textId="6FC15E35" w:rsidR="009724BE" w:rsidRPr="00663B1D" w:rsidRDefault="009724BE"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4CF41DB6" wp14:editId="3777F966">
            <wp:extent cx="228600" cy="228600"/>
            <wp:effectExtent l="0" t="0" r="0" b="0"/>
            <wp:docPr id="85" name="図 85"/>
            <wp:cNvGraphicFramePr/>
            <a:graphic xmlns:a="http://schemas.openxmlformats.org/drawingml/2006/main">
              <a:graphicData uri="http://schemas.openxmlformats.org/drawingml/2006/picture">
                <pic:pic xmlns:pic="http://schemas.openxmlformats.org/drawingml/2006/picture">
                  <pic:nvPicPr>
                    <pic:cNvPr id="85" name=""/>
                    <pic:cNvPicPr/>
                  </pic:nvPicPr>
                  <pic:blipFill>
                    <a:blip r:embed="rId70" r:link="rId1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ACD56FB" wp14:editId="679B3AA9">
            <wp:extent cx="228600" cy="228600"/>
            <wp:effectExtent l="0" t="0" r="0" b="0"/>
            <wp:docPr id="86" name="図 86"/>
            <wp:cNvGraphicFramePr/>
            <a:graphic xmlns:a="http://schemas.openxmlformats.org/drawingml/2006/main">
              <a:graphicData uri="http://schemas.openxmlformats.org/drawingml/2006/picture">
                <pic:pic xmlns:pic="http://schemas.openxmlformats.org/drawingml/2006/picture">
                  <pic:nvPicPr>
                    <pic:cNvPr id="86" name=""/>
                    <pic:cNvPicPr/>
                  </pic:nvPicPr>
                  <pic:blipFill>
                    <a:blip r:embed="rId7" r:link="rId1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2E64ADE" wp14:editId="27A66BFA">
            <wp:extent cx="228600" cy="228600"/>
            <wp:effectExtent l="0" t="0" r="0" b="0"/>
            <wp:docPr id="87" name="図 87"/>
            <wp:cNvGraphicFramePr/>
            <a:graphic xmlns:a="http://schemas.openxmlformats.org/drawingml/2006/main">
              <a:graphicData uri="http://schemas.openxmlformats.org/drawingml/2006/picture">
                <pic:pic xmlns:pic="http://schemas.openxmlformats.org/drawingml/2006/picture">
                  <pic:nvPicPr>
                    <pic:cNvPr id="87" name=""/>
                    <pic:cNvPicPr/>
                  </pic:nvPicPr>
                  <pic:blipFill>
                    <a:blip r:embed="rId9" r:link="rId1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テレワークの継続化</w:t>
      </w:r>
    </w:p>
    <w:p w14:paraId="68481CC6" w14:textId="01BC5281" w:rsidR="009724BE" w:rsidRPr="00663B1D" w:rsidRDefault="009724BE"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4A0F2B10" wp14:editId="2177D56B">
            <wp:extent cx="228600" cy="228600"/>
            <wp:effectExtent l="0" t="0" r="0" b="0"/>
            <wp:docPr id="88" name="図 88"/>
            <wp:cNvGraphicFramePr/>
            <a:graphic xmlns:a="http://schemas.openxmlformats.org/drawingml/2006/main">
              <a:graphicData uri="http://schemas.openxmlformats.org/drawingml/2006/picture">
                <pic:pic xmlns:pic="http://schemas.openxmlformats.org/drawingml/2006/picture">
                  <pic:nvPicPr>
                    <pic:cNvPr id="88" name=""/>
                    <pic:cNvPicPr/>
                  </pic:nvPicPr>
                  <pic:blipFill>
                    <a:blip r:embed="rId7" r:link="rId1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＜全般＞</w:t>
      </w:r>
    </w:p>
    <w:p w14:paraId="30B5C228" w14:textId="6D0DFCA8" w:rsidR="009724BE" w:rsidRPr="00663B1D" w:rsidRDefault="009724BE"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2D21BCE" wp14:editId="68854E02">
            <wp:extent cx="228600" cy="228600"/>
            <wp:effectExtent l="0" t="0" r="0" b="0"/>
            <wp:docPr id="89" name="図 89"/>
            <wp:cNvGraphicFramePr/>
            <a:graphic xmlns:a="http://schemas.openxmlformats.org/drawingml/2006/main">
              <a:graphicData uri="http://schemas.openxmlformats.org/drawingml/2006/picture">
                <pic:pic xmlns:pic="http://schemas.openxmlformats.org/drawingml/2006/picture">
                  <pic:nvPicPr>
                    <pic:cNvPr id="89" name=""/>
                    <pic:cNvPicPr/>
                  </pic:nvPicPr>
                  <pic:blipFill>
                    <a:blip r:embed="rId7" r:link="rId1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経営者、CISOを対象読者としていることから、冗長な表現を見直し、全体の記載を簡素化。</w:t>
      </w:r>
    </w:p>
    <w:p w14:paraId="4CA2B81C" w14:textId="41E6FEFA" w:rsidR="009724BE" w:rsidRPr="00663B1D" w:rsidRDefault="009724BE" w:rsidP="00663B1D">
      <w:pPr>
        <w:pStyle w:val="MMTopic3"/>
        <w:spacing w:line="0" w:lineRule="atLeast"/>
        <w:ind w:left="840"/>
        <w:rPr>
          <w:rFonts w:ascii="Meiryo UI" w:eastAsia="Meiryo UI" w:hAnsi="Meiryo UI"/>
        </w:rPr>
      </w:pPr>
      <w:r w:rsidRPr="00663B1D">
        <w:rPr>
          <w:rFonts w:ascii="Meiryo UI" w:eastAsia="Meiryo UI" w:hAnsi="Meiryo UI"/>
          <w:noProof/>
        </w:rPr>
        <w:lastRenderedPageBreak/>
        <w:drawing>
          <wp:inline distT="0" distB="0" distL="0" distR="0" wp14:anchorId="410D06BB" wp14:editId="34D395F5">
            <wp:extent cx="228600" cy="228600"/>
            <wp:effectExtent l="0" t="0" r="0" b="0"/>
            <wp:docPr id="90" name="図 90"/>
            <wp:cNvGraphicFramePr/>
            <a:graphic xmlns:a="http://schemas.openxmlformats.org/drawingml/2006/main">
              <a:graphicData uri="http://schemas.openxmlformats.org/drawingml/2006/picture">
                <pic:pic xmlns:pic="http://schemas.openxmlformats.org/drawingml/2006/picture">
                  <pic:nvPicPr>
                    <pic:cNvPr id="90" name=""/>
                    <pic:cNvPicPr/>
                  </pic:nvPicPr>
                  <pic:blipFill>
                    <a:blip r:embed="rId7" r:link="rId1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C416BD7" wp14:editId="3DE7C944">
            <wp:extent cx="228600" cy="228600"/>
            <wp:effectExtent l="0" t="0" r="0" b="0"/>
            <wp:docPr id="91" name="図 91"/>
            <wp:cNvGraphicFramePr/>
            <a:graphic xmlns:a="http://schemas.openxmlformats.org/drawingml/2006/main">
              <a:graphicData uri="http://schemas.openxmlformats.org/drawingml/2006/picture">
                <pic:pic xmlns:pic="http://schemas.openxmlformats.org/drawingml/2006/picture">
                  <pic:nvPicPr>
                    <pic:cNvPr id="91" name=""/>
                    <pic:cNvPicPr/>
                  </pic:nvPicPr>
                  <pic:blipFill>
                    <a:blip r:embed="rId115" r:link="rId1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38E07EE" wp14:editId="0008874A">
            <wp:extent cx="228600" cy="228600"/>
            <wp:effectExtent l="0" t="0" r="0" b="0"/>
            <wp:docPr id="92" name="図 92"/>
            <wp:cNvGraphicFramePr/>
            <a:graphic xmlns:a="http://schemas.openxmlformats.org/drawingml/2006/main">
              <a:graphicData uri="http://schemas.openxmlformats.org/drawingml/2006/picture">
                <pic:pic xmlns:pic="http://schemas.openxmlformats.org/drawingml/2006/picture">
                  <pic:nvPicPr>
                    <pic:cNvPr id="92" name=""/>
                    <pic:cNvPicPr/>
                  </pic:nvPicPr>
                  <pic:blipFill>
                    <a:blip r:embed="rId32" r:link="rId1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改訂箇所：改訂部分は同時に表現も見直す</w:t>
      </w:r>
    </w:p>
    <w:p w14:paraId="55D08653" w14:textId="6864AF2B" w:rsidR="009724BE" w:rsidRPr="00663B1D" w:rsidRDefault="009724BE" w:rsidP="00663B1D">
      <w:pPr>
        <w:pStyle w:val="MMTopic1"/>
        <w:spacing w:line="0" w:lineRule="atLeast"/>
        <w:rPr>
          <w:rFonts w:ascii="Meiryo UI" w:eastAsia="Meiryo UI" w:hAnsi="Meiryo UI"/>
        </w:rPr>
      </w:pPr>
      <w:r w:rsidRPr="00663B1D">
        <w:rPr>
          <w:rFonts w:ascii="Meiryo UI" w:eastAsia="Meiryo UI" w:hAnsi="Meiryo UI"/>
          <w:noProof/>
        </w:rPr>
        <w:drawing>
          <wp:inline distT="0" distB="0" distL="0" distR="0" wp14:anchorId="4342E8B3" wp14:editId="26E4A8DD">
            <wp:extent cx="228600" cy="228600"/>
            <wp:effectExtent l="0" t="0" r="0" b="0"/>
            <wp:docPr id="93" name="図 93"/>
            <wp:cNvGraphicFramePr/>
            <a:graphic xmlns:a="http://schemas.openxmlformats.org/drawingml/2006/main">
              <a:graphicData uri="http://schemas.openxmlformats.org/drawingml/2006/picture">
                <pic:pic xmlns:pic="http://schemas.openxmlformats.org/drawingml/2006/picture">
                  <pic:nvPicPr>
                    <pic:cNvPr id="93" name=""/>
                    <pic:cNvPicPr/>
                  </pic:nvPicPr>
                  <pic:blipFill>
                    <a:blip r:embed="rId7" r:link="rId1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471B41D" wp14:editId="2BC7F1D4">
            <wp:extent cx="228600" cy="228600"/>
            <wp:effectExtent l="0" t="0" r="0" b="0"/>
            <wp:docPr id="94" name="図 94"/>
            <wp:cNvGraphicFramePr/>
            <a:graphic xmlns:a="http://schemas.openxmlformats.org/drawingml/2006/main">
              <a:graphicData uri="http://schemas.openxmlformats.org/drawingml/2006/picture">
                <pic:pic xmlns:pic="http://schemas.openxmlformats.org/drawingml/2006/picture">
                  <pic:nvPicPr>
                    <pic:cNvPr id="94" name=""/>
                    <pic:cNvPicPr/>
                  </pic:nvPicPr>
                  <pic:blipFill>
                    <a:blip r:embed="rId119" r:link="rId1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CF0CB35" wp14:editId="5EC508F9">
            <wp:extent cx="228600" cy="228600"/>
            <wp:effectExtent l="0" t="0" r="0" b="0"/>
            <wp:docPr id="95" name="図 95"/>
            <wp:cNvGraphicFramePr/>
            <a:graphic xmlns:a="http://schemas.openxmlformats.org/drawingml/2006/main">
              <a:graphicData uri="http://schemas.openxmlformats.org/drawingml/2006/picture">
                <pic:pic xmlns:pic="http://schemas.openxmlformats.org/drawingml/2006/picture">
                  <pic:nvPicPr>
                    <pic:cNvPr id="95" name=""/>
                    <pic:cNvPicPr/>
                  </pic:nvPicPr>
                  <pic:blipFill>
                    <a:blip r:embed="rId9" r:link="rId1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目次ーーーーーーーーーーーーーーーーーーーーーーーーーーーーーーーー</w:t>
      </w:r>
    </w:p>
    <w:p w14:paraId="79A0FB3B" w14:textId="0708D1E6" w:rsidR="009724BE" w:rsidRPr="00663B1D" w:rsidRDefault="009724BE"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39DDD182" wp14:editId="64D98CB9">
            <wp:extent cx="228600" cy="228600"/>
            <wp:effectExtent l="0" t="0" r="0" b="0"/>
            <wp:docPr id="96" name="図 96"/>
            <wp:cNvGraphicFramePr/>
            <a:graphic xmlns:a="http://schemas.openxmlformats.org/drawingml/2006/main">
              <a:graphicData uri="http://schemas.openxmlformats.org/drawingml/2006/picture">
                <pic:pic xmlns:pic="http://schemas.openxmlformats.org/drawingml/2006/picture">
                  <pic:nvPicPr>
                    <pic:cNvPr id="96" name=""/>
                    <pic:cNvPicPr/>
                  </pic:nvPicPr>
                  <pic:blipFill>
                    <a:blip r:embed="rId122" r:link="rId1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32514B3" wp14:editId="3C73EF30">
            <wp:extent cx="228600" cy="228600"/>
            <wp:effectExtent l="0" t="0" r="0" b="0"/>
            <wp:docPr id="97" name="図 97"/>
            <wp:cNvGraphicFramePr/>
            <a:graphic xmlns:a="http://schemas.openxmlformats.org/drawingml/2006/main">
              <a:graphicData uri="http://schemas.openxmlformats.org/drawingml/2006/picture">
                <pic:pic xmlns:pic="http://schemas.openxmlformats.org/drawingml/2006/picture">
                  <pic:nvPicPr>
                    <pic:cNvPr id="97" name=""/>
                    <pic:cNvPicPr/>
                  </pic:nvPicPr>
                  <pic:blipFill>
                    <a:blip r:embed="rId7" r:link="rId1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5926419" wp14:editId="7F61FDEA">
            <wp:extent cx="228600" cy="228600"/>
            <wp:effectExtent l="0" t="0" r="0" b="0"/>
            <wp:docPr id="98" name="図 98"/>
            <wp:cNvGraphicFramePr/>
            <a:graphic xmlns:a="http://schemas.openxmlformats.org/drawingml/2006/main">
              <a:graphicData uri="http://schemas.openxmlformats.org/drawingml/2006/picture">
                <pic:pic xmlns:pic="http://schemas.openxmlformats.org/drawingml/2006/picture">
                  <pic:nvPicPr>
                    <pic:cNvPr id="98" name=""/>
                    <pic:cNvPicPr/>
                  </pic:nvPicPr>
                  <pic:blipFill>
                    <a:blip r:embed="rId9" r:link="rId1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【Mission0】 はじめに</w:t>
      </w:r>
    </w:p>
    <w:p w14:paraId="786926F0" w14:textId="42BDC5B8" w:rsidR="009724BE" w:rsidRPr="00663B1D" w:rsidRDefault="009724BE"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9EE2C0E" wp14:editId="1ACDD0E3">
            <wp:extent cx="228600" cy="228600"/>
            <wp:effectExtent l="0" t="0" r="0" b="0"/>
            <wp:docPr id="99" name="図 99"/>
            <wp:cNvGraphicFramePr/>
            <a:graphic xmlns:a="http://schemas.openxmlformats.org/drawingml/2006/main">
              <a:graphicData uri="http://schemas.openxmlformats.org/drawingml/2006/picture">
                <pic:pic xmlns:pic="http://schemas.openxmlformats.org/drawingml/2006/picture">
                  <pic:nvPicPr>
                    <pic:cNvPr id="99" name=""/>
                    <pic:cNvPicPr/>
                  </pic:nvPicPr>
                  <pic:blipFill>
                    <a:blip r:embed="rId126" r:link="rId1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C0C3044" wp14:editId="73F80CEA">
            <wp:extent cx="228600" cy="228600"/>
            <wp:effectExtent l="0" t="0" r="0" b="0"/>
            <wp:docPr id="100" name="図 100"/>
            <wp:cNvGraphicFramePr/>
            <a:graphic xmlns:a="http://schemas.openxmlformats.org/drawingml/2006/main">
              <a:graphicData uri="http://schemas.openxmlformats.org/drawingml/2006/picture">
                <pic:pic xmlns:pic="http://schemas.openxmlformats.org/drawingml/2006/picture">
                  <pic:nvPicPr>
                    <pic:cNvPr id="100" name=""/>
                    <pic:cNvPicPr/>
                  </pic:nvPicPr>
                  <pic:blipFill>
                    <a:blip r:embed="rId7" r:link="rId1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1DA388C" wp14:editId="1612E41F">
            <wp:extent cx="228600" cy="228600"/>
            <wp:effectExtent l="0" t="0" r="0" b="0"/>
            <wp:docPr id="101" name="図 10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28" r:link="rId1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FF49CFD" wp14:editId="25DE4069">
            <wp:extent cx="228600" cy="228600"/>
            <wp:effectExtent l="0" t="0" r="0" b="0"/>
            <wp:docPr id="102" name="図 102"/>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9" r:link="rId1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ケーススタディー１：なぜ、こんな小さな会社が狙われたの？</w:t>
      </w:r>
    </w:p>
    <w:p w14:paraId="0556FBAA" w14:textId="28C3A275" w:rsidR="009724BE" w:rsidRPr="00663B1D" w:rsidRDefault="009724BE"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594172B1" wp14:editId="46E71953">
            <wp:extent cx="228600" cy="228600"/>
            <wp:effectExtent l="0" t="0" r="0" b="0"/>
            <wp:docPr id="103" name="図 103"/>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126" r:link="rId1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EF80A99" wp14:editId="4D1002AC">
            <wp:extent cx="228600" cy="228600"/>
            <wp:effectExtent l="0" t="0" r="0" b="0"/>
            <wp:docPr id="104" name="図 104"/>
            <wp:cNvGraphicFramePr/>
            <a:graphic xmlns:a="http://schemas.openxmlformats.org/drawingml/2006/main">
              <a:graphicData uri="http://schemas.openxmlformats.org/drawingml/2006/picture">
                <pic:pic xmlns:pic="http://schemas.openxmlformats.org/drawingml/2006/picture">
                  <pic:nvPicPr>
                    <pic:cNvPr id="104" name=""/>
                    <pic:cNvPicPr/>
                  </pic:nvPicPr>
                  <pic:blipFill>
                    <a:blip r:embed="rId7" r:link="rId1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DAF4686" wp14:editId="54AC5A8B">
            <wp:extent cx="228600" cy="228600"/>
            <wp:effectExtent l="0" t="0" r="0" b="0"/>
            <wp:docPr id="105" name="図 105"/>
            <wp:cNvGraphicFramePr/>
            <a:graphic xmlns:a="http://schemas.openxmlformats.org/drawingml/2006/main">
              <a:graphicData uri="http://schemas.openxmlformats.org/drawingml/2006/picture">
                <pic:pic xmlns:pic="http://schemas.openxmlformats.org/drawingml/2006/picture">
                  <pic:nvPicPr>
                    <pic:cNvPr id="105" name=""/>
                    <pic:cNvPicPr/>
                  </pic:nvPicPr>
                  <pic:blipFill>
                    <a:blip r:embed="rId28" r:link="rId1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A9831D0" wp14:editId="32FEA313">
            <wp:extent cx="228600" cy="228600"/>
            <wp:effectExtent l="0" t="0" r="0" b="0"/>
            <wp:docPr id="106" name="図 106"/>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9" r:link="rId1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ケーススタディー２：ある日突然、銀行口座の預金残高が消えた！</w:t>
      </w:r>
    </w:p>
    <w:p w14:paraId="743C1E98" w14:textId="2B798DAD" w:rsidR="009724BE" w:rsidRPr="00663B1D" w:rsidRDefault="009724BE"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69B1A8B0" wp14:editId="4DF700D2">
            <wp:extent cx="228600" cy="228600"/>
            <wp:effectExtent l="0" t="0" r="0" b="0"/>
            <wp:docPr id="107" name="図 107"/>
            <wp:cNvGraphicFramePr/>
            <a:graphic xmlns:a="http://schemas.openxmlformats.org/drawingml/2006/main">
              <a:graphicData uri="http://schemas.openxmlformats.org/drawingml/2006/picture">
                <pic:pic xmlns:pic="http://schemas.openxmlformats.org/drawingml/2006/picture">
                  <pic:nvPicPr>
                    <pic:cNvPr id="107" name=""/>
                    <pic:cNvPicPr/>
                  </pic:nvPicPr>
                  <pic:blipFill>
                    <a:blip r:embed="rId7" r:link="rId1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4579FD4" wp14:editId="26560597">
            <wp:extent cx="228600" cy="228600"/>
            <wp:effectExtent l="0" t="0" r="0" b="0"/>
            <wp:docPr id="108" name="図 108"/>
            <wp:cNvGraphicFramePr/>
            <a:graphic xmlns:a="http://schemas.openxmlformats.org/drawingml/2006/main">
              <a:graphicData uri="http://schemas.openxmlformats.org/drawingml/2006/picture">
                <pic:pic xmlns:pic="http://schemas.openxmlformats.org/drawingml/2006/picture">
                  <pic:nvPicPr>
                    <pic:cNvPr id="108" name=""/>
                    <pic:cNvPicPr/>
                  </pic:nvPicPr>
                  <pic:blipFill>
                    <a:blip r:embed="rId32" r:link="rId1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936377B" wp14:editId="00FEEF89">
            <wp:extent cx="228600" cy="228600"/>
            <wp:effectExtent l="0" t="0" r="0" b="0"/>
            <wp:docPr id="109" name="図 109"/>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9" r:link="rId1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人員不足</w:t>
      </w:r>
      <w:r w:rsidRPr="00663B1D">
        <w:rPr>
          <w:rFonts w:ascii="Meiryo UI" w:eastAsia="Meiryo UI" w:hAnsi="Meiryo UI" w:hint="eastAsia"/>
        </w:rPr>
        <w:t>〜以下囲みコラムの平成２７年度―平成</w:t>
      </w:r>
      <w:r w:rsidRPr="00663B1D">
        <w:rPr>
          <w:rFonts w:ascii="Meiryo UI" w:eastAsia="Meiryo UI" w:hAnsi="Meiryo UI"/>
        </w:rPr>
        <w:t>XX年度の最新に更新⇒数字のみ修正</w:t>
      </w:r>
    </w:p>
    <w:p w14:paraId="713CEA41" w14:textId="1FDF429F" w:rsidR="009724BE" w:rsidRPr="00663B1D" w:rsidRDefault="009724BE"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2EE200D" wp14:editId="15FB2BB5">
            <wp:extent cx="228600" cy="228600"/>
            <wp:effectExtent l="0" t="0" r="0" b="0"/>
            <wp:docPr id="110" name="図 110"/>
            <wp:cNvGraphicFramePr/>
            <a:graphic xmlns:a="http://schemas.openxmlformats.org/drawingml/2006/main">
              <a:graphicData uri="http://schemas.openxmlformats.org/drawingml/2006/picture">
                <pic:pic xmlns:pic="http://schemas.openxmlformats.org/drawingml/2006/picture">
                  <pic:nvPicPr>
                    <pic:cNvPr id="110" name=""/>
                    <pic:cNvPicPr/>
                  </pic:nvPicPr>
                  <pic:blipFill>
                    <a:blip r:embed="rId126" r:link="rId1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39B3F2C" wp14:editId="05E5E5C9">
            <wp:extent cx="228600" cy="228600"/>
            <wp:effectExtent l="0" t="0" r="0" b="0"/>
            <wp:docPr id="111" name="図 111"/>
            <wp:cNvGraphicFramePr/>
            <a:graphic xmlns:a="http://schemas.openxmlformats.org/drawingml/2006/main">
              <a:graphicData uri="http://schemas.openxmlformats.org/drawingml/2006/picture">
                <pic:pic xmlns:pic="http://schemas.openxmlformats.org/drawingml/2006/picture">
                  <pic:nvPicPr>
                    <pic:cNvPr id="111" name=""/>
                    <pic:cNvPicPr/>
                  </pic:nvPicPr>
                  <pic:blipFill>
                    <a:blip r:embed="rId7" r:link="rId1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0C927F9" wp14:editId="1AAF0F3F">
            <wp:extent cx="228600" cy="228600"/>
            <wp:effectExtent l="0" t="0" r="0" b="0"/>
            <wp:docPr id="112" name="図 112"/>
            <wp:cNvGraphicFramePr/>
            <a:graphic xmlns:a="http://schemas.openxmlformats.org/drawingml/2006/main">
              <a:graphicData uri="http://schemas.openxmlformats.org/drawingml/2006/picture">
                <pic:pic xmlns:pic="http://schemas.openxmlformats.org/drawingml/2006/picture">
                  <pic:nvPicPr>
                    <pic:cNvPr id="112" name=""/>
                    <pic:cNvPicPr/>
                  </pic:nvPicPr>
                  <pic:blipFill>
                    <a:blip r:embed="rId28" r:link="rId1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570EBF4" wp14:editId="2EA20F8F">
            <wp:extent cx="228600" cy="228600"/>
            <wp:effectExtent l="0" t="0" r="0" b="0"/>
            <wp:docPr id="113" name="図 113"/>
            <wp:cNvGraphicFramePr/>
            <a:graphic xmlns:a="http://schemas.openxmlformats.org/drawingml/2006/main">
              <a:graphicData uri="http://schemas.openxmlformats.org/drawingml/2006/picture">
                <pic:pic xmlns:pic="http://schemas.openxmlformats.org/drawingml/2006/picture">
                  <pic:nvPicPr>
                    <pic:cNvPr id="113" name=""/>
                    <pic:cNvPicPr/>
                  </pic:nvPicPr>
                  <pic:blipFill>
                    <a:blip r:embed="rId9" r:link="rId1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ケーススタディー３：取引先企業への踏み台にされた</w:t>
      </w:r>
    </w:p>
    <w:p w14:paraId="530B8907" w14:textId="0A8C8452" w:rsidR="009724BE" w:rsidRPr="00663B1D" w:rsidRDefault="009724BE"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2AA5FEF5" wp14:editId="5E35DE82">
            <wp:extent cx="228600" cy="228600"/>
            <wp:effectExtent l="0" t="0" r="0" b="0"/>
            <wp:docPr id="114" name="図 114"/>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7" r:link="rId1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49DBBF6" wp14:editId="6A81D3F5">
            <wp:extent cx="228600" cy="228600"/>
            <wp:effectExtent l="0" t="0" r="0" b="0"/>
            <wp:docPr id="115" name="図 115"/>
            <wp:cNvGraphicFramePr/>
            <a:graphic xmlns:a="http://schemas.openxmlformats.org/drawingml/2006/main">
              <a:graphicData uri="http://schemas.openxmlformats.org/drawingml/2006/picture">
                <pic:pic xmlns:pic="http://schemas.openxmlformats.org/drawingml/2006/picture">
                  <pic:nvPicPr>
                    <pic:cNvPr id="115" name=""/>
                    <pic:cNvPicPr/>
                  </pic:nvPicPr>
                  <pic:blipFill>
                    <a:blip r:embed="rId32" r:link="rId1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D76F348" wp14:editId="54069E7C">
            <wp:extent cx="228600" cy="228600"/>
            <wp:effectExtent l="0" t="0" r="0" b="0"/>
            <wp:docPr id="116" name="図 116"/>
            <wp:cNvGraphicFramePr/>
            <a:graphic xmlns:a="http://schemas.openxmlformats.org/drawingml/2006/main">
              <a:graphicData uri="http://schemas.openxmlformats.org/drawingml/2006/picture">
                <pic:pic xmlns:pic="http://schemas.openxmlformats.org/drawingml/2006/picture">
                  <pic:nvPicPr>
                    <pic:cNvPr id="116" name=""/>
                    <pic:cNvPicPr/>
                  </pic:nvPicPr>
                  <pic:blipFill>
                    <a:blip r:embed="rId9" r:link="rId1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サプライチェーン紹介のページへのリンク</w:t>
      </w:r>
    </w:p>
    <w:p w14:paraId="4BBD01AC" w14:textId="0A5B5D7F" w:rsidR="009724BE" w:rsidRPr="00663B1D" w:rsidRDefault="009724BE"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4AAFAE55" wp14:editId="6C2B5D56">
            <wp:extent cx="228600" cy="228600"/>
            <wp:effectExtent l="0" t="0" r="0" b="0"/>
            <wp:docPr id="117" name="図 117"/>
            <wp:cNvGraphicFramePr/>
            <a:graphic xmlns:a="http://schemas.openxmlformats.org/drawingml/2006/main">
              <a:graphicData uri="http://schemas.openxmlformats.org/drawingml/2006/picture">
                <pic:pic xmlns:pic="http://schemas.openxmlformats.org/drawingml/2006/picture">
                  <pic:nvPicPr>
                    <pic:cNvPr id="117" name=""/>
                    <pic:cNvPicPr/>
                  </pic:nvPicPr>
                  <pic:blipFill>
                    <a:blip r:embed="rId126" r:link="rId1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1411BCB" wp14:editId="452432D3">
            <wp:extent cx="228600" cy="228600"/>
            <wp:effectExtent l="0" t="0" r="0" b="0"/>
            <wp:docPr id="118" name="図 118"/>
            <wp:cNvGraphicFramePr/>
            <a:graphic xmlns:a="http://schemas.openxmlformats.org/drawingml/2006/main">
              <a:graphicData uri="http://schemas.openxmlformats.org/drawingml/2006/picture">
                <pic:pic xmlns:pic="http://schemas.openxmlformats.org/drawingml/2006/picture">
                  <pic:nvPicPr>
                    <pic:cNvPr id="118" name=""/>
                    <pic:cNvPicPr/>
                  </pic:nvPicPr>
                  <pic:blipFill>
                    <a:blip r:embed="rId7" r:link="rId1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EB720F3" wp14:editId="77472051">
            <wp:extent cx="228600" cy="228600"/>
            <wp:effectExtent l="0" t="0" r="0" b="0"/>
            <wp:docPr id="119" name="図 119"/>
            <wp:cNvGraphicFramePr/>
            <a:graphic xmlns:a="http://schemas.openxmlformats.org/drawingml/2006/main">
              <a:graphicData uri="http://schemas.openxmlformats.org/drawingml/2006/picture">
                <pic:pic xmlns:pic="http://schemas.openxmlformats.org/drawingml/2006/picture">
                  <pic:nvPicPr>
                    <pic:cNvPr id="119" name=""/>
                    <pic:cNvPicPr/>
                  </pic:nvPicPr>
                  <pic:blipFill>
                    <a:blip r:embed="rId32" r:link="rId1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200B7C3" wp14:editId="2DCE3AF7">
            <wp:extent cx="228600" cy="228600"/>
            <wp:effectExtent l="0" t="0" r="0" b="0"/>
            <wp:docPr id="120" name="図 120"/>
            <wp:cNvGraphicFramePr/>
            <a:graphic xmlns:a="http://schemas.openxmlformats.org/drawingml/2006/main">
              <a:graphicData uri="http://schemas.openxmlformats.org/drawingml/2006/picture">
                <pic:pic xmlns:pic="http://schemas.openxmlformats.org/drawingml/2006/picture">
                  <pic:nvPicPr>
                    <pic:cNvPr id="120" name=""/>
                    <pic:cNvPicPr/>
                  </pic:nvPicPr>
                  <pic:blipFill>
                    <a:blip r:embed="rId9" r:link="rId1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ケーススタディー４：EMOTET、ランサムウェアの被害にあった？</w:t>
      </w:r>
    </w:p>
    <w:p w14:paraId="6E1E861C" w14:textId="49244395" w:rsidR="009724BE" w:rsidRPr="00663B1D" w:rsidRDefault="009724BE"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3FC37E77" wp14:editId="6751A0A0">
            <wp:extent cx="228600" cy="228600"/>
            <wp:effectExtent l="0" t="0" r="0" b="0"/>
            <wp:docPr id="121" name="図 121"/>
            <wp:cNvGraphicFramePr/>
            <a:graphic xmlns:a="http://schemas.openxmlformats.org/drawingml/2006/main">
              <a:graphicData uri="http://schemas.openxmlformats.org/drawingml/2006/picture">
                <pic:pic xmlns:pic="http://schemas.openxmlformats.org/drawingml/2006/picture">
                  <pic:nvPicPr>
                    <pic:cNvPr id="121" name=""/>
                    <pic:cNvPicPr/>
                  </pic:nvPicPr>
                  <pic:blipFill>
                    <a:blip r:embed="rId126" r:link="rId1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3592681" wp14:editId="27C7E1ED">
            <wp:extent cx="228600" cy="228600"/>
            <wp:effectExtent l="0" t="0" r="0" b="0"/>
            <wp:docPr id="122" name="図 122"/>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7" r:link="rId1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DD22380" wp14:editId="37F9B6B5">
            <wp:extent cx="228600" cy="228600"/>
            <wp:effectExtent l="0" t="0" r="0" b="0"/>
            <wp:docPr id="123" name="図 123"/>
            <wp:cNvGraphicFramePr/>
            <a:graphic xmlns:a="http://schemas.openxmlformats.org/drawingml/2006/main">
              <a:graphicData uri="http://schemas.openxmlformats.org/drawingml/2006/picture">
                <pic:pic xmlns:pic="http://schemas.openxmlformats.org/drawingml/2006/picture">
                  <pic:nvPicPr>
                    <pic:cNvPr id="123" name=""/>
                    <pic:cNvPicPr/>
                  </pic:nvPicPr>
                  <pic:blipFill>
                    <a:blip r:embed="rId32" r:link="rId1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B28B52A" wp14:editId="320C166C">
            <wp:extent cx="228600" cy="228600"/>
            <wp:effectExtent l="0" t="0" r="0" b="0"/>
            <wp:docPr id="124" name="図 124"/>
            <wp:cNvGraphicFramePr/>
            <a:graphic xmlns:a="http://schemas.openxmlformats.org/drawingml/2006/main">
              <a:graphicData uri="http://schemas.openxmlformats.org/drawingml/2006/picture">
                <pic:pic xmlns:pic="http://schemas.openxmlformats.org/drawingml/2006/picture">
                  <pic:nvPicPr>
                    <pic:cNvPr id="124" name=""/>
                    <pic:cNvPicPr/>
                  </pic:nvPicPr>
                  <pic:blipFill>
                    <a:blip r:embed="rId9" r:link="rId1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ケーススタディー5：BEC攻撃事例⇒海外の取引先からのメール</w:t>
      </w:r>
    </w:p>
    <w:p w14:paraId="0F418246" w14:textId="203FA76E" w:rsidR="009724BE" w:rsidRPr="00663B1D" w:rsidRDefault="009724BE"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14034D26" wp14:editId="44D8C5F7">
            <wp:extent cx="228600" cy="228600"/>
            <wp:effectExtent l="0" t="0" r="0" b="0"/>
            <wp:docPr id="125" name="図 125"/>
            <wp:cNvGraphicFramePr/>
            <a:graphic xmlns:a="http://schemas.openxmlformats.org/drawingml/2006/main">
              <a:graphicData uri="http://schemas.openxmlformats.org/drawingml/2006/picture">
                <pic:pic xmlns:pic="http://schemas.openxmlformats.org/drawingml/2006/picture">
                  <pic:nvPicPr>
                    <pic:cNvPr id="125" name=""/>
                    <pic:cNvPicPr/>
                  </pic:nvPicPr>
                  <pic:blipFill>
                    <a:blip r:embed="rId7" r:link="rId1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5CEC0BB" wp14:editId="1C0FEDAA">
            <wp:extent cx="228600" cy="228600"/>
            <wp:effectExtent l="0" t="0" r="0" b="0"/>
            <wp:docPr id="126" name="図 126"/>
            <wp:cNvGraphicFramePr/>
            <a:graphic xmlns:a="http://schemas.openxmlformats.org/drawingml/2006/main">
              <a:graphicData uri="http://schemas.openxmlformats.org/drawingml/2006/picture">
                <pic:pic xmlns:pic="http://schemas.openxmlformats.org/drawingml/2006/picture">
                  <pic:nvPicPr>
                    <pic:cNvPr id="126" name=""/>
                    <pic:cNvPicPr/>
                  </pic:nvPicPr>
                  <pic:blipFill>
                    <a:blip r:embed="rId32" r:link="rId1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1F4E1C2" wp14:editId="2630296B">
            <wp:extent cx="228600" cy="228600"/>
            <wp:effectExtent l="0" t="0" r="0" b="0"/>
            <wp:docPr id="127" name="図 127"/>
            <wp:cNvGraphicFramePr/>
            <a:graphic xmlns:a="http://schemas.openxmlformats.org/drawingml/2006/main">
              <a:graphicData uri="http://schemas.openxmlformats.org/drawingml/2006/picture">
                <pic:pic xmlns:pic="http://schemas.openxmlformats.org/drawingml/2006/picture">
                  <pic:nvPicPr>
                    <pic:cNvPr id="127" name=""/>
                    <pic:cNvPicPr/>
                  </pic:nvPicPr>
                  <pic:blipFill>
                    <a:blip r:embed="rId9" r:link="rId1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海外からのメールを事例に</w:t>
      </w:r>
    </w:p>
    <w:p w14:paraId="4506E7EC" w14:textId="0ED83662" w:rsidR="009724BE" w:rsidRPr="00663B1D" w:rsidRDefault="009724BE"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25EF644A" wp14:editId="1D2579DB">
            <wp:extent cx="228600" cy="228600"/>
            <wp:effectExtent l="0" t="0" r="0" b="0"/>
            <wp:docPr id="128" name="図 128"/>
            <wp:cNvGraphicFramePr/>
            <a:graphic xmlns:a="http://schemas.openxmlformats.org/drawingml/2006/main">
              <a:graphicData uri="http://schemas.openxmlformats.org/drawingml/2006/picture">
                <pic:pic xmlns:pic="http://schemas.openxmlformats.org/drawingml/2006/picture">
                  <pic:nvPicPr>
                    <pic:cNvPr id="128" name=""/>
                    <pic:cNvPicPr/>
                  </pic:nvPicPr>
                  <pic:blipFill>
                    <a:blip r:embed="rId126" r:link="rId1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81DE357" wp14:editId="6C7E6875">
            <wp:extent cx="228600" cy="228600"/>
            <wp:effectExtent l="0" t="0" r="0" b="0"/>
            <wp:docPr id="129" name="図 129"/>
            <wp:cNvGraphicFramePr/>
            <a:graphic xmlns:a="http://schemas.openxmlformats.org/drawingml/2006/main">
              <a:graphicData uri="http://schemas.openxmlformats.org/drawingml/2006/picture">
                <pic:pic xmlns:pic="http://schemas.openxmlformats.org/drawingml/2006/picture">
                  <pic:nvPicPr>
                    <pic:cNvPr id="129" name=""/>
                    <pic:cNvPicPr/>
                  </pic:nvPicPr>
                  <pic:blipFill>
                    <a:blip r:embed="rId157" r:link="rId1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ケーススタディーX：サプライチェーンセキュリティの必要性が高まっていること</w:t>
      </w:r>
    </w:p>
    <w:p w14:paraId="17AB1742" w14:textId="099D495C" w:rsidR="009724BE" w:rsidRPr="00663B1D" w:rsidRDefault="009724BE"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9149D03" wp14:editId="614C00D3">
            <wp:extent cx="228600" cy="228600"/>
            <wp:effectExtent l="0" t="0" r="0" b="0"/>
            <wp:docPr id="130" name="図 130"/>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26" r:link="rId1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0DAC892" wp14:editId="1519C2F8">
            <wp:extent cx="228600" cy="228600"/>
            <wp:effectExtent l="0" t="0" r="0" b="0"/>
            <wp:docPr id="131" name="図 131"/>
            <wp:cNvGraphicFramePr/>
            <a:graphic xmlns:a="http://schemas.openxmlformats.org/drawingml/2006/main">
              <a:graphicData uri="http://schemas.openxmlformats.org/drawingml/2006/picture">
                <pic:pic xmlns:pic="http://schemas.openxmlformats.org/drawingml/2006/picture">
                  <pic:nvPicPr>
                    <pic:cNvPr id="131" name=""/>
                    <pic:cNvPicPr/>
                  </pic:nvPicPr>
                  <pic:blipFill>
                    <a:blip r:embed="rId157" r:link="rId1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ケーススタディーX：セキュリティ対策を怠ると他社に迷惑をかけることもあるケーススタディーX：</w:t>
      </w:r>
    </w:p>
    <w:p w14:paraId="7213F622" w14:textId="3EA08E38" w:rsidR="009724BE" w:rsidRPr="00663B1D" w:rsidRDefault="009724BE" w:rsidP="00663B1D">
      <w:pPr>
        <w:pStyle w:val="MMTopic3"/>
        <w:spacing w:line="0" w:lineRule="atLeast"/>
        <w:ind w:left="840"/>
        <w:rPr>
          <w:rFonts w:ascii="Meiryo UI" w:eastAsia="Meiryo UI" w:hAnsi="Meiryo UI"/>
        </w:rPr>
      </w:pPr>
      <w:r w:rsidRPr="00663B1D">
        <w:rPr>
          <w:rFonts w:ascii="Meiryo UI" w:eastAsia="Meiryo UI" w:hAnsi="Meiryo UI"/>
          <w:noProof/>
        </w:rPr>
        <w:lastRenderedPageBreak/>
        <w:drawing>
          <wp:inline distT="0" distB="0" distL="0" distR="0" wp14:anchorId="04D4A523" wp14:editId="7BA53EFD">
            <wp:extent cx="228600" cy="228600"/>
            <wp:effectExtent l="0" t="0" r="0" b="0"/>
            <wp:docPr id="132" name="図 132"/>
            <wp:cNvGraphicFramePr/>
            <a:graphic xmlns:a="http://schemas.openxmlformats.org/drawingml/2006/main">
              <a:graphicData uri="http://schemas.openxmlformats.org/drawingml/2006/picture">
                <pic:pic xmlns:pic="http://schemas.openxmlformats.org/drawingml/2006/picture">
                  <pic:nvPicPr>
                    <pic:cNvPr id="132" name=""/>
                    <pic:cNvPicPr/>
                  </pic:nvPicPr>
                  <pic:blipFill>
                    <a:blip r:embed="rId126" r:link="rId1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790A1BE" wp14:editId="4496C2A0">
            <wp:extent cx="228600" cy="228600"/>
            <wp:effectExtent l="0" t="0" r="0" b="0"/>
            <wp:docPr id="133" name="図 133"/>
            <wp:cNvGraphicFramePr/>
            <a:graphic xmlns:a="http://schemas.openxmlformats.org/drawingml/2006/main">
              <a:graphicData uri="http://schemas.openxmlformats.org/drawingml/2006/picture">
                <pic:pic xmlns:pic="http://schemas.openxmlformats.org/drawingml/2006/picture">
                  <pic:nvPicPr>
                    <pic:cNvPr id="133" name=""/>
                    <pic:cNvPicPr/>
                  </pic:nvPicPr>
                  <pic:blipFill>
                    <a:blip r:embed="rId7" r:link="rId1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37B0737" wp14:editId="08824C50">
            <wp:extent cx="228600" cy="228600"/>
            <wp:effectExtent l="0" t="0" r="0" b="0"/>
            <wp:docPr id="134" name="図 134"/>
            <wp:cNvGraphicFramePr/>
            <a:graphic xmlns:a="http://schemas.openxmlformats.org/drawingml/2006/main">
              <a:graphicData uri="http://schemas.openxmlformats.org/drawingml/2006/picture">
                <pic:pic xmlns:pic="http://schemas.openxmlformats.org/drawingml/2006/picture">
                  <pic:nvPicPr>
                    <pic:cNvPr id="134" name=""/>
                    <pic:cNvPicPr/>
                  </pic:nvPicPr>
                  <pic:blipFill>
                    <a:blip r:embed="rId32" r:link="rId1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32F5E9C" wp14:editId="4237565E">
            <wp:extent cx="228600" cy="228600"/>
            <wp:effectExtent l="0" t="0" r="0" b="0"/>
            <wp:docPr id="135" name="図 135"/>
            <wp:cNvGraphicFramePr/>
            <a:graphic xmlns:a="http://schemas.openxmlformats.org/drawingml/2006/main">
              <a:graphicData uri="http://schemas.openxmlformats.org/drawingml/2006/picture">
                <pic:pic xmlns:pic="http://schemas.openxmlformats.org/drawingml/2006/picture">
                  <pic:nvPicPr>
                    <pic:cNvPr id="135" name=""/>
                    <pic:cNvPicPr/>
                  </pic:nvPicPr>
                  <pic:blipFill>
                    <a:blip r:embed="rId46" r:link="rId1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9523C9A" wp14:editId="595FB8E3">
            <wp:extent cx="228600" cy="228600"/>
            <wp:effectExtent l="0" t="0" r="0" b="0"/>
            <wp:docPr id="136" name="図 136"/>
            <wp:cNvGraphicFramePr/>
            <a:graphic xmlns:a="http://schemas.openxmlformats.org/drawingml/2006/main">
              <a:graphicData uri="http://schemas.openxmlformats.org/drawingml/2006/picture">
                <pic:pic xmlns:pic="http://schemas.openxmlformats.org/drawingml/2006/picture">
                  <pic:nvPicPr>
                    <pic:cNvPr id="136" name=""/>
                    <pic:cNvPicPr/>
                  </pic:nvPicPr>
                  <pic:blipFill>
                    <a:blip r:embed="rId9" r:link="rId1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ケーススタディー6：昨今の産業を巡るサイバーセキュリティに係る状況の認識と今後の取組の方向性について」</w:t>
      </w:r>
    </w:p>
    <w:p w14:paraId="307CC007" w14:textId="0E445664" w:rsidR="009724BE" w:rsidRPr="00663B1D" w:rsidRDefault="009724BE"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6DEED1F9" wp14:editId="003C9AD6">
            <wp:extent cx="228600" cy="228600"/>
            <wp:effectExtent l="0" t="0" r="0" b="0"/>
            <wp:docPr id="137" name="図 137"/>
            <wp:cNvGraphicFramePr/>
            <a:graphic xmlns:a="http://schemas.openxmlformats.org/drawingml/2006/main">
              <a:graphicData uri="http://schemas.openxmlformats.org/drawingml/2006/picture">
                <pic:pic xmlns:pic="http://schemas.openxmlformats.org/drawingml/2006/picture">
                  <pic:nvPicPr>
                    <pic:cNvPr id="137" name=""/>
                    <pic:cNvPicPr/>
                  </pic:nvPicPr>
                  <pic:blipFill>
                    <a:blip r:embed="rId7" r:link="rId1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612E1ED" wp14:editId="4BF0ACD6">
            <wp:extent cx="228600" cy="228600"/>
            <wp:effectExtent l="0" t="0" r="0" b="0"/>
            <wp:docPr id="138" name="図 138"/>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9" r:link="rId1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【2020年6月12日METI】等を参考に。</w:t>
      </w:r>
    </w:p>
    <w:p w14:paraId="6EB2E123" w14:textId="251993CA" w:rsidR="009724BE" w:rsidRPr="00663B1D" w:rsidRDefault="009724BE"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44E0BE3A" wp14:editId="6773975D">
            <wp:extent cx="228600" cy="228600"/>
            <wp:effectExtent l="0" t="0" r="0" b="0"/>
            <wp:docPr id="139" name="図 139"/>
            <wp:cNvGraphicFramePr/>
            <a:graphic xmlns:a="http://schemas.openxmlformats.org/drawingml/2006/main">
              <a:graphicData uri="http://schemas.openxmlformats.org/drawingml/2006/picture">
                <pic:pic xmlns:pic="http://schemas.openxmlformats.org/drawingml/2006/picture">
                  <pic:nvPicPr>
                    <pic:cNvPr id="139" name=""/>
                    <pic:cNvPicPr/>
                  </pic:nvPicPr>
                  <pic:blipFill>
                    <a:blip r:embed="rId126" r:link="rId1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E579000" wp14:editId="5BB41617">
            <wp:extent cx="228600" cy="228600"/>
            <wp:effectExtent l="0" t="0" r="0" b="0"/>
            <wp:docPr id="140" name="図 140"/>
            <wp:cNvGraphicFramePr/>
            <a:graphic xmlns:a="http://schemas.openxmlformats.org/drawingml/2006/main">
              <a:graphicData uri="http://schemas.openxmlformats.org/drawingml/2006/picture">
                <pic:pic xmlns:pic="http://schemas.openxmlformats.org/drawingml/2006/picture">
                  <pic:nvPicPr>
                    <pic:cNvPr id="140" name=""/>
                    <pic:cNvPicPr/>
                  </pic:nvPicPr>
                  <pic:blipFill>
                    <a:blip r:embed="rId7" r:link="rId1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17B217E" wp14:editId="67AB9C6B">
            <wp:extent cx="228600" cy="228600"/>
            <wp:effectExtent l="0" t="0" r="0" b="0"/>
            <wp:docPr id="141" name="図 141"/>
            <wp:cNvGraphicFramePr/>
            <a:graphic xmlns:a="http://schemas.openxmlformats.org/drawingml/2006/main">
              <a:graphicData uri="http://schemas.openxmlformats.org/drawingml/2006/picture">
                <pic:pic xmlns:pic="http://schemas.openxmlformats.org/drawingml/2006/picture">
                  <pic:nvPicPr>
                    <pic:cNvPr id="141" name=""/>
                    <pic:cNvPicPr/>
                  </pic:nvPicPr>
                  <pic:blipFill>
                    <a:blip r:embed="rId32" r:link="rId1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70BD3F9" wp14:editId="1285755B">
            <wp:extent cx="228600" cy="228600"/>
            <wp:effectExtent l="0" t="0" r="0" b="0"/>
            <wp:docPr id="142" name="図 142"/>
            <wp:cNvGraphicFramePr/>
            <a:graphic xmlns:a="http://schemas.openxmlformats.org/drawingml/2006/main">
              <a:graphicData uri="http://schemas.openxmlformats.org/drawingml/2006/picture">
                <pic:pic xmlns:pic="http://schemas.openxmlformats.org/drawingml/2006/picture">
                  <pic:nvPicPr>
                    <pic:cNvPr id="142" name=""/>
                    <pic:cNvPicPr/>
                  </pic:nvPicPr>
                  <pic:blipFill>
                    <a:blip r:embed="rId9" r:link="rId1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ケーススタディー7：サイバーセキュリティ保険に入っていれば</w:t>
      </w:r>
    </w:p>
    <w:p w14:paraId="61478206" w14:textId="3094E8CF"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31B8D75C" wp14:editId="50847103">
            <wp:extent cx="228600" cy="228600"/>
            <wp:effectExtent l="0" t="0" r="0" b="0"/>
            <wp:docPr id="143" name="図 143"/>
            <wp:cNvGraphicFramePr/>
            <a:graphic xmlns:a="http://schemas.openxmlformats.org/drawingml/2006/main">
              <a:graphicData uri="http://schemas.openxmlformats.org/drawingml/2006/picture">
                <pic:pic xmlns:pic="http://schemas.openxmlformats.org/drawingml/2006/picture">
                  <pic:nvPicPr>
                    <pic:cNvPr id="143" name=""/>
                    <pic:cNvPicPr/>
                  </pic:nvPicPr>
                  <pic:blipFill>
                    <a:blip r:embed="rId126" r:link="rId1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DDAFBE2" wp14:editId="1E8E1AE6">
            <wp:extent cx="228600" cy="228600"/>
            <wp:effectExtent l="0" t="0" r="0" b="0"/>
            <wp:docPr id="144" name="図 144"/>
            <wp:cNvGraphicFramePr/>
            <a:graphic xmlns:a="http://schemas.openxmlformats.org/drawingml/2006/main">
              <a:graphicData uri="http://schemas.openxmlformats.org/drawingml/2006/picture">
                <pic:pic xmlns:pic="http://schemas.openxmlformats.org/drawingml/2006/picture">
                  <pic:nvPicPr>
                    <pic:cNvPr id="144" name=""/>
                    <pic:cNvPicPr/>
                  </pic:nvPicPr>
                  <pic:blipFill>
                    <a:blip r:embed="rId157" r:link="rId1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ツイッター被害 乗っ取り、詐欺悪用相次ぐ</w:t>
      </w:r>
    </w:p>
    <w:p w14:paraId="5BB41A99" w14:textId="7E3E55FB"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60F3CD22" wp14:editId="304C0ECB">
            <wp:extent cx="228600" cy="228600"/>
            <wp:effectExtent l="0" t="0" r="0" b="0"/>
            <wp:docPr id="145" name="図 145"/>
            <wp:cNvGraphicFramePr/>
            <a:graphic xmlns:a="http://schemas.openxmlformats.org/drawingml/2006/main">
              <a:graphicData uri="http://schemas.openxmlformats.org/drawingml/2006/picture">
                <pic:pic xmlns:pic="http://schemas.openxmlformats.org/drawingml/2006/picture">
                  <pic:nvPicPr>
                    <pic:cNvPr id="145" name=""/>
                    <pic:cNvPicPr/>
                  </pic:nvPicPr>
                  <pic:blipFill>
                    <a:blip r:embed="rId126" r:link="rId1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AB07D61" wp14:editId="4CD9FB89">
            <wp:extent cx="228600" cy="228600"/>
            <wp:effectExtent l="0" t="0" r="0" b="0"/>
            <wp:docPr id="146" name="図 146"/>
            <wp:cNvGraphicFramePr/>
            <a:graphic xmlns:a="http://schemas.openxmlformats.org/drawingml/2006/main">
              <a:graphicData uri="http://schemas.openxmlformats.org/drawingml/2006/picture">
                <pic:pic xmlns:pic="http://schemas.openxmlformats.org/drawingml/2006/picture">
                  <pic:nvPicPr>
                    <pic:cNvPr id="146" name=""/>
                    <pic:cNvPicPr/>
                  </pic:nvPicPr>
                  <pic:blipFill>
                    <a:blip r:embed="rId157" r:link="rId1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サイバー被害 通知義務化 個人情報漏洩の全員に　企業の対応不可避</w:t>
      </w:r>
    </w:p>
    <w:p w14:paraId="387569DB" w14:textId="1BE66970"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rPr>
        <w:t>改訂箇所</w:t>
      </w:r>
    </w:p>
    <w:p w14:paraId="71679DDD" w14:textId="7E69E5CF" w:rsidR="004319F6" w:rsidRPr="00663B1D" w:rsidRDefault="004319F6" w:rsidP="00663B1D">
      <w:pPr>
        <w:pStyle w:val="MMTopic4"/>
        <w:spacing w:line="0" w:lineRule="atLeast"/>
        <w:ind w:left="840"/>
        <w:rPr>
          <w:rFonts w:ascii="Meiryo UI" w:eastAsia="Meiryo UI" w:hAnsi="Meiryo UI"/>
        </w:rPr>
      </w:pPr>
      <w:r w:rsidRPr="00663B1D">
        <w:rPr>
          <w:rFonts w:ascii="Meiryo UI" w:eastAsia="Meiryo UI" w:hAnsi="Meiryo UI"/>
        </w:rPr>
        <w:t>「サイバーセキュリティ経営ガイドライン・概要＞の説明を全体的に修正。</w:t>
      </w:r>
    </w:p>
    <w:p w14:paraId="3FA2283E" w14:textId="3E3DE127" w:rsidR="004319F6" w:rsidRPr="00663B1D" w:rsidRDefault="004319F6" w:rsidP="00663B1D">
      <w:pPr>
        <w:pStyle w:val="MMTopic4"/>
        <w:spacing w:line="0" w:lineRule="atLeast"/>
        <w:ind w:left="840"/>
        <w:rPr>
          <w:rFonts w:ascii="Meiryo UI" w:eastAsia="Meiryo UI" w:hAnsi="Meiryo UI"/>
        </w:rPr>
      </w:pPr>
      <w:r w:rsidRPr="00663B1D">
        <w:rPr>
          <w:rFonts w:ascii="Meiryo UI" w:eastAsia="Meiryo UI" w:hAnsi="Meiryo UI"/>
        </w:rPr>
        <w:t>IoTやAIの活用といった最近の情勢を踏まえる</w:t>
      </w:r>
    </w:p>
    <w:p w14:paraId="66F36111" w14:textId="42BF19D4" w:rsidR="004319F6" w:rsidRPr="00663B1D" w:rsidRDefault="004319F6"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38DBB0ED" wp14:editId="4D4E9542">
            <wp:extent cx="228600" cy="228600"/>
            <wp:effectExtent l="0" t="0" r="0" b="0"/>
            <wp:docPr id="147" name="図 147"/>
            <wp:cNvGraphicFramePr/>
            <a:graphic xmlns:a="http://schemas.openxmlformats.org/drawingml/2006/main">
              <a:graphicData uri="http://schemas.openxmlformats.org/drawingml/2006/picture">
                <pic:pic xmlns:pic="http://schemas.openxmlformats.org/drawingml/2006/picture">
                  <pic:nvPicPr>
                    <pic:cNvPr id="147" name=""/>
                    <pic:cNvPicPr/>
                  </pic:nvPicPr>
                  <pic:blipFill>
                    <a:blip r:embed="rId122" r:link="rId1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7C82839" wp14:editId="3D5F4FA1">
            <wp:extent cx="228600" cy="228600"/>
            <wp:effectExtent l="0" t="0" r="0" b="0"/>
            <wp:docPr id="148" name="図 148"/>
            <wp:cNvGraphicFramePr/>
            <a:graphic xmlns:a="http://schemas.openxmlformats.org/drawingml/2006/main">
              <a:graphicData uri="http://schemas.openxmlformats.org/drawingml/2006/picture">
                <pic:pic xmlns:pic="http://schemas.openxmlformats.org/drawingml/2006/picture">
                  <pic:nvPicPr>
                    <pic:cNvPr id="148" name=""/>
                    <pic:cNvPicPr/>
                  </pic:nvPicPr>
                  <pic:blipFill>
                    <a:blip r:embed="rId7" r:link="rId1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3F7C187" wp14:editId="5E9448D1">
            <wp:extent cx="228600" cy="228600"/>
            <wp:effectExtent l="0" t="0" r="0" b="0"/>
            <wp:docPr id="149" name="図 149"/>
            <wp:cNvGraphicFramePr/>
            <a:graphic xmlns:a="http://schemas.openxmlformats.org/drawingml/2006/main">
              <a:graphicData uri="http://schemas.openxmlformats.org/drawingml/2006/picture">
                <pic:pic xmlns:pic="http://schemas.openxmlformats.org/drawingml/2006/picture">
                  <pic:nvPicPr>
                    <pic:cNvPr id="149" name=""/>
                    <pic:cNvPicPr/>
                  </pic:nvPicPr>
                  <pic:blipFill>
                    <a:blip r:embed="rId32" r:link="rId1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40E6E53" wp14:editId="15063E0E">
            <wp:extent cx="228600" cy="228600"/>
            <wp:effectExtent l="0" t="0" r="0" b="0"/>
            <wp:docPr id="150" name="図 150"/>
            <wp:cNvGraphicFramePr/>
            <a:graphic xmlns:a="http://schemas.openxmlformats.org/drawingml/2006/main">
              <a:graphicData uri="http://schemas.openxmlformats.org/drawingml/2006/picture">
                <pic:pic xmlns:pic="http://schemas.openxmlformats.org/drawingml/2006/picture">
                  <pic:nvPicPr>
                    <pic:cNvPr id="150" name=""/>
                    <pic:cNvPicPr/>
                  </pic:nvPicPr>
                  <pic:blipFill>
                    <a:blip r:embed="rId9" r:link="rId1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【はじめに】</w:t>
      </w:r>
    </w:p>
    <w:p w14:paraId="384EA89E" w14:textId="220E75B1"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671921BB" wp14:editId="2E5CE53F">
            <wp:extent cx="228600" cy="228600"/>
            <wp:effectExtent l="0" t="0" r="0" b="0"/>
            <wp:docPr id="151" name="図 151"/>
            <wp:cNvGraphicFramePr/>
            <a:graphic xmlns:a="http://schemas.openxmlformats.org/drawingml/2006/main">
              <a:graphicData uri="http://schemas.openxmlformats.org/drawingml/2006/picture">
                <pic:pic xmlns:pic="http://schemas.openxmlformats.org/drawingml/2006/picture">
                  <pic:nvPicPr>
                    <pic:cNvPr id="151" name=""/>
                    <pic:cNvPicPr/>
                  </pic:nvPicPr>
                  <pic:blipFill>
                    <a:blip r:embed="rId7" r:link="rId1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89CFCA6" wp14:editId="7CFBDEC4">
            <wp:extent cx="228600" cy="228600"/>
            <wp:effectExtent l="0" t="0" r="0" b="0"/>
            <wp:docPr id="152" name="図 152"/>
            <wp:cNvGraphicFramePr/>
            <a:graphic xmlns:a="http://schemas.openxmlformats.org/drawingml/2006/main">
              <a:graphicData uri="http://schemas.openxmlformats.org/drawingml/2006/picture">
                <pic:pic xmlns:pic="http://schemas.openxmlformats.org/drawingml/2006/picture">
                  <pic:nvPicPr>
                    <pic:cNvPr id="152" name=""/>
                    <pic:cNvPicPr/>
                  </pic:nvPicPr>
                  <pic:blipFill>
                    <a:blip r:embed="rId9" r:link="rId1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改訂の趣旨を記述</w:t>
      </w:r>
    </w:p>
    <w:p w14:paraId="1FC5C15F" w14:textId="737B646F" w:rsidR="004319F6" w:rsidRPr="00663B1D" w:rsidRDefault="004319F6"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5735EB55" wp14:editId="5BB4CF37">
            <wp:extent cx="228600" cy="228600"/>
            <wp:effectExtent l="0" t="0" r="0" b="0"/>
            <wp:docPr id="153" name="図 153"/>
            <wp:cNvGraphicFramePr/>
            <a:graphic xmlns:a="http://schemas.openxmlformats.org/drawingml/2006/main">
              <a:graphicData uri="http://schemas.openxmlformats.org/drawingml/2006/picture">
                <pic:pic xmlns:pic="http://schemas.openxmlformats.org/drawingml/2006/picture">
                  <pic:nvPicPr>
                    <pic:cNvPr id="153" name=""/>
                    <pic:cNvPicPr/>
                  </pic:nvPicPr>
                  <pic:blipFill>
                    <a:blip r:embed="rId122" r:link="rId1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C09F65F" wp14:editId="5C97EC90">
            <wp:extent cx="228600" cy="228600"/>
            <wp:effectExtent l="0" t="0" r="0" b="0"/>
            <wp:docPr id="154" name="図 154"/>
            <wp:cNvGraphicFramePr/>
            <a:graphic xmlns:a="http://schemas.openxmlformats.org/drawingml/2006/main">
              <a:graphicData uri="http://schemas.openxmlformats.org/drawingml/2006/picture">
                <pic:pic xmlns:pic="http://schemas.openxmlformats.org/drawingml/2006/picture">
                  <pic:nvPicPr>
                    <pic:cNvPr id="154" name=""/>
                    <pic:cNvPicPr/>
                  </pic:nvPicPr>
                  <pic:blipFill>
                    <a:blip r:embed="rId7" r:link="rId1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41D286D" wp14:editId="24548765">
            <wp:extent cx="228600" cy="228600"/>
            <wp:effectExtent l="0" t="0" r="0" b="0"/>
            <wp:docPr id="155" name="図 155"/>
            <wp:cNvGraphicFramePr/>
            <a:graphic xmlns:a="http://schemas.openxmlformats.org/drawingml/2006/main">
              <a:graphicData uri="http://schemas.openxmlformats.org/drawingml/2006/picture">
                <pic:pic xmlns:pic="http://schemas.openxmlformats.org/drawingml/2006/picture">
                  <pic:nvPicPr>
                    <pic:cNvPr id="155" name=""/>
                    <pic:cNvPicPr/>
                  </pic:nvPicPr>
                  <pic:blipFill>
                    <a:blip r:embed="rId28" r:link="rId1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ED44197" wp14:editId="3FABBD4A">
            <wp:extent cx="228600" cy="228600"/>
            <wp:effectExtent l="0" t="0" r="0" b="0"/>
            <wp:docPr id="156" name="図 156"/>
            <wp:cNvGraphicFramePr/>
            <a:graphic xmlns:a="http://schemas.openxmlformats.org/drawingml/2006/main">
              <a:graphicData uri="http://schemas.openxmlformats.org/drawingml/2006/picture">
                <pic:pic xmlns:pic="http://schemas.openxmlformats.org/drawingml/2006/picture">
                  <pic:nvPicPr>
                    <pic:cNvPr id="156" name=""/>
                    <pic:cNvPicPr/>
                  </pic:nvPicPr>
                  <pic:blipFill>
                    <a:blip r:embed="rId9" r:link="rId1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【この冊子の使い方】</w:t>
      </w:r>
    </w:p>
    <w:p w14:paraId="5FC8F4CD" w14:textId="148B65BF" w:rsidR="004319F6" w:rsidRPr="00663B1D" w:rsidRDefault="004319F6"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6F1D4F92" wp14:editId="75055122">
            <wp:extent cx="228600" cy="228600"/>
            <wp:effectExtent l="0" t="0" r="0" b="0"/>
            <wp:docPr id="157" name="図 157"/>
            <wp:cNvGraphicFramePr/>
            <a:graphic xmlns:a="http://schemas.openxmlformats.org/drawingml/2006/main">
              <a:graphicData uri="http://schemas.openxmlformats.org/drawingml/2006/picture">
                <pic:pic xmlns:pic="http://schemas.openxmlformats.org/drawingml/2006/picture">
                  <pic:nvPicPr>
                    <pic:cNvPr id="157" name=""/>
                    <pic:cNvPicPr/>
                  </pic:nvPicPr>
                  <pic:blipFill>
                    <a:blip r:embed="rId122" r:link="rId1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5795170" wp14:editId="1BA1AA4E">
            <wp:extent cx="228600" cy="228600"/>
            <wp:effectExtent l="0" t="0" r="0" b="0"/>
            <wp:docPr id="158" name="図 158"/>
            <wp:cNvGraphicFramePr/>
            <a:graphic xmlns:a="http://schemas.openxmlformats.org/drawingml/2006/main">
              <a:graphicData uri="http://schemas.openxmlformats.org/drawingml/2006/picture">
                <pic:pic xmlns:pic="http://schemas.openxmlformats.org/drawingml/2006/picture">
                  <pic:nvPicPr>
                    <pic:cNvPr id="158" name=""/>
                    <pic:cNvPicPr/>
                  </pic:nvPicPr>
                  <pic:blipFill>
                    <a:blip r:embed="rId7" r:link="rId1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68B6958" wp14:editId="19F415B9">
            <wp:extent cx="228600" cy="228600"/>
            <wp:effectExtent l="0" t="0" r="0" b="0"/>
            <wp:docPr id="159" name="図 159"/>
            <wp:cNvGraphicFramePr/>
            <a:graphic xmlns:a="http://schemas.openxmlformats.org/drawingml/2006/main">
              <a:graphicData uri="http://schemas.openxmlformats.org/drawingml/2006/picture">
                <pic:pic xmlns:pic="http://schemas.openxmlformats.org/drawingml/2006/picture">
                  <pic:nvPicPr>
                    <pic:cNvPr id="159" name=""/>
                    <pic:cNvPicPr/>
                  </pic:nvPicPr>
                  <pic:blipFill>
                    <a:blip r:embed="rId9" r:link="rId1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【目次】</w:t>
      </w:r>
    </w:p>
    <w:p w14:paraId="42CB16E5" w14:textId="02EBC6A8" w:rsidR="004319F6" w:rsidRPr="00663B1D" w:rsidRDefault="004319F6"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10078A6C" wp14:editId="5CD136D6">
            <wp:extent cx="228600" cy="228600"/>
            <wp:effectExtent l="0" t="0" r="0" b="0"/>
            <wp:docPr id="160" name="図 160"/>
            <wp:cNvGraphicFramePr/>
            <a:graphic xmlns:a="http://schemas.openxmlformats.org/drawingml/2006/main">
              <a:graphicData uri="http://schemas.openxmlformats.org/drawingml/2006/picture">
                <pic:pic xmlns:pic="http://schemas.openxmlformats.org/drawingml/2006/picture">
                  <pic:nvPicPr>
                    <pic:cNvPr id="160" name=""/>
                    <pic:cNvPicPr/>
                  </pic:nvPicPr>
                  <pic:blipFill>
                    <a:blip r:embed="rId122" r:link="rId1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EDE5057" wp14:editId="695E3EE1">
            <wp:extent cx="228600" cy="228600"/>
            <wp:effectExtent l="0" t="0" r="0" b="0"/>
            <wp:docPr id="161" name="図 161"/>
            <wp:cNvGraphicFramePr/>
            <a:graphic xmlns:a="http://schemas.openxmlformats.org/drawingml/2006/main">
              <a:graphicData uri="http://schemas.openxmlformats.org/drawingml/2006/picture">
                <pic:pic xmlns:pic="http://schemas.openxmlformats.org/drawingml/2006/picture">
                  <pic:nvPicPr>
                    <pic:cNvPr id="161" name=""/>
                    <pic:cNvPicPr/>
                  </pic:nvPicPr>
                  <pic:blipFill>
                    <a:blip r:embed="rId7" r:link="rId1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B9BDF7C" wp14:editId="71F00343">
            <wp:extent cx="228600" cy="228600"/>
            <wp:effectExtent l="0" t="0" r="0" b="0"/>
            <wp:docPr id="162" name="図 162"/>
            <wp:cNvGraphicFramePr/>
            <a:graphic xmlns:a="http://schemas.openxmlformats.org/drawingml/2006/main">
              <a:graphicData uri="http://schemas.openxmlformats.org/drawingml/2006/picture">
                <pic:pic xmlns:pic="http://schemas.openxmlformats.org/drawingml/2006/picture">
                  <pic:nvPicPr>
                    <pic:cNvPr id="162" name=""/>
                    <pic:cNvPicPr/>
                  </pic:nvPicPr>
                  <pic:blipFill>
                    <a:blip r:embed="rId9" r:link="rId1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【Mission1】　知っておきたいサイバー攻撃の知識</w:t>
      </w:r>
    </w:p>
    <w:p w14:paraId="2A30D541" w14:textId="4C3C31AB"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43E37EAF" wp14:editId="0B064F30">
            <wp:extent cx="228600" cy="228600"/>
            <wp:effectExtent l="0" t="0" r="0" b="0"/>
            <wp:docPr id="163" name="図 163"/>
            <wp:cNvGraphicFramePr/>
            <a:graphic xmlns:a="http://schemas.openxmlformats.org/drawingml/2006/main">
              <a:graphicData uri="http://schemas.openxmlformats.org/drawingml/2006/picture">
                <pic:pic xmlns:pic="http://schemas.openxmlformats.org/drawingml/2006/picture">
                  <pic:nvPicPr>
                    <pic:cNvPr id="163" name=""/>
                    <pic:cNvPicPr/>
                  </pic:nvPicPr>
                  <pic:blipFill>
                    <a:blip r:embed="rId126" r:link="rId1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4B89C56" wp14:editId="33D37EA5">
            <wp:extent cx="228600" cy="228600"/>
            <wp:effectExtent l="0" t="0" r="0" b="0"/>
            <wp:docPr id="164" name="図 164"/>
            <wp:cNvGraphicFramePr/>
            <a:graphic xmlns:a="http://schemas.openxmlformats.org/drawingml/2006/main">
              <a:graphicData uri="http://schemas.openxmlformats.org/drawingml/2006/picture">
                <pic:pic xmlns:pic="http://schemas.openxmlformats.org/drawingml/2006/picture">
                  <pic:nvPicPr>
                    <pic:cNvPr id="164" name=""/>
                    <pic:cNvPicPr/>
                  </pic:nvPicPr>
                  <pic:blipFill>
                    <a:blip r:embed="rId7" r:link="rId1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02C9671" wp14:editId="0936C195">
            <wp:extent cx="228600" cy="228600"/>
            <wp:effectExtent l="0" t="0" r="0" b="0"/>
            <wp:docPr id="165" name="図 165"/>
            <wp:cNvGraphicFramePr/>
            <a:graphic xmlns:a="http://schemas.openxmlformats.org/drawingml/2006/main">
              <a:graphicData uri="http://schemas.openxmlformats.org/drawingml/2006/picture">
                <pic:pic xmlns:pic="http://schemas.openxmlformats.org/drawingml/2006/picture">
                  <pic:nvPicPr>
                    <pic:cNvPr id="165" name=""/>
                    <pic:cNvPicPr/>
                  </pic:nvPicPr>
                  <pic:blipFill>
                    <a:blip r:embed="rId28" r:link="rId1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6390EA1" wp14:editId="0633F5CF">
            <wp:extent cx="228600" cy="228600"/>
            <wp:effectExtent l="0" t="0" r="0" b="0"/>
            <wp:docPr id="166" name="図 166"/>
            <wp:cNvGraphicFramePr/>
            <a:graphic xmlns:a="http://schemas.openxmlformats.org/drawingml/2006/main">
              <a:graphicData uri="http://schemas.openxmlformats.org/drawingml/2006/picture">
                <pic:pic xmlns:pic="http://schemas.openxmlformats.org/drawingml/2006/picture">
                  <pic:nvPicPr>
                    <pic:cNvPr id="166" name=""/>
                    <pic:cNvPicPr/>
                  </pic:nvPicPr>
                  <pic:blipFill>
                    <a:blip r:embed="rId9" r:link="rId1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1-1：標的型攻撃による情報流出</w:t>
      </w:r>
    </w:p>
    <w:p w14:paraId="3C4A3979" w14:textId="7A6978CB"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3E2A69E8" wp14:editId="03894397">
            <wp:extent cx="228600" cy="228600"/>
            <wp:effectExtent l="0" t="0" r="0" b="0"/>
            <wp:docPr id="167" name="図 167"/>
            <wp:cNvGraphicFramePr/>
            <a:graphic xmlns:a="http://schemas.openxmlformats.org/drawingml/2006/main">
              <a:graphicData uri="http://schemas.openxmlformats.org/drawingml/2006/picture">
                <pic:pic xmlns:pic="http://schemas.openxmlformats.org/drawingml/2006/picture">
                  <pic:nvPicPr>
                    <pic:cNvPr id="167" name=""/>
                    <pic:cNvPicPr/>
                  </pic:nvPicPr>
                  <pic:blipFill>
                    <a:blip r:embed="rId126" r:link="rId1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3A3E5A1" wp14:editId="351A4F9C">
            <wp:extent cx="228600" cy="228600"/>
            <wp:effectExtent l="0" t="0" r="0" b="0"/>
            <wp:docPr id="168" name="図 168"/>
            <wp:cNvGraphicFramePr/>
            <a:graphic xmlns:a="http://schemas.openxmlformats.org/drawingml/2006/main">
              <a:graphicData uri="http://schemas.openxmlformats.org/drawingml/2006/picture">
                <pic:pic xmlns:pic="http://schemas.openxmlformats.org/drawingml/2006/picture">
                  <pic:nvPicPr>
                    <pic:cNvPr id="168" name=""/>
                    <pic:cNvPicPr/>
                  </pic:nvPicPr>
                  <pic:blipFill>
                    <a:blip r:embed="rId7" r:link="rId1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DE4662A" wp14:editId="2939625C">
            <wp:extent cx="228600" cy="228600"/>
            <wp:effectExtent l="0" t="0" r="0" b="0"/>
            <wp:docPr id="169" name="図 169"/>
            <wp:cNvGraphicFramePr/>
            <a:graphic xmlns:a="http://schemas.openxmlformats.org/drawingml/2006/main">
              <a:graphicData uri="http://schemas.openxmlformats.org/drawingml/2006/picture">
                <pic:pic xmlns:pic="http://schemas.openxmlformats.org/drawingml/2006/picture">
                  <pic:nvPicPr>
                    <pic:cNvPr id="169" name=""/>
                    <pic:cNvPicPr/>
                  </pic:nvPicPr>
                  <pic:blipFill>
                    <a:blip r:embed="rId28" r:link="rId1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8BE30D3" wp14:editId="2623C8C2">
            <wp:extent cx="228600" cy="228600"/>
            <wp:effectExtent l="0" t="0" r="0" b="0"/>
            <wp:docPr id="170" name="図 170"/>
            <wp:cNvGraphicFramePr/>
            <a:graphic xmlns:a="http://schemas.openxmlformats.org/drawingml/2006/main">
              <a:graphicData uri="http://schemas.openxmlformats.org/drawingml/2006/picture">
                <pic:pic xmlns:pic="http://schemas.openxmlformats.org/drawingml/2006/picture">
                  <pic:nvPicPr>
                    <pic:cNvPr id="170" name=""/>
                    <pic:cNvPicPr/>
                  </pic:nvPicPr>
                  <pic:blipFill>
                    <a:blip r:embed="rId9" r:link="rId1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1-2：ランサムウェアを使った詐欺・恐喝</w:t>
      </w:r>
    </w:p>
    <w:p w14:paraId="3B4BED8C" w14:textId="429C1E90" w:rsidR="004319F6" w:rsidRPr="00663B1D" w:rsidRDefault="004319F6"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2CE67ADF" wp14:editId="44E8BFBA">
            <wp:extent cx="228600" cy="228600"/>
            <wp:effectExtent l="0" t="0" r="0" b="0"/>
            <wp:docPr id="171" name="図 171"/>
            <wp:cNvGraphicFramePr/>
            <a:graphic xmlns:a="http://schemas.openxmlformats.org/drawingml/2006/main">
              <a:graphicData uri="http://schemas.openxmlformats.org/drawingml/2006/picture">
                <pic:pic xmlns:pic="http://schemas.openxmlformats.org/drawingml/2006/picture">
                  <pic:nvPicPr>
                    <pic:cNvPr id="171" name=""/>
                    <pic:cNvPicPr/>
                  </pic:nvPicPr>
                  <pic:blipFill>
                    <a:blip r:embed="rId7" r:link="rId2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5B738A4" wp14:editId="1CF723FD">
            <wp:extent cx="228600" cy="228600"/>
            <wp:effectExtent l="0" t="0" r="0" b="0"/>
            <wp:docPr id="172" name="図 172"/>
            <wp:cNvGraphicFramePr/>
            <a:graphic xmlns:a="http://schemas.openxmlformats.org/drawingml/2006/main">
              <a:graphicData uri="http://schemas.openxmlformats.org/drawingml/2006/picture">
                <pic:pic xmlns:pic="http://schemas.openxmlformats.org/drawingml/2006/picture">
                  <pic:nvPicPr>
                    <pic:cNvPr id="172" name=""/>
                    <pic:cNvPicPr/>
                  </pic:nvPicPr>
                  <pic:blipFill>
                    <a:blip r:embed="rId32" r:link="rId2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5FBE7BF" wp14:editId="462DB9B7">
            <wp:extent cx="228600" cy="228600"/>
            <wp:effectExtent l="0" t="0" r="0" b="0"/>
            <wp:docPr id="173" name="図 173"/>
            <wp:cNvGraphicFramePr/>
            <a:graphic xmlns:a="http://schemas.openxmlformats.org/drawingml/2006/main">
              <a:graphicData uri="http://schemas.openxmlformats.org/drawingml/2006/picture">
                <pic:pic xmlns:pic="http://schemas.openxmlformats.org/drawingml/2006/picture">
                  <pic:nvPicPr>
                    <pic:cNvPr id="173" name=""/>
                    <pic:cNvPicPr/>
                  </pic:nvPicPr>
                  <pic:blipFill>
                    <a:blip r:embed="rId9" r:link="rId2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【囲みコラム】「No More Ransam」　の紹介</w:t>
      </w:r>
    </w:p>
    <w:p w14:paraId="7A4D53D9" w14:textId="35DEF707"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4667D74B" wp14:editId="5F4115E3">
            <wp:extent cx="228600" cy="228600"/>
            <wp:effectExtent l="0" t="0" r="0" b="0"/>
            <wp:docPr id="174" name="図 174"/>
            <wp:cNvGraphicFramePr/>
            <a:graphic xmlns:a="http://schemas.openxmlformats.org/drawingml/2006/main">
              <a:graphicData uri="http://schemas.openxmlformats.org/drawingml/2006/picture">
                <pic:pic xmlns:pic="http://schemas.openxmlformats.org/drawingml/2006/picture">
                  <pic:nvPicPr>
                    <pic:cNvPr id="174" name=""/>
                    <pic:cNvPicPr/>
                  </pic:nvPicPr>
                  <pic:blipFill>
                    <a:blip r:embed="rId126" r:link="rId2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074BBBD" wp14:editId="644A2F8F">
            <wp:extent cx="228600" cy="228600"/>
            <wp:effectExtent l="0" t="0" r="0" b="0"/>
            <wp:docPr id="175" name="図 175"/>
            <wp:cNvGraphicFramePr/>
            <a:graphic xmlns:a="http://schemas.openxmlformats.org/drawingml/2006/main">
              <a:graphicData uri="http://schemas.openxmlformats.org/drawingml/2006/picture">
                <pic:pic xmlns:pic="http://schemas.openxmlformats.org/drawingml/2006/picture">
                  <pic:nvPicPr>
                    <pic:cNvPr id="175" name=""/>
                    <pic:cNvPicPr/>
                  </pic:nvPicPr>
                  <pic:blipFill>
                    <a:blip r:embed="rId7" r:link="rId2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F4BA1C8" wp14:editId="320EE84A">
            <wp:extent cx="228600" cy="228600"/>
            <wp:effectExtent l="0" t="0" r="0" b="0"/>
            <wp:docPr id="176" name="図 176"/>
            <wp:cNvGraphicFramePr/>
            <a:graphic xmlns:a="http://schemas.openxmlformats.org/drawingml/2006/main">
              <a:graphicData uri="http://schemas.openxmlformats.org/drawingml/2006/picture">
                <pic:pic xmlns:pic="http://schemas.openxmlformats.org/drawingml/2006/picture">
                  <pic:nvPicPr>
                    <pic:cNvPr id="176" name=""/>
                    <pic:cNvPicPr/>
                  </pic:nvPicPr>
                  <pic:blipFill>
                    <a:blip r:embed="rId28" r:link="rId2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7795319" wp14:editId="39135BA6">
            <wp:extent cx="228600" cy="228600"/>
            <wp:effectExtent l="0" t="0" r="0" b="0"/>
            <wp:docPr id="177" name="図 177"/>
            <wp:cNvGraphicFramePr/>
            <a:graphic xmlns:a="http://schemas.openxmlformats.org/drawingml/2006/main">
              <a:graphicData uri="http://schemas.openxmlformats.org/drawingml/2006/picture">
                <pic:pic xmlns:pic="http://schemas.openxmlformats.org/drawingml/2006/picture">
                  <pic:nvPicPr>
                    <pic:cNvPr id="177" name=""/>
                    <pic:cNvPicPr/>
                  </pic:nvPicPr>
                  <pic:blipFill>
                    <a:blip r:embed="rId9" r:link="rId2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1-3：Webサービスからの個人情報窃取</w:t>
      </w:r>
    </w:p>
    <w:p w14:paraId="45B79A30" w14:textId="16E16075" w:rsidR="004319F6" w:rsidRPr="00663B1D" w:rsidRDefault="004319F6" w:rsidP="00663B1D">
      <w:pPr>
        <w:pStyle w:val="MMTopic4"/>
        <w:spacing w:line="0" w:lineRule="atLeast"/>
        <w:ind w:left="840"/>
        <w:rPr>
          <w:rFonts w:ascii="Meiryo UI" w:eastAsia="Meiryo UI" w:hAnsi="Meiryo UI"/>
        </w:rPr>
      </w:pPr>
      <w:r w:rsidRPr="00663B1D">
        <w:rPr>
          <w:rFonts w:ascii="Meiryo UI" w:eastAsia="Meiryo UI" w:hAnsi="Meiryo UI"/>
          <w:noProof/>
        </w:rPr>
        <w:lastRenderedPageBreak/>
        <w:drawing>
          <wp:inline distT="0" distB="0" distL="0" distR="0" wp14:anchorId="07FFDF0D" wp14:editId="2F233DB7">
            <wp:extent cx="228600" cy="228600"/>
            <wp:effectExtent l="0" t="0" r="0" b="0"/>
            <wp:docPr id="178" name="図 178"/>
            <wp:cNvGraphicFramePr/>
            <a:graphic xmlns:a="http://schemas.openxmlformats.org/drawingml/2006/main">
              <a:graphicData uri="http://schemas.openxmlformats.org/drawingml/2006/picture">
                <pic:pic xmlns:pic="http://schemas.openxmlformats.org/drawingml/2006/picture">
                  <pic:nvPicPr>
                    <pic:cNvPr id="178" name=""/>
                    <pic:cNvPicPr/>
                  </pic:nvPicPr>
                  <pic:blipFill>
                    <a:blip r:embed="rId7" r:link="rId2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F82041D" wp14:editId="2EA25E2B">
            <wp:extent cx="228600" cy="228600"/>
            <wp:effectExtent l="0" t="0" r="0" b="0"/>
            <wp:docPr id="179" name="図 179"/>
            <wp:cNvGraphicFramePr/>
            <a:graphic xmlns:a="http://schemas.openxmlformats.org/drawingml/2006/main">
              <a:graphicData uri="http://schemas.openxmlformats.org/drawingml/2006/picture">
                <pic:pic xmlns:pic="http://schemas.openxmlformats.org/drawingml/2006/picture">
                  <pic:nvPicPr>
                    <pic:cNvPr id="179" name=""/>
                    <pic:cNvPicPr/>
                  </pic:nvPicPr>
                  <pic:blipFill>
                    <a:blip r:embed="rId32" r:link="rId2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5520003" wp14:editId="2DCF0DBB">
            <wp:extent cx="228600" cy="228600"/>
            <wp:effectExtent l="0" t="0" r="0" b="0"/>
            <wp:docPr id="180" name="図 180"/>
            <wp:cNvGraphicFramePr/>
            <a:graphic xmlns:a="http://schemas.openxmlformats.org/drawingml/2006/main">
              <a:graphicData uri="http://schemas.openxmlformats.org/drawingml/2006/picture">
                <pic:pic xmlns:pic="http://schemas.openxmlformats.org/drawingml/2006/picture">
                  <pic:nvPicPr>
                    <pic:cNvPr id="180" name=""/>
                    <pic:cNvPicPr/>
                  </pic:nvPicPr>
                  <pic:blipFill>
                    <a:blip r:embed="rId9" r:link="rId2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【囲みコラム】割賦販売法の改定とクレジットカードのセキュリティ</w:t>
      </w:r>
    </w:p>
    <w:p w14:paraId="5F3E2FD6" w14:textId="694F0A4A"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761FE562" wp14:editId="346A4684">
            <wp:extent cx="228600" cy="228600"/>
            <wp:effectExtent l="0" t="0" r="0" b="0"/>
            <wp:docPr id="181" name="図 181"/>
            <wp:cNvGraphicFramePr/>
            <a:graphic xmlns:a="http://schemas.openxmlformats.org/drawingml/2006/main">
              <a:graphicData uri="http://schemas.openxmlformats.org/drawingml/2006/picture">
                <pic:pic xmlns:pic="http://schemas.openxmlformats.org/drawingml/2006/picture">
                  <pic:nvPicPr>
                    <pic:cNvPr id="181" name=""/>
                    <pic:cNvPicPr/>
                  </pic:nvPicPr>
                  <pic:blipFill>
                    <a:blip r:embed="rId126" r:link="rId2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50CBF23" wp14:editId="3FD9D8D0">
            <wp:extent cx="228600" cy="228600"/>
            <wp:effectExtent l="0" t="0" r="0" b="0"/>
            <wp:docPr id="182" name="図 182"/>
            <wp:cNvGraphicFramePr/>
            <a:graphic xmlns:a="http://schemas.openxmlformats.org/drawingml/2006/main">
              <a:graphicData uri="http://schemas.openxmlformats.org/drawingml/2006/picture">
                <pic:pic xmlns:pic="http://schemas.openxmlformats.org/drawingml/2006/picture">
                  <pic:nvPicPr>
                    <pic:cNvPr id="182" name=""/>
                    <pic:cNvPicPr/>
                  </pic:nvPicPr>
                  <pic:blipFill>
                    <a:blip r:embed="rId7" r:link="rId2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6F62B72" wp14:editId="3A5B6BA4">
            <wp:extent cx="228600" cy="228600"/>
            <wp:effectExtent l="0" t="0" r="0" b="0"/>
            <wp:docPr id="183" name="図 183"/>
            <wp:cNvGraphicFramePr/>
            <a:graphic xmlns:a="http://schemas.openxmlformats.org/drawingml/2006/main">
              <a:graphicData uri="http://schemas.openxmlformats.org/drawingml/2006/picture">
                <pic:pic xmlns:pic="http://schemas.openxmlformats.org/drawingml/2006/picture">
                  <pic:nvPicPr>
                    <pic:cNvPr id="183" name=""/>
                    <pic:cNvPicPr/>
                  </pic:nvPicPr>
                  <pic:blipFill>
                    <a:blip r:embed="rId28" r:link="rId2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838D67B" wp14:editId="014FF763">
            <wp:extent cx="228600" cy="228600"/>
            <wp:effectExtent l="0" t="0" r="0" b="0"/>
            <wp:docPr id="184" name="図 184"/>
            <wp:cNvGraphicFramePr/>
            <a:graphic xmlns:a="http://schemas.openxmlformats.org/drawingml/2006/main">
              <a:graphicData uri="http://schemas.openxmlformats.org/drawingml/2006/picture">
                <pic:pic xmlns:pic="http://schemas.openxmlformats.org/drawingml/2006/picture">
                  <pic:nvPicPr>
                    <pic:cNvPr id="184" name=""/>
                    <pic:cNvPicPr/>
                  </pic:nvPicPr>
                  <pic:blipFill>
                    <a:blip r:embed="rId9" r:link="rId2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1-4：集中アクセスによるサービス停止</w:t>
      </w:r>
    </w:p>
    <w:p w14:paraId="184A9E30" w14:textId="15E7E25A" w:rsidR="004319F6" w:rsidRPr="00663B1D" w:rsidRDefault="004319F6"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2559903D" wp14:editId="17BF2EEB">
            <wp:extent cx="228600" cy="228600"/>
            <wp:effectExtent l="0" t="0" r="0" b="0"/>
            <wp:docPr id="185" name="図 185"/>
            <wp:cNvGraphicFramePr/>
            <a:graphic xmlns:a="http://schemas.openxmlformats.org/drawingml/2006/main">
              <a:graphicData uri="http://schemas.openxmlformats.org/drawingml/2006/picture">
                <pic:pic xmlns:pic="http://schemas.openxmlformats.org/drawingml/2006/picture">
                  <pic:nvPicPr>
                    <pic:cNvPr id="185" name=""/>
                    <pic:cNvPicPr/>
                  </pic:nvPicPr>
                  <pic:blipFill>
                    <a:blip r:embed="rId7" r:link="rId2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63928A7" wp14:editId="20524587">
            <wp:extent cx="228600" cy="228600"/>
            <wp:effectExtent l="0" t="0" r="0" b="0"/>
            <wp:docPr id="186" name="図 186"/>
            <wp:cNvGraphicFramePr/>
            <a:graphic xmlns:a="http://schemas.openxmlformats.org/drawingml/2006/main">
              <a:graphicData uri="http://schemas.openxmlformats.org/drawingml/2006/picture">
                <pic:pic xmlns:pic="http://schemas.openxmlformats.org/drawingml/2006/picture">
                  <pic:nvPicPr>
                    <pic:cNvPr id="186" name=""/>
                    <pic:cNvPicPr/>
                  </pic:nvPicPr>
                  <pic:blipFill>
                    <a:blip r:embed="rId32" r:link="rId2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F238905" wp14:editId="4312D2B0">
            <wp:extent cx="228600" cy="228600"/>
            <wp:effectExtent l="0" t="0" r="0" b="0"/>
            <wp:docPr id="187" name="図 187"/>
            <wp:cNvGraphicFramePr/>
            <a:graphic xmlns:a="http://schemas.openxmlformats.org/drawingml/2006/main">
              <a:graphicData uri="http://schemas.openxmlformats.org/drawingml/2006/picture">
                <pic:pic xmlns:pic="http://schemas.openxmlformats.org/drawingml/2006/picture">
                  <pic:nvPicPr>
                    <pic:cNvPr id="187" name=""/>
                    <pic:cNvPicPr/>
                  </pic:nvPicPr>
                  <pic:blipFill>
                    <a:blip r:embed="rId9" r:link="rId2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【囲みコラム】内容更新</w:t>
      </w:r>
    </w:p>
    <w:p w14:paraId="7BE35DF3" w14:textId="12ADE5F3"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6C8C83BB" wp14:editId="3F358F85">
            <wp:extent cx="228600" cy="228600"/>
            <wp:effectExtent l="0" t="0" r="0" b="0"/>
            <wp:docPr id="188" name="図 188"/>
            <wp:cNvGraphicFramePr/>
            <a:graphic xmlns:a="http://schemas.openxmlformats.org/drawingml/2006/main">
              <a:graphicData uri="http://schemas.openxmlformats.org/drawingml/2006/picture">
                <pic:pic xmlns:pic="http://schemas.openxmlformats.org/drawingml/2006/picture">
                  <pic:nvPicPr>
                    <pic:cNvPr id="188" name=""/>
                    <pic:cNvPicPr/>
                  </pic:nvPicPr>
                  <pic:blipFill>
                    <a:blip r:embed="rId126" r:link="rId2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472BAE2" wp14:editId="33154493">
            <wp:extent cx="228600" cy="228600"/>
            <wp:effectExtent l="0" t="0" r="0" b="0"/>
            <wp:docPr id="189" name="図 189"/>
            <wp:cNvGraphicFramePr/>
            <a:graphic xmlns:a="http://schemas.openxmlformats.org/drawingml/2006/main">
              <a:graphicData uri="http://schemas.openxmlformats.org/drawingml/2006/picture">
                <pic:pic xmlns:pic="http://schemas.openxmlformats.org/drawingml/2006/picture">
                  <pic:nvPicPr>
                    <pic:cNvPr id="189" name=""/>
                    <pic:cNvPicPr/>
                  </pic:nvPicPr>
                  <pic:blipFill>
                    <a:blip r:embed="rId7" r:link="rId2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E2904CC" wp14:editId="1E8858E0">
            <wp:extent cx="228600" cy="228600"/>
            <wp:effectExtent l="0" t="0" r="0" b="0"/>
            <wp:docPr id="190" name="図 190"/>
            <wp:cNvGraphicFramePr/>
            <a:graphic xmlns:a="http://schemas.openxmlformats.org/drawingml/2006/main">
              <a:graphicData uri="http://schemas.openxmlformats.org/drawingml/2006/picture">
                <pic:pic xmlns:pic="http://schemas.openxmlformats.org/drawingml/2006/picture">
                  <pic:nvPicPr>
                    <pic:cNvPr id="190" name=""/>
                    <pic:cNvPicPr/>
                  </pic:nvPicPr>
                  <pic:blipFill>
                    <a:blip r:embed="rId28" r:link="rId2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E09E571" wp14:editId="61A898ED">
            <wp:extent cx="228600" cy="228600"/>
            <wp:effectExtent l="0" t="0" r="0" b="0"/>
            <wp:docPr id="191" name="図 191"/>
            <wp:cNvGraphicFramePr/>
            <a:graphic xmlns:a="http://schemas.openxmlformats.org/drawingml/2006/main">
              <a:graphicData uri="http://schemas.openxmlformats.org/drawingml/2006/picture">
                <pic:pic xmlns:pic="http://schemas.openxmlformats.org/drawingml/2006/picture">
                  <pic:nvPicPr>
                    <pic:cNvPr id="191" name=""/>
                    <pic:cNvPicPr/>
                  </pic:nvPicPr>
                  <pic:blipFill>
                    <a:blip r:embed="rId9" r:link="rId2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1-5：内部不正による情報漏えいと業務停止</w:t>
      </w:r>
    </w:p>
    <w:p w14:paraId="345B654F" w14:textId="5C7D9E2F" w:rsidR="004319F6" w:rsidRPr="00663B1D" w:rsidRDefault="004319F6"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0749DA68" wp14:editId="0C244486">
            <wp:extent cx="228600" cy="228600"/>
            <wp:effectExtent l="0" t="0" r="0" b="0"/>
            <wp:docPr id="192" name="図 192"/>
            <wp:cNvGraphicFramePr/>
            <a:graphic xmlns:a="http://schemas.openxmlformats.org/drawingml/2006/main">
              <a:graphicData uri="http://schemas.openxmlformats.org/drawingml/2006/picture">
                <pic:pic xmlns:pic="http://schemas.openxmlformats.org/drawingml/2006/picture">
                  <pic:nvPicPr>
                    <pic:cNvPr id="192" name=""/>
                    <pic:cNvPicPr/>
                  </pic:nvPicPr>
                  <pic:blipFill>
                    <a:blip r:embed="rId7" r:link="rId2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AF0CC04" wp14:editId="7B4F54BD">
            <wp:extent cx="228600" cy="228600"/>
            <wp:effectExtent l="0" t="0" r="0" b="0"/>
            <wp:docPr id="193" name="図 193"/>
            <wp:cNvGraphicFramePr/>
            <a:graphic xmlns:a="http://schemas.openxmlformats.org/drawingml/2006/main">
              <a:graphicData uri="http://schemas.openxmlformats.org/drawingml/2006/picture">
                <pic:pic xmlns:pic="http://schemas.openxmlformats.org/drawingml/2006/picture">
                  <pic:nvPicPr>
                    <pic:cNvPr id="193" name=""/>
                    <pic:cNvPicPr/>
                  </pic:nvPicPr>
                  <pic:blipFill>
                    <a:blip r:embed="rId32" r:link="rId2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FBBFB35" wp14:editId="1F9E9CC8">
            <wp:extent cx="228600" cy="228600"/>
            <wp:effectExtent l="0" t="0" r="0" b="0"/>
            <wp:docPr id="194" name="図 194"/>
            <wp:cNvGraphicFramePr/>
            <a:graphic xmlns:a="http://schemas.openxmlformats.org/drawingml/2006/main">
              <a:graphicData uri="http://schemas.openxmlformats.org/drawingml/2006/picture">
                <pic:pic xmlns:pic="http://schemas.openxmlformats.org/drawingml/2006/picture">
                  <pic:nvPicPr>
                    <pic:cNvPr id="194" name=""/>
                    <pic:cNvPicPr/>
                  </pic:nvPicPr>
                  <pic:blipFill>
                    <a:blip r:embed="rId9" r:link="rId2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2016年の損害額を最新に</w:t>
      </w:r>
    </w:p>
    <w:p w14:paraId="5A2A5481" w14:textId="426A14FE"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08D9C21" wp14:editId="6DB49BA9">
            <wp:extent cx="228600" cy="228600"/>
            <wp:effectExtent l="0" t="0" r="0" b="0"/>
            <wp:docPr id="195" name="図 195"/>
            <wp:cNvGraphicFramePr/>
            <a:graphic xmlns:a="http://schemas.openxmlformats.org/drawingml/2006/main">
              <a:graphicData uri="http://schemas.openxmlformats.org/drawingml/2006/picture">
                <pic:pic xmlns:pic="http://schemas.openxmlformats.org/drawingml/2006/picture">
                  <pic:nvPicPr>
                    <pic:cNvPr id="195" name=""/>
                    <pic:cNvPicPr/>
                  </pic:nvPicPr>
                  <pic:blipFill>
                    <a:blip r:embed="rId126" r:link="rId2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5DCD898" wp14:editId="1A54B935">
            <wp:extent cx="228600" cy="228600"/>
            <wp:effectExtent l="0" t="0" r="0" b="0"/>
            <wp:docPr id="196" name="図 196"/>
            <wp:cNvGraphicFramePr/>
            <a:graphic xmlns:a="http://schemas.openxmlformats.org/drawingml/2006/main">
              <a:graphicData uri="http://schemas.openxmlformats.org/drawingml/2006/picture">
                <pic:pic xmlns:pic="http://schemas.openxmlformats.org/drawingml/2006/picture">
                  <pic:nvPicPr>
                    <pic:cNvPr id="196" name=""/>
                    <pic:cNvPicPr/>
                  </pic:nvPicPr>
                  <pic:blipFill>
                    <a:blip r:embed="rId7" r:link="rId2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318EFDA" wp14:editId="5E040C03">
            <wp:extent cx="228600" cy="228600"/>
            <wp:effectExtent l="0" t="0" r="0" b="0"/>
            <wp:docPr id="197" name="図 197"/>
            <wp:cNvGraphicFramePr/>
            <a:graphic xmlns:a="http://schemas.openxmlformats.org/drawingml/2006/main">
              <a:graphicData uri="http://schemas.openxmlformats.org/drawingml/2006/picture">
                <pic:pic xmlns:pic="http://schemas.openxmlformats.org/drawingml/2006/picture">
                  <pic:nvPicPr>
                    <pic:cNvPr id="197" name=""/>
                    <pic:cNvPicPr/>
                  </pic:nvPicPr>
                  <pic:blipFill>
                    <a:blip r:embed="rId28" r:link="rId2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EC29573" wp14:editId="5299C3DE">
            <wp:extent cx="228600" cy="228600"/>
            <wp:effectExtent l="0" t="0" r="0" b="0"/>
            <wp:docPr id="198" name="図 198"/>
            <wp:cNvGraphicFramePr/>
            <a:graphic xmlns:a="http://schemas.openxmlformats.org/drawingml/2006/main">
              <a:graphicData uri="http://schemas.openxmlformats.org/drawingml/2006/picture">
                <pic:pic xmlns:pic="http://schemas.openxmlformats.org/drawingml/2006/picture">
                  <pic:nvPicPr>
                    <pic:cNvPr id="198" name=""/>
                    <pic:cNvPicPr/>
                  </pic:nvPicPr>
                  <pic:blipFill>
                    <a:blip r:embed="rId9" r:link="rId2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1-6：Webサイトの改ざん</w:t>
      </w:r>
    </w:p>
    <w:p w14:paraId="7AB42558" w14:textId="12B265F1"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5BC20263" wp14:editId="579417E4">
            <wp:extent cx="228600" cy="228600"/>
            <wp:effectExtent l="0" t="0" r="0" b="0"/>
            <wp:docPr id="199" name="図 199"/>
            <wp:cNvGraphicFramePr/>
            <a:graphic xmlns:a="http://schemas.openxmlformats.org/drawingml/2006/main">
              <a:graphicData uri="http://schemas.openxmlformats.org/drawingml/2006/picture">
                <pic:pic xmlns:pic="http://schemas.openxmlformats.org/drawingml/2006/picture">
                  <pic:nvPicPr>
                    <pic:cNvPr id="199" name=""/>
                    <pic:cNvPicPr/>
                  </pic:nvPicPr>
                  <pic:blipFill>
                    <a:blip r:embed="rId126" r:link="rId2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C290A4A" wp14:editId="412F1CD8">
            <wp:extent cx="228600" cy="228600"/>
            <wp:effectExtent l="0" t="0" r="0" b="0"/>
            <wp:docPr id="200" name="図 200"/>
            <wp:cNvGraphicFramePr/>
            <a:graphic xmlns:a="http://schemas.openxmlformats.org/drawingml/2006/main">
              <a:graphicData uri="http://schemas.openxmlformats.org/drawingml/2006/picture">
                <pic:pic xmlns:pic="http://schemas.openxmlformats.org/drawingml/2006/picture">
                  <pic:nvPicPr>
                    <pic:cNvPr id="200" name=""/>
                    <pic:cNvPicPr/>
                  </pic:nvPicPr>
                  <pic:blipFill>
                    <a:blip r:embed="rId7" r:link="rId2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8223484" wp14:editId="6E8EFE61">
            <wp:extent cx="228600" cy="228600"/>
            <wp:effectExtent l="0" t="0" r="0" b="0"/>
            <wp:docPr id="201" name="図 201"/>
            <wp:cNvGraphicFramePr/>
            <a:graphic xmlns:a="http://schemas.openxmlformats.org/drawingml/2006/main">
              <a:graphicData uri="http://schemas.openxmlformats.org/drawingml/2006/picture">
                <pic:pic xmlns:pic="http://schemas.openxmlformats.org/drawingml/2006/picture">
                  <pic:nvPicPr>
                    <pic:cNvPr id="201" name=""/>
                    <pic:cNvPicPr/>
                  </pic:nvPicPr>
                  <pic:blipFill>
                    <a:blip r:embed="rId28" r:link="rId2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DC59819" wp14:editId="30F2B619">
            <wp:extent cx="228600" cy="228600"/>
            <wp:effectExtent l="0" t="0" r="0" b="0"/>
            <wp:docPr id="202" name="図 202"/>
            <wp:cNvGraphicFramePr/>
            <a:graphic xmlns:a="http://schemas.openxmlformats.org/drawingml/2006/main">
              <a:graphicData uri="http://schemas.openxmlformats.org/drawingml/2006/picture">
                <pic:pic xmlns:pic="http://schemas.openxmlformats.org/drawingml/2006/picture">
                  <pic:nvPicPr>
                    <pic:cNvPr id="202" name=""/>
                    <pic:cNvPicPr/>
                  </pic:nvPicPr>
                  <pic:blipFill>
                    <a:blip r:embed="rId9" r:link="rId2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1-7：インターネットバンキングの不正送金</w:t>
      </w:r>
    </w:p>
    <w:p w14:paraId="60FD80C0" w14:textId="538A749B" w:rsidR="004319F6" w:rsidRPr="00663B1D" w:rsidRDefault="004319F6"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1069EA4B" wp14:editId="2C84E7F3">
            <wp:extent cx="228600" cy="228600"/>
            <wp:effectExtent l="0" t="0" r="0" b="0"/>
            <wp:docPr id="203" name="図 203"/>
            <wp:cNvGraphicFramePr/>
            <a:graphic xmlns:a="http://schemas.openxmlformats.org/drawingml/2006/main">
              <a:graphicData uri="http://schemas.openxmlformats.org/drawingml/2006/picture">
                <pic:pic xmlns:pic="http://schemas.openxmlformats.org/drawingml/2006/picture">
                  <pic:nvPicPr>
                    <pic:cNvPr id="203" name=""/>
                    <pic:cNvPicPr/>
                  </pic:nvPicPr>
                  <pic:blipFill>
                    <a:blip r:embed="rId7" r:link="rId2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075BFEC" wp14:editId="0E4CB654">
            <wp:extent cx="228600" cy="228600"/>
            <wp:effectExtent l="0" t="0" r="0" b="0"/>
            <wp:docPr id="204" name="図 204"/>
            <wp:cNvGraphicFramePr/>
            <a:graphic xmlns:a="http://schemas.openxmlformats.org/drawingml/2006/main">
              <a:graphicData uri="http://schemas.openxmlformats.org/drawingml/2006/picture">
                <pic:pic xmlns:pic="http://schemas.openxmlformats.org/drawingml/2006/picture">
                  <pic:nvPicPr>
                    <pic:cNvPr id="204" name=""/>
                    <pic:cNvPicPr/>
                  </pic:nvPicPr>
                  <pic:blipFill>
                    <a:blip r:embed="rId32" r:link="rId2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【囲みコラム】不正送金を阻止するには</w:t>
      </w:r>
    </w:p>
    <w:p w14:paraId="01A8463D" w14:textId="0A562313"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45B0F5F7" wp14:editId="097AE8C0">
            <wp:extent cx="228600" cy="228600"/>
            <wp:effectExtent l="0" t="0" r="0" b="0"/>
            <wp:docPr id="205" name="図 205"/>
            <wp:cNvGraphicFramePr/>
            <a:graphic xmlns:a="http://schemas.openxmlformats.org/drawingml/2006/main">
              <a:graphicData uri="http://schemas.openxmlformats.org/drawingml/2006/picture">
                <pic:pic xmlns:pic="http://schemas.openxmlformats.org/drawingml/2006/picture">
                  <pic:nvPicPr>
                    <pic:cNvPr id="205" name=""/>
                    <pic:cNvPicPr/>
                  </pic:nvPicPr>
                  <pic:blipFill>
                    <a:blip r:embed="rId126" r:link="rId2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148D1C6" wp14:editId="17D1BAEC">
            <wp:extent cx="228600" cy="228600"/>
            <wp:effectExtent l="0" t="0" r="0" b="0"/>
            <wp:docPr id="206" name="図 206"/>
            <wp:cNvGraphicFramePr/>
            <a:graphic xmlns:a="http://schemas.openxmlformats.org/drawingml/2006/main">
              <a:graphicData uri="http://schemas.openxmlformats.org/drawingml/2006/picture">
                <pic:pic xmlns:pic="http://schemas.openxmlformats.org/drawingml/2006/picture">
                  <pic:nvPicPr>
                    <pic:cNvPr id="206" name=""/>
                    <pic:cNvPicPr/>
                  </pic:nvPicPr>
                  <pic:blipFill>
                    <a:blip r:embed="rId7" r:link="rId2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AD75F65" wp14:editId="1DD419E7">
            <wp:extent cx="228600" cy="228600"/>
            <wp:effectExtent l="0" t="0" r="0" b="0"/>
            <wp:docPr id="207" name="図 207"/>
            <wp:cNvGraphicFramePr/>
            <a:graphic xmlns:a="http://schemas.openxmlformats.org/drawingml/2006/main">
              <a:graphicData uri="http://schemas.openxmlformats.org/drawingml/2006/picture">
                <pic:pic xmlns:pic="http://schemas.openxmlformats.org/drawingml/2006/picture">
                  <pic:nvPicPr>
                    <pic:cNvPr id="207" name=""/>
                    <pic:cNvPicPr/>
                  </pic:nvPicPr>
                  <pic:blipFill>
                    <a:blip r:embed="rId28" r:link="rId2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0BD60B2" wp14:editId="3E1AD011">
            <wp:extent cx="228600" cy="228600"/>
            <wp:effectExtent l="0" t="0" r="0" b="0"/>
            <wp:docPr id="208" name="図 208"/>
            <wp:cNvGraphicFramePr/>
            <a:graphic xmlns:a="http://schemas.openxmlformats.org/drawingml/2006/main">
              <a:graphicData uri="http://schemas.openxmlformats.org/drawingml/2006/picture">
                <pic:pic xmlns:pic="http://schemas.openxmlformats.org/drawingml/2006/picture">
                  <pic:nvPicPr>
                    <pic:cNvPr id="208" name=""/>
                    <pic:cNvPicPr/>
                  </pic:nvPicPr>
                  <pic:blipFill>
                    <a:blip r:embed="rId9" r:link="rId2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1-8：悪意のあるスマホアプリ</w:t>
      </w:r>
    </w:p>
    <w:p w14:paraId="258C4A20" w14:textId="279B7666" w:rsidR="004319F6" w:rsidRPr="00663B1D" w:rsidRDefault="004319F6"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645586BE" wp14:editId="02931764">
            <wp:extent cx="228600" cy="228600"/>
            <wp:effectExtent l="0" t="0" r="0" b="0"/>
            <wp:docPr id="209" name="図 209"/>
            <wp:cNvGraphicFramePr/>
            <a:graphic xmlns:a="http://schemas.openxmlformats.org/drawingml/2006/main">
              <a:graphicData uri="http://schemas.openxmlformats.org/drawingml/2006/picture">
                <pic:pic xmlns:pic="http://schemas.openxmlformats.org/drawingml/2006/picture">
                  <pic:nvPicPr>
                    <pic:cNvPr id="209" name=""/>
                    <pic:cNvPicPr/>
                  </pic:nvPicPr>
                  <pic:blipFill>
                    <a:blip r:embed="rId7" r:link="rId2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1402E1F" wp14:editId="2B65F853">
            <wp:extent cx="228600" cy="228600"/>
            <wp:effectExtent l="0" t="0" r="0" b="0"/>
            <wp:docPr id="210" name="図 210"/>
            <wp:cNvGraphicFramePr/>
            <a:graphic xmlns:a="http://schemas.openxmlformats.org/drawingml/2006/main">
              <a:graphicData uri="http://schemas.openxmlformats.org/drawingml/2006/picture">
                <pic:pic xmlns:pic="http://schemas.openxmlformats.org/drawingml/2006/picture">
                  <pic:nvPicPr>
                    <pic:cNvPr id="210" name=""/>
                    <pic:cNvPicPr/>
                  </pic:nvPicPr>
                  <pic:blipFill>
                    <a:blip r:embed="rId32" r:link="rId2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62289B5" wp14:editId="2E7FE34A">
            <wp:extent cx="228600" cy="228600"/>
            <wp:effectExtent l="0" t="0" r="0" b="0"/>
            <wp:docPr id="211" name="図 211"/>
            <wp:cNvGraphicFramePr/>
            <a:graphic xmlns:a="http://schemas.openxmlformats.org/drawingml/2006/main">
              <a:graphicData uri="http://schemas.openxmlformats.org/drawingml/2006/picture">
                <pic:pic xmlns:pic="http://schemas.openxmlformats.org/drawingml/2006/picture">
                  <pic:nvPicPr>
                    <pic:cNvPr id="211" name=""/>
                    <pic:cNvPicPr/>
                  </pic:nvPicPr>
                  <pic:blipFill>
                    <a:blip r:embed="rId9" r:link="rId2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グラフ最新化</w:t>
      </w:r>
    </w:p>
    <w:p w14:paraId="1219E4A6" w14:textId="2A8103D0" w:rsidR="004319F6" w:rsidRPr="00663B1D" w:rsidRDefault="004319F6"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1EBF0BA2" wp14:editId="5A274D26">
            <wp:extent cx="228600" cy="228600"/>
            <wp:effectExtent l="0" t="0" r="0" b="0"/>
            <wp:docPr id="212" name="図 212"/>
            <wp:cNvGraphicFramePr/>
            <a:graphic xmlns:a="http://schemas.openxmlformats.org/drawingml/2006/main">
              <a:graphicData uri="http://schemas.openxmlformats.org/drawingml/2006/picture">
                <pic:pic xmlns:pic="http://schemas.openxmlformats.org/drawingml/2006/picture">
                  <pic:nvPicPr>
                    <pic:cNvPr id="212" name=""/>
                    <pic:cNvPicPr/>
                  </pic:nvPicPr>
                  <pic:blipFill>
                    <a:blip r:embed="rId7" r:link="rId2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1A5E03F" wp14:editId="3F879986">
            <wp:extent cx="228600" cy="228600"/>
            <wp:effectExtent l="0" t="0" r="0" b="0"/>
            <wp:docPr id="213" name="図 213"/>
            <wp:cNvGraphicFramePr/>
            <a:graphic xmlns:a="http://schemas.openxmlformats.org/drawingml/2006/main">
              <a:graphicData uri="http://schemas.openxmlformats.org/drawingml/2006/picture">
                <pic:pic xmlns:pic="http://schemas.openxmlformats.org/drawingml/2006/picture">
                  <pic:nvPicPr>
                    <pic:cNvPr id="213" name=""/>
                    <pic:cNvPicPr/>
                  </pic:nvPicPr>
                  <pic:blipFill>
                    <a:blip r:embed="rId32" r:link="rId2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3D9DF61" wp14:editId="4E189321">
            <wp:extent cx="228600" cy="228600"/>
            <wp:effectExtent l="0" t="0" r="0" b="0"/>
            <wp:docPr id="214" name="図 214"/>
            <wp:cNvGraphicFramePr/>
            <a:graphic xmlns:a="http://schemas.openxmlformats.org/drawingml/2006/main">
              <a:graphicData uri="http://schemas.openxmlformats.org/drawingml/2006/picture">
                <pic:pic xmlns:pic="http://schemas.openxmlformats.org/drawingml/2006/picture">
                  <pic:nvPicPr>
                    <pic:cNvPr id="214" name=""/>
                    <pic:cNvPicPr/>
                  </pic:nvPicPr>
                  <pic:blipFill>
                    <a:blip r:embed="rId9" r:link="rId2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【囲みコラム】スマートフォン決済不正アプリ</w:t>
      </w:r>
    </w:p>
    <w:p w14:paraId="327C016E" w14:textId="75F920F1"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625E789D" wp14:editId="6451CE0A">
            <wp:extent cx="228600" cy="228600"/>
            <wp:effectExtent l="0" t="0" r="0" b="0"/>
            <wp:docPr id="215" name="図 215"/>
            <wp:cNvGraphicFramePr/>
            <a:graphic xmlns:a="http://schemas.openxmlformats.org/drawingml/2006/main">
              <a:graphicData uri="http://schemas.openxmlformats.org/drawingml/2006/picture">
                <pic:pic xmlns:pic="http://schemas.openxmlformats.org/drawingml/2006/picture">
                  <pic:nvPicPr>
                    <pic:cNvPr id="215" name=""/>
                    <pic:cNvPicPr/>
                  </pic:nvPicPr>
                  <pic:blipFill>
                    <a:blip r:embed="rId126" r:link="rId2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D2ACFE6" wp14:editId="601312C8">
            <wp:extent cx="228600" cy="228600"/>
            <wp:effectExtent l="0" t="0" r="0" b="0"/>
            <wp:docPr id="216" name="図 216"/>
            <wp:cNvGraphicFramePr/>
            <a:graphic xmlns:a="http://schemas.openxmlformats.org/drawingml/2006/main">
              <a:graphicData uri="http://schemas.openxmlformats.org/drawingml/2006/picture">
                <pic:pic xmlns:pic="http://schemas.openxmlformats.org/drawingml/2006/picture">
                  <pic:nvPicPr>
                    <pic:cNvPr id="216" name=""/>
                    <pic:cNvPicPr/>
                  </pic:nvPicPr>
                  <pic:blipFill>
                    <a:blip r:embed="rId7" r:link="rId2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8EEF933" wp14:editId="3FEEA5EA">
            <wp:extent cx="228600" cy="228600"/>
            <wp:effectExtent l="0" t="0" r="0" b="0"/>
            <wp:docPr id="217" name="図 217"/>
            <wp:cNvGraphicFramePr/>
            <a:graphic xmlns:a="http://schemas.openxmlformats.org/drawingml/2006/main">
              <a:graphicData uri="http://schemas.openxmlformats.org/drawingml/2006/picture">
                <pic:pic xmlns:pic="http://schemas.openxmlformats.org/drawingml/2006/picture">
                  <pic:nvPicPr>
                    <pic:cNvPr id="217" name=""/>
                    <pic:cNvPicPr/>
                  </pic:nvPicPr>
                  <pic:blipFill>
                    <a:blip r:embed="rId28" r:link="rId2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A80F4E3" wp14:editId="1BEA64E1">
            <wp:extent cx="228600" cy="228600"/>
            <wp:effectExtent l="0" t="0" r="0" b="0"/>
            <wp:docPr id="218" name="図 218"/>
            <wp:cNvGraphicFramePr/>
            <a:graphic xmlns:a="http://schemas.openxmlformats.org/drawingml/2006/main">
              <a:graphicData uri="http://schemas.openxmlformats.org/drawingml/2006/picture">
                <pic:pic xmlns:pic="http://schemas.openxmlformats.org/drawingml/2006/picture">
                  <pic:nvPicPr>
                    <pic:cNvPr id="218" name=""/>
                    <pic:cNvPicPr/>
                  </pic:nvPicPr>
                  <pic:blipFill>
                    <a:blip r:embed="rId9" r:link="rId2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1-9：巧妙・悪質化するワンクリック詐欺</w:t>
      </w:r>
    </w:p>
    <w:p w14:paraId="7171B3DC" w14:textId="08274DF4"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16A7A75E" wp14:editId="1A63049B">
            <wp:extent cx="228600" cy="228600"/>
            <wp:effectExtent l="0" t="0" r="0" b="0"/>
            <wp:docPr id="219" name="図 219"/>
            <wp:cNvGraphicFramePr/>
            <a:graphic xmlns:a="http://schemas.openxmlformats.org/drawingml/2006/main">
              <a:graphicData uri="http://schemas.openxmlformats.org/drawingml/2006/picture">
                <pic:pic xmlns:pic="http://schemas.openxmlformats.org/drawingml/2006/picture">
                  <pic:nvPicPr>
                    <pic:cNvPr id="219" name=""/>
                    <pic:cNvPicPr/>
                  </pic:nvPicPr>
                  <pic:blipFill>
                    <a:blip r:embed="rId126" r:link="rId2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274B7E1" wp14:editId="7926BAEB">
            <wp:extent cx="228600" cy="228600"/>
            <wp:effectExtent l="0" t="0" r="0" b="0"/>
            <wp:docPr id="220" name="図 220"/>
            <wp:cNvGraphicFramePr/>
            <a:graphic xmlns:a="http://schemas.openxmlformats.org/drawingml/2006/main">
              <a:graphicData uri="http://schemas.openxmlformats.org/drawingml/2006/picture">
                <pic:pic xmlns:pic="http://schemas.openxmlformats.org/drawingml/2006/picture">
                  <pic:nvPicPr>
                    <pic:cNvPr id="220" name=""/>
                    <pic:cNvPicPr/>
                  </pic:nvPicPr>
                  <pic:blipFill>
                    <a:blip r:embed="rId7" r:link="rId2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E116423" wp14:editId="5E83F7F9">
            <wp:extent cx="228600" cy="228600"/>
            <wp:effectExtent l="0" t="0" r="0" b="0"/>
            <wp:docPr id="221" name="図 221"/>
            <wp:cNvGraphicFramePr/>
            <a:graphic xmlns:a="http://schemas.openxmlformats.org/drawingml/2006/main">
              <a:graphicData uri="http://schemas.openxmlformats.org/drawingml/2006/picture">
                <pic:pic xmlns:pic="http://schemas.openxmlformats.org/drawingml/2006/picture">
                  <pic:nvPicPr>
                    <pic:cNvPr id="221" name=""/>
                    <pic:cNvPicPr/>
                  </pic:nvPicPr>
                  <pic:blipFill>
                    <a:blip r:embed="rId28" r:link="rId2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A383F6E" wp14:editId="0E06B7AC">
            <wp:extent cx="228600" cy="228600"/>
            <wp:effectExtent l="0" t="0" r="0" b="0"/>
            <wp:docPr id="222" name="図 222"/>
            <wp:cNvGraphicFramePr/>
            <a:graphic xmlns:a="http://schemas.openxmlformats.org/drawingml/2006/main">
              <a:graphicData uri="http://schemas.openxmlformats.org/drawingml/2006/picture">
                <pic:pic xmlns:pic="http://schemas.openxmlformats.org/drawingml/2006/picture">
                  <pic:nvPicPr>
                    <pic:cNvPr id="222" name=""/>
                    <pic:cNvPicPr/>
                  </pic:nvPicPr>
                  <pic:blipFill>
                    <a:blip r:embed="rId9" r:link="rId2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1-10：Webサービスへの不正ログイン</w:t>
      </w:r>
    </w:p>
    <w:p w14:paraId="66E64236" w14:textId="5095FAE7" w:rsidR="004319F6" w:rsidRPr="00663B1D" w:rsidRDefault="004319F6"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606B2AF9" wp14:editId="18F2576B">
            <wp:extent cx="228600" cy="228600"/>
            <wp:effectExtent l="0" t="0" r="0" b="0"/>
            <wp:docPr id="223" name="図 223"/>
            <wp:cNvGraphicFramePr/>
            <a:graphic xmlns:a="http://schemas.openxmlformats.org/drawingml/2006/main">
              <a:graphicData uri="http://schemas.openxmlformats.org/drawingml/2006/picture">
                <pic:pic xmlns:pic="http://schemas.openxmlformats.org/drawingml/2006/picture">
                  <pic:nvPicPr>
                    <pic:cNvPr id="223" name=""/>
                    <pic:cNvPicPr/>
                  </pic:nvPicPr>
                  <pic:blipFill>
                    <a:blip r:embed="rId7" r:link="rId2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C004CA7" wp14:editId="2F2F9C43">
            <wp:extent cx="228600" cy="228600"/>
            <wp:effectExtent l="0" t="0" r="0" b="0"/>
            <wp:docPr id="224" name="図 224"/>
            <wp:cNvGraphicFramePr/>
            <a:graphic xmlns:a="http://schemas.openxmlformats.org/drawingml/2006/main">
              <a:graphicData uri="http://schemas.openxmlformats.org/drawingml/2006/picture">
                <pic:pic xmlns:pic="http://schemas.openxmlformats.org/drawingml/2006/picture">
                  <pic:nvPicPr>
                    <pic:cNvPr id="224" name=""/>
                    <pic:cNvPicPr/>
                  </pic:nvPicPr>
                  <pic:blipFill>
                    <a:blip r:embed="rId32" r:link="rId2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60CE5DD" wp14:editId="1E525BF6">
            <wp:extent cx="228600" cy="228600"/>
            <wp:effectExtent l="0" t="0" r="0" b="0"/>
            <wp:docPr id="225" name="図 225"/>
            <wp:cNvGraphicFramePr/>
            <a:graphic xmlns:a="http://schemas.openxmlformats.org/drawingml/2006/main">
              <a:graphicData uri="http://schemas.openxmlformats.org/drawingml/2006/picture">
                <pic:pic xmlns:pic="http://schemas.openxmlformats.org/drawingml/2006/picture">
                  <pic:nvPicPr>
                    <pic:cNvPr id="225" name=""/>
                    <pic:cNvPicPr/>
                  </pic:nvPicPr>
                  <pic:blipFill>
                    <a:blip r:embed="rId9" r:link="rId2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【囲みコラム】不正ログインを…多要素認証の取り込み（NIST800-63-3対応）</w:t>
      </w:r>
    </w:p>
    <w:p w14:paraId="24C7560C" w14:textId="72F3FF11"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3F7A9DA5" wp14:editId="09649244">
            <wp:extent cx="228600" cy="228600"/>
            <wp:effectExtent l="0" t="0" r="0" b="0"/>
            <wp:docPr id="226" name="図 226"/>
            <wp:cNvGraphicFramePr/>
            <a:graphic xmlns:a="http://schemas.openxmlformats.org/drawingml/2006/main">
              <a:graphicData uri="http://schemas.openxmlformats.org/drawingml/2006/picture">
                <pic:pic xmlns:pic="http://schemas.openxmlformats.org/drawingml/2006/picture">
                  <pic:nvPicPr>
                    <pic:cNvPr id="226" name=""/>
                    <pic:cNvPicPr/>
                  </pic:nvPicPr>
                  <pic:blipFill>
                    <a:blip r:embed="rId126" r:link="rId2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EDD865F" wp14:editId="39009A2A">
            <wp:extent cx="228600" cy="228600"/>
            <wp:effectExtent l="0" t="0" r="0" b="0"/>
            <wp:docPr id="227" name="図 227"/>
            <wp:cNvGraphicFramePr/>
            <a:graphic xmlns:a="http://schemas.openxmlformats.org/drawingml/2006/main">
              <a:graphicData uri="http://schemas.openxmlformats.org/drawingml/2006/picture">
                <pic:pic xmlns:pic="http://schemas.openxmlformats.org/drawingml/2006/picture">
                  <pic:nvPicPr>
                    <pic:cNvPr id="227" name=""/>
                    <pic:cNvPicPr/>
                  </pic:nvPicPr>
                  <pic:blipFill>
                    <a:blip r:embed="rId7" r:link="rId2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A07BD89" wp14:editId="7B2BC502">
            <wp:extent cx="228600" cy="228600"/>
            <wp:effectExtent l="0" t="0" r="0" b="0"/>
            <wp:docPr id="228" name="図 228"/>
            <wp:cNvGraphicFramePr/>
            <a:graphic xmlns:a="http://schemas.openxmlformats.org/drawingml/2006/main">
              <a:graphicData uri="http://schemas.openxmlformats.org/drawingml/2006/picture">
                <pic:pic xmlns:pic="http://schemas.openxmlformats.org/drawingml/2006/picture">
                  <pic:nvPicPr>
                    <pic:cNvPr id="228" name=""/>
                    <pic:cNvPicPr/>
                  </pic:nvPicPr>
                  <pic:blipFill>
                    <a:blip r:embed="rId28" r:link="rId2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430A75B" wp14:editId="28CFAF25">
            <wp:extent cx="228600" cy="228600"/>
            <wp:effectExtent l="0" t="0" r="0" b="0"/>
            <wp:docPr id="229" name="図 229"/>
            <wp:cNvGraphicFramePr/>
            <a:graphic xmlns:a="http://schemas.openxmlformats.org/drawingml/2006/main">
              <a:graphicData uri="http://schemas.openxmlformats.org/drawingml/2006/picture">
                <pic:pic xmlns:pic="http://schemas.openxmlformats.org/drawingml/2006/picture">
                  <pic:nvPicPr>
                    <pic:cNvPr id="229" name=""/>
                    <pic:cNvPicPr/>
                  </pic:nvPicPr>
                  <pic:blipFill>
                    <a:blip r:embed="rId9" r:link="rId2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1-11：公開された脆弱性対策情報の悪用</w:t>
      </w:r>
    </w:p>
    <w:p w14:paraId="158D11B6" w14:textId="27F0B885"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7C204A16" wp14:editId="5D3B6639">
            <wp:extent cx="228600" cy="228600"/>
            <wp:effectExtent l="0" t="0" r="0" b="0"/>
            <wp:docPr id="230" name="図 230"/>
            <wp:cNvGraphicFramePr/>
            <a:graphic xmlns:a="http://schemas.openxmlformats.org/drawingml/2006/main">
              <a:graphicData uri="http://schemas.openxmlformats.org/drawingml/2006/picture">
                <pic:pic xmlns:pic="http://schemas.openxmlformats.org/drawingml/2006/picture">
                  <pic:nvPicPr>
                    <pic:cNvPr id="230" name=""/>
                    <pic:cNvPicPr/>
                  </pic:nvPicPr>
                  <pic:blipFill>
                    <a:blip r:embed="rId126" r:link="rId2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6C3F8C7" wp14:editId="24BFA1A6">
            <wp:extent cx="228600" cy="228600"/>
            <wp:effectExtent l="0" t="0" r="0" b="0"/>
            <wp:docPr id="231" name="図 231"/>
            <wp:cNvGraphicFramePr/>
            <a:graphic xmlns:a="http://schemas.openxmlformats.org/drawingml/2006/main">
              <a:graphicData uri="http://schemas.openxmlformats.org/drawingml/2006/picture">
                <pic:pic xmlns:pic="http://schemas.openxmlformats.org/drawingml/2006/picture">
                  <pic:nvPicPr>
                    <pic:cNvPr id="231" name=""/>
                    <pic:cNvPicPr/>
                  </pic:nvPicPr>
                  <pic:blipFill>
                    <a:blip r:embed="rId7" r:link="rId2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AD62F2E" wp14:editId="1D9D423E">
            <wp:extent cx="228600" cy="228600"/>
            <wp:effectExtent l="0" t="0" r="0" b="0"/>
            <wp:docPr id="232" name="図 232"/>
            <wp:cNvGraphicFramePr/>
            <a:graphic xmlns:a="http://schemas.openxmlformats.org/drawingml/2006/main">
              <a:graphicData uri="http://schemas.openxmlformats.org/drawingml/2006/picture">
                <pic:pic xmlns:pic="http://schemas.openxmlformats.org/drawingml/2006/picture">
                  <pic:nvPicPr>
                    <pic:cNvPr id="232" name=""/>
                    <pic:cNvPicPr/>
                  </pic:nvPicPr>
                  <pic:blipFill>
                    <a:blip r:embed="rId28" r:link="rId2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A976D89" wp14:editId="0ACE5B6C">
            <wp:extent cx="228600" cy="228600"/>
            <wp:effectExtent l="0" t="0" r="0" b="0"/>
            <wp:docPr id="233" name="図 233"/>
            <wp:cNvGraphicFramePr/>
            <a:graphic xmlns:a="http://schemas.openxmlformats.org/drawingml/2006/main">
              <a:graphicData uri="http://schemas.openxmlformats.org/drawingml/2006/picture">
                <pic:pic xmlns:pic="http://schemas.openxmlformats.org/drawingml/2006/picture">
                  <pic:nvPicPr>
                    <pic:cNvPr id="233" name=""/>
                    <pic:cNvPicPr/>
                  </pic:nvPicPr>
                  <pic:blipFill>
                    <a:blip r:embed="rId9" r:link="rId2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1-12：IoT機器を踏み台にした攻撃</w:t>
      </w:r>
    </w:p>
    <w:p w14:paraId="58E38FF8" w14:textId="02DFE313" w:rsidR="004319F6" w:rsidRPr="00663B1D" w:rsidRDefault="004319F6" w:rsidP="00663B1D">
      <w:pPr>
        <w:pStyle w:val="MMTopic4"/>
        <w:spacing w:line="0" w:lineRule="atLeast"/>
        <w:ind w:left="840"/>
        <w:rPr>
          <w:rFonts w:ascii="Meiryo UI" w:eastAsia="Meiryo UI" w:hAnsi="Meiryo UI"/>
        </w:rPr>
      </w:pPr>
      <w:r w:rsidRPr="00663B1D">
        <w:rPr>
          <w:rFonts w:ascii="Meiryo UI" w:eastAsia="Meiryo UI" w:hAnsi="Meiryo UI"/>
          <w:noProof/>
        </w:rPr>
        <w:lastRenderedPageBreak/>
        <w:drawing>
          <wp:inline distT="0" distB="0" distL="0" distR="0" wp14:anchorId="0052F097" wp14:editId="3E9C263F">
            <wp:extent cx="228600" cy="228600"/>
            <wp:effectExtent l="0" t="0" r="0" b="0"/>
            <wp:docPr id="234" name="図 234"/>
            <wp:cNvGraphicFramePr/>
            <a:graphic xmlns:a="http://schemas.openxmlformats.org/drawingml/2006/main">
              <a:graphicData uri="http://schemas.openxmlformats.org/drawingml/2006/picture">
                <pic:pic xmlns:pic="http://schemas.openxmlformats.org/drawingml/2006/picture">
                  <pic:nvPicPr>
                    <pic:cNvPr id="234" name=""/>
                    <pic:cNvPicPr/>
                  </pic:nvPicPr>
                  <pic:blipFill>
                    <a:blip r:embed="rId263" r:link="rId2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【囲みコラム】対策はこれだ…NICT　「NOTICE」の実証事例の結果を追加</w:t>
      </w:r>
    </w:p>
    <w:p w14:paraId="6216F6B7" w14:textId="559AA73F" w:rsidR="004319F6" w:rsidRPr="00663B1D" w:rsidRDefault="004319F6"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66489A86" wp14:editId="291B149C">
            <wp:extent cx="228600" cy="228600"/>
            <wp:effectExtent l="0" t="0" r="0" b="0"/>
            <wp:docPr id="235" name="図 235"/>
            <wp:cNvGraphicFramePr/>
            <a:graphic xmlns:a="http://schemas.openxmlformats.org/drawingml/2006/main">
              <a:graphicData uri="http://schemas.openxmlformats.org/drawingml/2006/picture">
                <pic:pic xmlns:pic="http://schemas.openxmlformats.org/drawingml/2006/picture">
                  <pic:nvPicPr>
                    <pic:cNvPr id="235" name=""/>
                    <pic:cNvPicPr/>
                  </pic:nvPicPr>
                  <pic:blipFill>
                    <a:blip r:embed="rId7" r:link="rId2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CC67BE6" wp14:editId="39BB14A0">
            <wp:extent cx="228600" cy="228600"/>
            <wp:effectExtent l="0" t="0" r="0" b="0"/>
            <wp:docPr id="236" name="図 236"/>
            <wp:cNvGraphicFramePr/>
            <a:graphic xmlns:a="http://schemas.openxmlformats.org/drawingml/2006/main">
              <a:graphicData uri="http://schemas.openxmlformats.org/drawingml/2006/picture">
                <pic:pic xmlns:pic="http://schemas.openxmlformats.org/drawingml/2006/picture">
                  <pic:nvPicPr>
                    <pic:cNvPr id="236" name=""/>
                    <pic:cNvPicPr/>
                  </pic:nvPicPr>
                  <pic:blipFill>
                    <a:blip r:embed="rId32" r:link="rId2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2CDA0DD" wp14:editId="4E304BEE">
            <wp:extent cx="228600" cy="228600"/>
            <wp:effectExtent l="0" t="0" r="0" b="0"/>
            <wp:docPr id="237" name="図 237"/>
            <wp:cNvGraphicFramePr/>
            <a:graphic xmlns:a="http://schemas.openxmlformats.org/drawingml/2006/main">
              <a:graphicData uri="http://schemas.openxmlformats.org/drawingml/2006/picture">
                <pic:pic xmlns:pic="http://schemas.openxmlformats.org/drawingml/2006/picture">
                  <pic:nvPicPr>
                    <pic:cNvPr id="237" name=""/>
                    <pic:cNvPicPr/>
                  </pic:nvPicPr>
                  <pic:blipFill>
                    <a:blip r:embed="rId9" r:link="rId2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【囲みコラム】IoTとデータ利活用の全体像【総務省】</w:t>
      </w:r>
    </w:p>
    <w:p w14:paraId="290F0E01" w14:textId="44BFC405" w:rsidR="004319F6" w:rsidRPr="00663B1D" w:rsidRDefault="004319F6" w:rsidP="00663B1D">
      <w:pPr>
        <w:pStyle w:val="MMHyperlink"/>
        <w:spacing w:line="0" w:lineRule="atLeast"/>
        <w:ind w:left="840"/>
        <w:rPr>
          <w:rFonts w:ascii="Meiryo UI" w:eastAsia="Meiryo UI" w:hAnsi="Meiryo UI"/>
        </w:rPr>
      </w:pPr>
      <w:r w:rsidRPr="00663B1D">
        <w:rPr>
          <w:rFonts w:ascii="Meiryo UI" w:eastAsia="Meiryo UI" w:hAnsi="Meiryo UI"/>
        </w:rPr>
        <w:t xml:space="preserve">ドキュメントを参照: </w:t>
      </w:r>
      <w:hyperlink r:id="rId268" w:history="1">
        <w:r w:rsidRPr="00663B1D">
          <w:rPr>
            <w:rStyle w:val="a5"/>
            <w:rFonts w:ascii="Meiryo UI" w:eastAsia="Meiryo UI" w:hAnsi="Meiryo UI"/>
          </w:rPr>
          <w:t>https://www.soumu.go.jp/ict_skill/pdf/ict_skill_1_1.pdf</w:t>
        </w:r>
      </w:hyperlink>
    </w:p>
    <w:p w14:paraId="0BCFCCFC" w14:textId="7D3438A8"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2DB0AE0F" wp14:editId="4C5C5F61">
            <wp:extent cx="228600" cy="228600"/>
            <wp:effectExtent l="0" t="0" r="0" b="0"/>
            <wp:docPr id="238" name="図 238"/>
            <wp:cNvGraphicFramePr/>
            <a:graphic xmlns:a="http://schemas.openxmlformats.org/drawingml/2006/main">
              <a:graphicData uri="http://schemas.openxmlformats.org/drawingml/2006/picture">
                <pic:pic xmlns:pic="http://schemas.openxmlformats.org/drawingml/2006/picture">
                  <pic:nvPicPr>
                    <pic:cNvPr id="238" name=""/>
                    <pic:cNvPicPr/>
                  </pic:nvPicPr>
                  <pic:blipFill>
                    <a:blip r:embed="rId126" r:link="rId2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17B9FA2" wp14:editId="1758ABB0">
            <wp:extent cx="228600" cy="228600"/>
            <wp:effectExtent l="0" t="0" r="0" b="0"/>
            <wp:docPr id="239" name="図 239"/>
            <wp:cNvGraphicFramePr/>
            <a:graphic xmlns:a="http://schemas.openxmlformats.org/drawingml/2006/main">
              <a:graphicData uri="http://schemas.openxmlformats.org/drawingml/2006/picture">
                <pic:pic xmlns:pic="http://schemas.openxmlformats.org/drawingml/2006/picture">
                  <pic:nvPicPr>
                    <pic:cNvPr id="239" name=""/>
                    <pic:cNvPicPr/>
                  </pic:nvPicPr>
                  <pic:blipFill>
                    <a:blip r:embed="rId7" r:link="rId2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49FB6A3" wp14:editId="36E184FF">
            <wp:extent cx="228600" cy="228600"/>
            <wp:effectExtent l="0" t="0" r="0" b="0"/>
            <wp:docPr id="240" name="図 240"/>
            <wp:cNvGraphicFramePr/>
            <a:graphic xmlns:a="http://schemas.openxmlformats.org/drawingml/2006/main">
              <a:graphicData uri="http://schemas.openxmlformats.org/drawingml/2006/picture">
                <pic:pic xmlns:pic="http://schemas.openxmlformats.org/drawingml/2006/picture">
                  <pic:nvPicPr>
                    <pic:cNvPr id="240" name=""/>
                    <pic:cNvPicPr/>
                  </pic:nvPicPr>
                  <pic:blipFill>
                    <a:blip r:embed="rId32" r:link="rId2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457CA80" wp14:editId="44B4AC05">
            <wp:extent cx="228600" cy="228600"/>
            <wp:effectExtent l="0" t="0" r="0" b="0"/>
            <wp:docPr id="241" name="図 241"/>
            <wp:cNvGraphicFramePr/>
            <a:graphic xmlns:a="http://schemas.openxmlformats.org/drawingml/2006/main">
              <a:graphicData uri="http://schemas.openxmlformats.org/drawingml/2006/picture">
                <pic:pic xmlns:pic="http://schemas.openxmlformats.org/drawingml/2006/picture">
                  <pic:nvPicPr>
                    <pic:cNvPr id="241" name=""/>
                    <pic:cNvPicPr/>
                  </pic:nvPicPr>
                  <pic:blipFill>
                    <a:blip r:embed="rId9" r:link="rId2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1-13：中小企業におけるサイバー攻撃被害の例</w:t>
      </w:r>
    </w:p>
    <w:p w14:paraId="576E8036" w14:textId="5F6D704A" w:rsidR="004319F6" w:rsidRPr="00663B1D" w:rsidRDefault="004319F6"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26E7B830" wp14:editId="5089DAD2">
            <wp:extent cx="228600" cy="228600"/>
            <wp:effectExtent l="0" t="0" r="0" b="0"/>
            <wp:docPr id="242" name="図 242"/>
            <wp:cNvGraphicFramePr/>
            <a:graphic xmlns:a="http://schemas.openxmlformats.org/drawingml/2006/main">
              <a:graphicData uri="http://schemas.openxmlformats.org/drawingml/2006/picture">
                <pic:pic xmlns:pic="http://schemas.openxmlformats.org/drawingml/2006/picture">
                  <pic:nvPicPr>
                    <pic:cNvPr id="242" name=""/>
                    <pic:cNvPicPr/>
                  </pic:nvPicPr>
                  <pic:blipFill>
                    <a:blip r:embed="rId126" r:link="rId2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E3E7F1F" wp14:editId="2BBEC0C4">
            <wp:extent cx="228600" cy="228600"/>
            <wp:effectExtent l="0" t="0" r="0" b="0"/>
            <wp:docPr id="243" name="図 243"/>
            <wp:cNvGraphicFramePr/>
            <a:graphic xmlns:a="http://schemas.openxmlformats.org/drawingml/2006/main">
              <a:graphicData uri="http://schemas.openxmlformats.org/drawingml/2006/picture">
                <pic:pic xmlns:pic="http://schemas.openxmlformats.org/drawingml/2006/picture">
                  <pic:nvPicPr>
                    <pic:cNvPr id="243" name=""/>
                    <pic:cNvPicPr/>
                  </pic:nvPicPr>
                  <pic:blipFill>
                    <a:blip r:embed="rId7" r:link="rId2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1867F65" wp14:editId="1CA5C3D8">
            <wp:extent cx="228600" cy="228600"/>
            <wp:effectExtent l="0" t="0" r="0" b="0"/>
            <wp:docPr id="244" name="図 244"/>
            <wp:cNvGraphicFramePr/>
            <a:graphic xmlns:a="http://schemas.openxmlformats.org/drawingml/2006/main">
              <a:graphicData uri="http://schemas.openxmlformats.org/drawingml/2006/picture">
                <pic:pic xmlns:pic="http://schemas.openxmlformats.org/drawingml/2006/picture">
                  <pic:nvPicPr>
                    <pic:cNvPr id="244" name=""/>
                    <pic:cNvPicPr/>
                  </pic:nvPicPr>
                  <pic:blipFill>
                    <a:blip r:embed="rId32" r:link="rId2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8CDDFB8" wp14:editId="718A052E">
            <wp:extent cx="228600" cy="228600"/>
            <wp:effectExtent l="0" t="0" r="0" b="0"/>
            <wp:docPr id="245" name="図 245"/>
            <wp:cNvGraphicFramePr/>
            <a:graphic xmlns:a="http://schemas.openxmlformats.org/drawingml/2006/main">
              <a:graphicData uri="http://schemas.openxmlformats.org/drawingml/2006/picture">
                <pic:pic xmlns:pic="http://schemas.openxmlformats.org/drawingml/2006/picture">
                  <pic:nvPicPr>
                    <pic:cNvPr id="245" name=""/>
                    <pic:cNvPicPr/>
                  </pic:nvPicPr>
                  <pic:blipFill>
                    <a:blip r:embed="rId9" r:link="rId2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1-14：なりすましECサイトの被害と回避策</w:t>
      </w:r>
    </w:p>
    <w:p w14:paraId="0479A4C6" w14:textId="1F73D5C9" w:rsidR="00F23A18" w:rsidRPr="00663B1D" w:rsidRDefault="00F23A18"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48B1D22A" wp14:editId="505378F6">
            <wp:extent cx="228600" cy="228600"/>
            <wp:effectExtent l="0" t="0" r="0" b="0"/>
            <wp:docPr id="246" name="図 246"/>
            <wp:cNvGraphicFramePr/>
            <a:graphic xmlns:a="http://schemas.openxmlformats.org/drawingml/2006/main">
              <a:graphicData uri="http://schemas.openxmlformats.org/drawingml/2006/picture">
                <pic:pic xmlns:pic="http://schemas.openxmlformats.org/drawingml/2006/picture">
                  <pic:nvPicPr>
                    <pic:cNvPr id="246" name=""/>
                    <pic:cNvPicPr/>
                  </pic:nvPicPr>
                  <pic:blipFill>
                    <a:blip r:embed="rId7" r:link="rId2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9CC4E7E" wp14:editId="356F3A12">
            <wp:extent cx="228600" cy="228600"/>
            <wp:effectExtent l="0" t="0" r="0" b="0"/>
            <wp:docPr id="247" name="図 247"/>
            <wp:cNvGraphicFramePr/>
            <a:graphic xmlns:a="http://schemas.openxmlformats.org/drawingml/2006/main">
              <a:graphicData uri="http://schemas.openxmlformats.org/drawingml/2006/picture">
                <pic:pic xmlns:pic="http://schemas.openxmlformats.org/drawingml/2006/picture">
                  <pic:nvPicPr>
                    <pic:cNvPr id="247" name=""/>
                    <pic:cNvPicPr/>
                  </pic:nvPicPr>
                  <pic:blipFill>
                    <a:blip r:embed="rId32" r:link="rId2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78114EE" wp14:editId="2EBFDD5E">
            <wp:extent cx="228600" cy="228600"/>
            <wp:effectExtent l="0" t="0" r="0" b="0"/>
            <wp:docPr id="248" name="図 248"/>
            <wp:cNvGraphicFramePr/>
            <a:graphic xmlns:a="http://schemas.openxmlformats.org/drawingml/2006/main">
              <a:graphicData uri="http://schemas.openxmlformats.org/drawingml/2006/picture">
                <pic:pic xmlns:pic="http://schemas.openxmlformats.org/drawingml/2006/picture">
                  <pic:nvPicPr>
                    <pic:cNvPr id="248" name=""/>
                    <pic:cNvPicPr/>
                  </pic:nvPicPr>
                  <pic:blipFill>
                    <a:blip r:embed="rId9" r:link="rId2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事業者サイド</w:t>
      </w:r>
    </w:p>
    <w:p w14:paraId="39DD4C99" w14:textId="2210143E" w:rsidR="00F23A18" w:rsidRPr="00663B1D" w:rsidRDefault="00F23A18"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7E446901" wp14:editId="5E197363">
            <wp:extent cx="228600" cy="228600"/>
            <wp:effectExtent l="0" t="0" r="0" b="0"/>
            <wp:docPr id="249" name="図 249"/>
            <wp:cNvGraphicFramePr/>
            <a:graphic xmlns:a="http://schemas.openxmlformats.org/drawingml/2006/main">
              <a:graphicData uri="http://schemas.openxmlformats.org/drawingml/2006/picture">
                <pic:pic xmlns:pic="http://schemas.openxmlformats.org/drawingml/2006/picture">
                  <pic:nvPicPr>
                    <pic:cNvPr id="249" name=""/>
                    <pic:cNvPicPr/>
                  </pic:nvPicPr>
                  <pic:blipFill>
                    <a:blip r:embed="rId7" r:link="rId2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C4B23B0" wp14:editId="58766B4C">
            <wp:extent cx="228600" cy="228600"/>
            <wp:effectExtent l="0" t="0" r="0" b="0"/>
            <wp:docPr id="250" name="図 250"/>
            <wp:cNvGraphicFramePr/>
            <a:graphic xmlns:a="http://schemas.openxmlformats.org/drawingml/2006/main">
              <a:graphicData uri="http://schemas.openxmlformats.org/drawingml/2006/picture">
                <pic:pic xmlns:pic="http://schemas.openxmlformats.org/drawingml/2006/picture">
                  <pic:nvPicPr>
                    <pic:cNvPr id="250" name=""/>
                    <pic:cNvPicPr/>
                  </pic:nvPicPr>
                  <pic:blipFill>
                    <a:blip r:embed="rId32" r:link="rId2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CE683F7" wp14:editId="32627873">
            <wp:extent cx="228600" cy="228600"/>
            <wp:effectExtent l="0" t="0" r="0" b="0"/>
            <wp:docPr id="251" name="図 251"/>
            <wp:cNvGraphicFramePr/>
            <a:graphic xmlns:a="http://schemas.openxmlformats.org/drawingml/2006/main">
              <a:graphicData uri="http://schemas.openxmlformats.org/drawingml/2006/picture">
                <pic:pic xmlns:pic="http://schemas.openxmlformats.org/drawingml/2006/picture">
                  <pic:nvPicPr>
                    <pic:cNvPr id="251" name=""/>
                    <pic:cNvPicPr/>
                  </pic:nvPicPr>
                  <pic:blipFill>
                    <a:blip r:embed="rId9" r:link="rId2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利用者サイド</w:t>
      </w:r>
    </w:p>
    <w:p w14:paraId="5DE54046" w14:textId="54383491" w:rsidR="00F23A18" w:rsidRPr="00663B1D" w:rsidRDefault="00F23A18"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615C50EF" wp14:editId="01E20C29">
            <wp:extent cx="228600" cy="228600"/>
            <wp:effectExtent l="0" t="0" r="0" b="0"/>
            <wp:docPr id="252" name="図 252"/>
            <wp:cNvGraphicFramePr/>
            <a:graphic xmlns:a="http://schemas.openxmlformats.org/drawingml/2006/main">
              <a:graphicData uri="http://schemas.openxmlformats.org/drawingml/2006/picture">
                <pic:pic xmlns:pic="http://schemas.openxmlformats.org/drawingml/2006/picture">
                  <pic:nvPicPr>
                    <pic:cNvPr id="252" name=""/>
                    <pic:cNvPicPr/>
                  </pic:nvPicPr>
                  <pic:blipFill>
                    <a:blip r:embed="rId126" r:link="rId2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6F2A80A" wp14:editId="41FF7D4E">
            <wp:extent cx="228600" cy="228600"/>
            <wp:effectExtent l="0" t="0" r="0" b="0"/>
            <wp:docPr id="253" name="図 253"/>
            <wp:cNvGraphicFramePr/>
            <a:graphic xmlns:a="http://schemas.openxmlformats.org/drawingml/2006/main">
              <a:graphicData uri="http://schemas.openxmlformats.org/drawingml/2006/picture">
                <pic:pic xmlns:pic="http://schemas.openxmlformats.org/drawingml/2006/picture">
                  <pic:nvPicPr>
                    <pic:cNvPr id="253" name=""/>
                    <pic:cNvPicPr/>
                  </pic:nvPicPr>
                  <pic:blipFill>
                    <a:blip r:embed="rId7" r:link="rId2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3A47CA9" wp14:editId="0DAA9A24">
            <wp:extent cx="228600" cy="228600"/>
            <wp:effectExtent l="0" t="0" r="0" b="0"/>
            <wp:docPr id="254" name="図 254"/>
            <wp:cNvGraphicFramePr/>
            <a:graphic xmlns:a="http://schemas.openxmlformats.org/drawingml/2006/main">
              <a:graphicData uri="http://schemas.openxmlformats.org/drawingml/2006/picture">
                <pic:pic xmlns:pic="http://schemas.openxmlformats.org/drawingml/2006/picture">
                  <pic:nvPicPr>
                    <pic:cNvPr id="254" name=""/>
                    <pic:cNvPicPr/>
                  </pic:nvPicPr>
                  <pic:blipFill>
                    <a:blip r:embed="rId32" r:link="rId2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509DB95" wp14:editId="7F165325">
            <wp:extent cx="228600" cy="228600"/>
            <wp:effectExtent l="0" t="0" r="0" b="0"/>
            <wp:docPr id="255" name="図 255"/>
            <wp:cNvGraphicFramePr/>
            <a:graphic xmlns:a="http://schemas.openxmlformats.org/drawingml/2006/main">
              <a:graphicData uri="http://schemas.openxmlformats.org/drawingml/2006/picture">
                <pic:pic xmlns:pic="http://schemas.openxmlformats.org/drawingml/2006/picture">
                  <pic:nvPicPr>
                    <pic:cNvPr id="255" name=""/>
                    <pic:cNvPicPr/>
                  </pic:nvPicPr>
                  <pic:blipFill>
                    <a:blip r:embed="rId9" r:link="rId2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1-15：ビジネスメール詐欺の被害と回避策</w:t>
      </w:r>
    </w:p>
    <w:p w14:paraId="0B4570BA" w14:textId="5683C761" w:rsidR="00F23A18" w:rsidRPr="00663B1D" w:rsidRDefault="00F23A18"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27B2119" wp14:editId="58CCC13C">
            <wp:extent cx="228600" cy="228600"/>
            <wp:effectExtent l="0" t="0" r="0" b="0"/>
            <wp:docPr id="256" name="図 256"/>
            <wp:cNvGraphicFramePr/>
            <a:graphic xmlns:a="http://schemas.openxmlformats.org/drawingml/2006/main">
              <a:graphicData uri="http://schemas.openxmlformats.org/drawingml/2006/picture">
                <pic:pic xmlns:pic="http://schemas.openxmlformats.org/drawingml/2006/picture">
                  <pic:nvPicPr>
                    <pic:cNvPr id="256" name=""/>
                    <pic:cNvPicPr/>
                  </pic:nvPicPr>
                  <pic:blipFill>
                    <a:blip r:embed="rId126" r:link="rId2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91FE637" wp14:editId="71225D1A">
            <wp:extent cx="228600" cy="228600"/>
            <wp:effectExtent l="0" t="0" r="0" b="0"/>
            <wp:docPr id="257" name="図 257"/>
            <wp:cNvGraphicFramePr/>
            <a:graphic xmlns:a="http://schemas.openxmlformats.org/drawingml/2006/main">
              <a:graphicData uri="http://schemas.openxmlformats.org/drawingml/2006/picture">
                <pic:pic xmlns:pic="http://schemas.openxmlformats.org/drawingml/2006/picture">
                  <pic:nvPicPr>
                    <pic:cNvPr id="257" name=""/>
                    <pic:cNvPicPr/>
                  </pic:nvPicPr>
                  <pic:blipFill>
                    <a:blip r:embed="rId263" r:link="rId2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【削除】おさらいクイズ</w:t>
      </w:r>
    </w:p>
    <w:p w14:paraId="1884BB6B" w14:textId="65A53B7A" w:rsidR="00F23A18" w:rsidRPr="00663B1D" w:rsidRDefault="00F23A18"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2E500616" wp14:editId="3CC0129C">
            <wp:extent cx="228600" cy="228600"/>
            <wp:effectExtent l="0" t="0" r="0" b="0"/>
            <wp:docPr id="258" name="図 258"/>
            <wp:cNvGraphicFramePr/>
            <a:graphic xmlns:a="http://schemas.openxmlformats.org/drawingml/2006/main">
              <a:graphicData uri="http://schemas.openxmlformats.org/drawingml/2006/picture">
                <pic:pic xmlns:pic="http://schemas.openxmlformats.org/drawingml/2006/picture">
                  <pic:nvPicPr>
                    <pic:cNvPr id="258" name=""/>
                    <pic:cNvPicPr/>
                  </pic:nvPicPr>
                  <pic:blipFill>
                    <a:blip r:embed="rId122" r:link="rId2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BBFE6E0" wp14:editId="42C89CA3">
            <wp:extent cx="228600" cy="228600"/>
            <wp:effectExtent l="0" t="0" r="0" b="0"/>
            <wp:docPr id="259" name="図 259"/>
            <wp:cNvGraphicFramePr/>
            <a:graphic xmlns:a="http://schemas.openxmlformats.org/drawingml/2006/main">
              <a:graphicData uri="http://schemas.openxmlformats.org/drawingml/2006/picture">
                <pic:pic xmlns:pic="http://schemas.openxmlformats.org/drawingml/2006/picture">
                  <pic:nvPicPr>
                    <pic:cNvPr id="259" name=""/>
                    <pic:cNvPicPr/>
                  </pic:nvPicPr>
                  <pic:blipFill>
                    <a:blip r:embed="rId7" r:link="rId2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586ED71" wp14:editId="32B19204">
            <wp:extent cx="228600" cy="228600"/>
            <wp:effectExtent l="0" t="0" r="0" b="0"/>
            <wp:docPr id="260" name="図 260"/>
            <wp:cNvGraphicFramePr/>
            <a:graphic xmlns:a="http://schemas.openxmlformats.org/drawingml/2006/main">
              <a:graphicData uri="http://schemas.openxmlformats.org/drawingml/2006/picture">
                <pic:pic xmlns:pic="http://schemas.openxmlformats.org/drawingml/2006/picture">
                  <pic:nvPicPr>
                    <pic:cNvPr id="260" name=""/>
                    <pic:cNvPicPr/>
                  </pic:nvPicPr>
                  <pic:blipFill>
                    <a:blip r:embed="rId9" r:link="rId2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【Mission2】　すぐやろう！対サイバー攻撃アクション</w:t>
      </w:r>
    </w:p>
    <w:p w14:paraId="0EE79F2D" w14:textId="5D5A4159" w:rsidR="00F23A18" w:rsidRPr="00663B1D" w:rsidRDefault="00F23A18"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3A4AF52" wp14:editId="2DE85378">
            <wp:extent cx="228600" cy="228600"/>
            <wp:effectExtent l="0" t="0" r="0" b="0"/>
            <wp:docPr id="261" name="図 261"/>
            <wp:cNvGraphicFramePr/>
            <a:graphic xmlns:a="http://schemas.openxmlformats.org/drawingml/2006/main">
              <a:graphicData uri="http://schemas.openxmlformats.org/drawingml/2006/picture">
                <pic:pic xmlns:pic="http://schemas.openxmlformats.org/drawingml/2006/picture">
                  <pic:nvPicPr>
                    <pic:cNvPr id="261" name=""/>
                    <pic:cNvPicPr/>
                  </pic:nvPicPr>
                  <pic:blipFill>
                    <a:blip r:embed="rId7" r:link="rId2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171EA99" wp14:editId="7B73E7E6">
            <wp:extent cx="228600" cy="228600"/>
            <wp:effectExtent l="0" t="0" r="0" b="0"/>
            <wp:docPr id="262" name="図 262"/>
            <wp:cNvGraphicFramePr/>
            <a:graphic xmlns:a="http://schemas.openxmlformats.org/drawingml/2006/main">
              <a:graphicData uri="http://schemas.openxmlformats.org/drawingml/2006/picture">
                <pic:pic xmlns:pic="http://schemas.openxmlformats.org/drawingml/2006/picture">
                  <pic:nvPicPr>
                    <pic:cNvPr id="262" name=""/>
                    <pic:cNvPicPr/>
                  </pic:nvPicPr>
                  <pic:blipFill>
                    <a:blip r:embed="rId32" r:link="rId2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改訂のポイント</w:t>
      </w:r>
    </w:p>
    <w:p w14:paraId="6A89CA2C" w14:textId="60C2AEA0" w:rsidR="00F23A18" w:rsidRPr="00663B1D" w:rsidRDefault="00F23A18"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3A801559" wp14:editId="0188C27C">
            <wp:extent cx="228600" cy="228600"/>
            <wp:effectExtent l="0" t="0" r="0" b="0"/>
            <wp:docPr id="263" name="図 263"/>
            <wp:cNvGraphicFramePr/>
            <a:graphic xmlns:a="http://schemas.openxmlformats.org/drawingml/2006/main">
              <a:graphicData uri="http://schemas.openxmlformats.org/drawingml/2006/picture">
                <pic:pic xmlns:pic="http://schemas.openxmlformats.org/drawingml/2006/picture">
                  <pic:nvPicPr>
                    <pic:cNvPr id="263" name=""/>
                    <pic:cNvPicPr/>
                  </pic:nvPicPr>
                  <pic:blipFill>
                    <a:blip r:embed="rId7" r:link="rId2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A805C3A" wp14:editId="2CAE893F">
            <wp:extent cx="228600" cy="228600"/>
            <wp:effectExtent l="0" t="0" r="0" b="0"/>
            <wp:docPr id="264" name="図 264"/>
            <wp:cNvGraphicFramePr/>
            <a:graphic xmlns:a="http://schemas.openxmlformats.org/drawingml/2006/main">
              <a:graphicData uri="http://schemas.openxmlformats.org/drawingml/2006/picture">
                <pic:pic xmlns:pic="http://schemas.openxmlformats.org/drawingml/2006/picture">
                  <pic:nvPicPr>
                    <pic:cNvPr id="264" name=""/>
                    <pic:cNvPicPr/>
                  </pic:nvPicPr>
                  <pic:blipFill>
                    <a:blip r:embed="rId32" r:link="rId2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EPUB、Web版は、情報セキュリティ10大脅威レベルでリライトするか？</w:t>
      </w:r>
    </w:p>
    <w:p w14:paraId="27B2265D" w14:textId="6A86005A" w:rsidR="00F23A18" w:rsidRPr="00663B1D" w:rsidRDefault="00F23A18"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61002245" wp14:editId="08CA8017">
            <wp:extent cx="228600" cy="228600"/>
            <wp:effectExtent l="0" t="0" r="0" b="0"/>
            <wp:docPr id="265" name="図 265"/>
            <wp:cNvGraphicFramePr/>
            <a:graphic xmlns:a="http://schemas.openxmlformats.org/drawingml/2006/main">
              <a:graphicData uri="http://schemas.openxmlformats.org/drawingml/2006/picture">
                <pic:pic xmlns:pic="http://schemas.openxmlformats.org/drawingml/2006/picture">
                  <pic:nvPicPr>
                    <pic:cNvPr id="265" name=""/>
                    <pic:cNvPicPr/>
                  </pic:nvPicPr>
                  <pic:blipFill>
                    <a:blip r:embed="rId126" r:link="rId2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AA2D55F" wp14:editId="7127F937">
            <wp:extent cx="228600" cy="228600"/>
            <wp:effectExtent l="0" t="0" r="0" b="0"/>
            <wp:docPr id="266" name="図 266"/>
            <wp:cNvGraphicFramePr/>
            <a:graphic xmlns:a="http://schemas.openxmlformats.org/drawingml/2006/main">
              <a:graphicData uri="http://schemas.openxmlformats.org/drawingml/2006/picture">
                <pic:pic xmlns:pic="http://schemas.openxmlformats.org/drawingml/2006/picture">
                  <pic:nvPicPr>
                    <pic:cNvPr id="266" name=""/>
                    <pic:cNvPicPr/>
                  </pic:nvPicPr>
                  <pic:blipFill>
                    <a:blip r:embed="rId7" r:link="rId2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F7641D5" wp14:editId="3127A79C">
            <wp:extent cx="228600" cy="228600"/>
            <wp:effectExtent l="0" t="0" r="0" b="0"/>
            <wp:docPr id="267" name="図 267"/>
            <wp:cNvGraphicFramePr/>
            <a:graphic xmlns:a="http://schemas.openxmlformats.org/drawingml/2006/main">
              <a:graphicData uri="http://schemas.openxmlformats.org/drawingml/2006/picture">
                <pic:pic xmlns:pic="http://schemas.openxmlformats.org/drawingml/2006/picture">
                  <pic:nvPicPr>
                    <pic:cNvPr id="267" name=""/>
                    <pic:cNvPicPr/>
                  </pic:nvPicPr>
                  <pic:blipFill>
                    <a:blip r:embed="rId28" r:link="rId2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906FFC5" wp14:editId="41AD4BDF">
            <wp:extent cx="228600" cy="228600"/>
            <wp:effectExtent l="0" t="0" r="0" b="0"/>
            <wp:docPr id="268" name="図 268"/>
            <wp:cNvGraphicFramePr/>
            <a:graphic xmlns:a="http://schemas.openxmlformats.org/drawingml/2006/main">
              <a:graphicData uri="http://schemas.openxmlformats.org/drawingml/2006/picture">
                <pic:pic xmlns:pic="http://schemas.openxmlformats.org/drawingml/2006/picture">
                  <pic:nvPicPr>
                    <pic:cNvPr id="268" name=""/>
                    <pic:cNvPicPr/>
                  </pic:nvPicPr>
                  <pic:blipFill>
                    <a:blip r:embed="rId9" r:link="rId2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2-1：サイバー攻撃に対して何ができるか</w:t>
      </w:r>
    </w:p>
    <w:p w14:paraId="31C87661" w14:textId="00E6F7F7" w:rsidR="00F23A18" w:rsidRPr="00663B1D" w:rsidRDefault="00F23A18"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B4E1A9B" wp14:editId="3BD094DB">
            <wp:extent cx="228600" cy="228600"/>
            <wp:effectExtent l="0" t="0" r="0" b="0"/>
            <wp:docPr id="269" name="図 269"/>
            <wp:cNvGraphicFramePr/>
            <a:graphic xmlns:a="http://schemas.openxmlformats.org/drawingml/2006/main">
              <a:graphicData uri="http://schemas.openxmlformats.org/drawingml/2006/picture">
                <pic:pic xmlns:pic="http://schemas.openxmlformats.org/drawingml/2006/picture">
                  <pic:nvPicPr>
                    <pic:cNvPr id="269" name=""/>
                    <pic:cNvPicPr/>
                  </pic:nvPicPr>
                  <pic:blipFill>
                    <a:blip r:embed="rId126" r:link="rId3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E04E3EF" wp14:editId="2847DB75">
            <wp:extent cx="228600" cy="228600"/>
            <wp:effectExtent l="0" t="0" r="0" b="0"/>
            <wp:docPr id="270" name="図 270"/>
            <wp:cNvGraphicFramePr/>
            <a:graphic xmlns:a="http://schemas.openxmlformats.org/drawingml/2006/main">
              <a:graphicData uri="http://schemas.openxmlformats.org/drawingml/2006/picture">
                <pic:pic xmlns:pic="http://schemas.openxmlformats.org/drawingml/2006/picture">
                  <pic:nvPicPr>
                    <pic:cNvPr id="270" name=""/>
                    <pic:cNvPicPr/>
                  </pic:nvPicPr>
                  <pic:blipFill>
                    <a:blip r:embed="rId7" r:link="rId3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5C12D74" wp14:editId="46E3BDB8">
            <wp:extent cx="228600" cy="228600"/>
            <wp:effectExtent l="0" t="0" r="0" b="0"/>
            <wp:docPr id="271" name="図 271"/>
            <wp:cNvGraphicFramePr/>
            <a:graphic xmlns:a="http://schemas.openxmlformats.org/drawingml/2006/main">
              <a:graphicData uri="http://schemas.openxmlformats.org/drawingml/2006/picture">
                <pic:pic xmlns:pic="http://schemas.openxmlformats.org/drawingml/2006/picture">
                  <pic:nvPicPr>
                    <pic:cNvPr id="271" name=""/>
                    <pic:cNvPicPr/>
                  </pic:nvPicPr>
                  <pic:blipFill>
                    <a:blip r:embed="rId28" r:link="rId3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677E1A3" wp14:editId="698AA357">
            <wp:extent cx="228600" cy="228600"/>
            <wp:effectExtent l="0" t="0" r="0" b="0"/>
            <wp:docPr id="272" name="図 272"/>
            <wp:cNvGraphicFramePr/>
            <a:graphic xmlns:a="http://schemas.openxmlformats.org/drawingml/2006/main">
              <a:graphicData uri="http://schemas.openxmlformats.org/drawingml/2006/picture">
                <pic:pic xmlns:pic="http://schemas.openxmlformats.org/drawingml/2006/picture">
                  <pic:nvPicPr>
                    <pic:cNvPr id="272" name=""/>
                    <pic:cNvPicPr/>
                  </pic:nvPicPr>
                  <pic:blipFill>
                    <a:blip r:embed="rId9" r:link="rId3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2-2：OSとソフトウェアのアップデート</w:t>
      </w:r>
    </w:p>
    <w:p w14:paraId="37C35E80" w14:textId="553F7565" w:rsidR="00F23A18" w:rsidRPr="00663B1D" w:rsidRDefault="00F23A18"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5A384585" wp14:editId="31BECEB4">
            <wp:extent cx="228600" cy="228600"/>
            <wp:effectExtent l="0" t="0" r="0" b="0"/>
            <wp:docPr id="273" name="図 273"/>
            <wp:cNvGraphicFramePr/>
            <a:graphic xmlns:a="http://schemas.openxmlformats.org/drawingml/2006/main">
              <a:graphicData uri="http://schemas.openxmlformats.org/drawingml/2006/picture">
                <pic:pic xmlns:pic="http://schemas.openxmlformats.org/drawingml/2006/picture">
                  <pic:nvPicPr>
                    <pic:cNvPr id="273" name=""/>
                    <pic:cNvPicPr/>
                  </pic:nvPicPr>
                  <pic:blipFill>
                    <a:blip r:embed="rId7" r:link="rId3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6F2E678" wp14:editId="3AFD904D">
            <wp:extent cx="228600" cy="228600"/>
            <wp:effectExtent l="0" t="0" r="0" b="0"/>
            <wp:docPr id="274" name="図 274"/>
            <wp:cNvGraphicFramePr/>
            <a:graphic xmlns:a="http://schemas.openxmlformats.org/drawingml/2006/main">
              <a:graphicData uri="http://schemas.openxmlformats.org/drawingml/2006/picture">
                <pic:pic xmlns:pic="http://schemas.openxmlformats.org/drawingml/2006/picture">
                  <pic:nvPicPr>
                    <pic:cNvPr id="274" name=""/>
                    <pic:cNvPicPr/>
                  </pic:nvPicPr>
                  <pic:blipFill>
                    <a:blip r:embed="rId32" r:link="rId3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C4ECF9B" wp14:editId="2A975CF6">
            <wp:extent cx="228600" cy="228600"/>
            <wp:effectExtent l="0" t="0" r="0" b="0"/>
            <wp:docPr id="275" name="図 275"/>
            <wp:cNvGraphicFramePr/>
            <a:graphic xmlns:a="http://schemas.openxmlformats.org/drawingml/2006/main">
              <a:graphicData uri="http://schemas.openxmlformats.org/drawingml/2006/picture">
                <pic:pic xmlns:pic="http://schemas.openxmlformats.org/drawingml/2006/picture">
                  <pic:nvPicPr>
                    <pic:cNvPr id="275" name=""/>
                    <pic:cNvPicPr/>
                  </pic:nvPicPr>
                  <pic:blipFill>
                    <a:blip r:embed="rId9" r:link="rId3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OSサポート状況の注記更新</w:t>
      </w:r>
    </w:p>
    <w:p w14:paraId="7E8775A9" w14:textId="3A641E45" w:rsidR="00F23A18" w:rsidRPr="00663B1D" w:rsidRDefault="00F23A18"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25B2E9D7" wp14:editId="2CC5EAF0">
            <wp:extent cx="228600" cy="228600"/>
            <wp:effectExtent l="0" t="0" r="0" b="0"/>
            <wp:docPr id="276" name="図 276"/>
            <wp:cNvGraphicFramePr/>
            <a:graphic xmlns:a="http://schemas.openxmlformats.org/drawingml/2006/main">
              <a:graphicData uri="http://schemas.openxmlformats.org/drawingml/2006/picture">
                <pic:pic xmlns:pic="http://schemas.openxmlformats.org/drawingml/2006/picture">
                  <pic:nvPicPr>
                    <pic:cNvPr id="276" name=""/>
                    <pic:cNvPicPr/>
                  </pic:nvPicPr>
                  <pic:blipFill>
                    <a:blip r:embed="rId126" r:link="rId3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1902F16" wp14:editId="651981E9">
            <wp:extent cx="228600" cy="228600"/>
            <wp:effectExtent l="0" t="0" r="0" b="0"/>
            <wp:docPr id="277" name="図 277"/>
            <wp:cNvGraphicFramePr/>
            <a:graphic xmlns:a="http://schemas.openxmlformats.org/drawingml/2006/main">
              <a:graphicData uri="http://schemas.openxmlformats.org/drawingml/2006/picture">
                <pic:pic xmlns:pic="http://schemas.openxmlformats.org/drawingml/2006/picture">
                  <pic:nvPicPr>
                    <pic:cNvPr id="277" name=""/>
                    <pic:cNvPicPr/>
                  </pic:nvPicPr>
                  <pic:blipFill>
                    <a:blip r:embed="rId7" r:link="rId3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640AC59" wp14:editId="44D5961D">
            <wp:extent cx="228600" cy="228600"/>
            <wp:effectExtent l="0" t="0" r="0" b="0"/>
            <wp:docPr id="278" name="図 278"/>
            <wp:cNvGraphicFramePr/>
            <a:graphic xmlns:a="http://schemas.openxmlformats.org/drawingml/2006/main">
              <a:graphicData uri="http://schemas.openxmlformats.org/drawingml/2006/picture">
                <pic:pic xmlns:pic="http://schemas.openxmlformats.org/drawingml/2006/picture">
                  <pic:nvPicPr>
                    <pic:cNvPr id="278" name=""/>
                    <pic:cNvPicPr/>
                  </pic:nvPicPr>
                  <pic:blipFill>
                    <a:blip r:embed="rId28" r:link="rId3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538F248" wp14:editId="1E2C12F6">
            <wp:extent cx="228600" cy="228600"/>
            <wp:effectExtent l="0" t="0" r="0" b="0"/>
            <wp:docPr id="279" name="図 279"/>
            <wp:cNvGraphicFramePr/>
            <a:graphic xmlns:a="http://schemas.openxmlformats.org/drawingml/2006/main">
              <a:graphicData uri="http://schemas.openxmlformats.org/drawingml/2006/picture">
                <pic:pic xmlns:pic="http://schemas.openxmlformats.org/drawingml/2006/picture">
                  <pic:nvPicPr>
                    <pic:cNvPr id="279" name=""/>
                    <pic:cNvPicPr/>
                  </pic:nvPicPr>
                  <pic:blipFill>
                    <a:blip r:embed="rId9" r:link="rId3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2-3：ウイルス対策ソフト・機器の導入</w:t>
      </w:r>
    </w:p>
    <w:p w14:paraId="2DEA0107" w14:textId="4ACDD1BA" w:rsidR="00F23A18" w:rsidRPr="00663B1D" w:rsidRDefault="00F23A18"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50A0DDEE" wp14:editId="2592BFF4">
            <wp:extent cx="228600" cy="228600"/>
            <wp:effectExtent l="0" t="0" r="0" b="0"/>
            <wp:docPr id="280" name="図 280"/>
            <wp:cNvGraphicFramePr/>
            <a:graphic xmlns:a="http://schemas.openxmlformats.org/drawingml/2006/main">
              <a:graphicData uri="http://schemas.openxmlformats.org/drawingml/2006/picture">
                <pic:pic xmlns:pic="http://schemas.openxmlformats.org/drawingml/2006/picture">
                  <pic:nvPicPr>
                    <pic:cNvPr id="280" name=""/>
                    <pic:cNvPicPr/>
                  </pic:nvPicPr>
                  <pic:blipFill>
                    <a:blip r:embed="rId126" r:link="rId3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7F46252" wp14:editId="37ADDB6B">
            <wp:extent cx="228600" cy="228600"/>
            <wp:effectExtent l="0" t="0" r="0" b="0"/>
            <wp:docPr id="281" name="図 281"/>
            <wp:cNvGraphicFramePr/>
            <a:graphic xmlns:a="http://schemas.openxmlformats.org/drawingml/2006/main">
              <a:graphicData uri="http://schemas.openxmlformats.org/drawingml/2006/picture">
                <pic:pic xmlns:pic="http://schemas.openxmlformats.org/drawingml/2006/picture">
                  <pic:nvPicPr>
                    <pic:cNvPr id="281" name=""/>
                    <pic:cNvPicPr/>
                  </pic:nvPicPr>
                  <pic:blipFill>
                    <a:blip r:embed="rId7" r:link="rId3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1EB393D" wp14:editId="5DC110D7">
            <wp:extent cx="228600" cy="228600"/>
            <wp:effectExtent l="0" t="0" r="0" b="0"/>
            <wp:docPr id="282" name="図 282"/>
            <wp:cNvGraphicFramePr/>
            <a:graphic xmlns:a="http://schemas.openxmlformats.org/drawingml/2006/main">
              <a:graphicData uri="http://schemas.openxmlformats.org/drawingml/2006/picture">
                <pic:pic xmlns:pic="http://schemas.openxmlformats.org/drawingml/2006/picture">
                  <pic:nvPicPr>
                    <pic:cNvPr id="282" name=""/>
                    <pic:cNvPicPr/>
                  </pic:nvPicPr>
                  <pic:blipFill>
                    <a:blip r:embed="rId28" r:link="rId3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B42D35A" wp14:editId="4B472DCE">
            <wp:extent cx="228600" cy="228600"/>
            <wp:effectExtent l="0" t="0" r="0" b="0"/>
            <wp:docPr id="283" name="図 283"/>
            <wp:cNvGraphicFramePr/>
            <a:graphic xmlns:a="http://schemas.openxmlformats.org/drawingml/2006/main">
              <a:graphicData uri="http://schemas.openxmlformats.org/drawingml/2006/picture">
                <pic:pic xmlns:pic="http://schemas.openxmlformats.org/drawingml/2006/picture">
                  <pic:nvPicPr>
                    <pic:cNvPr id="283" name=""/>
                    <pic:cNvPicPr/>
                  </pic:nvPicPr>
                  <pic:blipFill>
                    <a:blip r:embed="rId9" r:link="rId3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2-4：定期的なバックアップ</w:t>
      </w:r>
    </w:p>
    <w:p w14:paraId="54F3A7C2" w14:textId="47A89A9D" w:rsidR="00F23A18" w:rsidRPr="00663B1D" w:rsidRDefault="00F23A18" w:rsidP="00663B1D">
      <w:pPr>
        <w:pStyle w:val="MMTopic4"/>
        <w:spacing w:line="0" w:lineRule="atLeast"/>
        <w:ind w:left="840"/>
        <w:rPr>
          <w:rFonts w:ascii="Meiryo UI" w:eastAsia="Meiryo UI" w:hAnsi="Meiryo UI"/>
        </w:rPr>
      </w:pPr>
      <w:r w:rsidRPr="00663B1D">
        <w:rPr>
          <w:rFonts w:ascii="Meiryo UI" w:eastAsia="Meiryo UI" w:hAnsi="Meiryo UI"/>
          <w:noProof/>
        </w:rPr>
        <w:lastRenderedPageBreak/>
        <w:drawing>
          <wp:inline distT="0" distB="0" distL="0" distR="0" wp14:anchorId="28DA274D" wp14:editId="4CB0D487">
            <wp:extent cx="228600" cy="228600"/>
            <wp:effectExtent l="0" t="0" r="0" b="0"/>
            <wp:docPr id="284" name="図 284"/>
            <wp:cNvGraphicFramePr/>
            <a:graphic xmlns:a="http://schemas.openxmlformats.org/drawingml/2006/main">
              <a:graphicData uri="http://schemas.openxmlformats.org/drawingml/2006/picture">
                <pic:pic xmlns:pic="http://schemas.openxmlformats.org/drawingml/2006/picture">
                  <pic:nvPicPr>
                    <pic:cNvPr id="284" name=""/>
                    <pic:cNvPicPr/>
                  </pic:nvPicPr>
                  <pic:blipFill>
                    <a:blip r:embed="rId7" r:link="rId3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F9C4E81" wp14:editId="343B533D">
            <wp:extent cx="228600" cy="228600"/>
            <wp:effectExtent l="0" t="0" r="0" b="0"/>
            <wp:docPr id="285" name="図 285"/>
            <wp:cNvGraphicFramePr/>
            <a:graphic xmlns:a="http://schemas.openxmlformats.org/drawingml/2006/main">
              <a:graphicData uri="http://schemas.openxmlformats.org/drawingml/2006/picture">
                <pic:pic xmlns:pic="http://schemas.openxmlformats.org/drawingml/2006/picture">
                  <pic:nvPicPr>
                    <pic:cNvPr id="285" name=""/>
                    <pic:cNvPicPr/>
                  </pic:nvPicPr>
                  <pic:blipFill>
                    <a:blip r:embed="rId32" r:link="rId3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C1E3A51" wp14:editId="51D3A60F">
            <wp:extent cx="228600" cy="228600"/>
            <wp:effectExtent l="0" t="0" r="0" b="0"/>
            <wp:docPr id="286" name="図 286"/>
            <wp:cNvGraphicFramePr/>
            <a:graphic xmlns:a="http://schemas.openxmlformats.org/drawingml/2006/main">
              <a:graphicData uri="http://schemas.openxmlformats.org/drawingml/2006/picture">
                <pic:pic xmlns:pic="http://schemas.openxmlformats.org/drawingml/2006/picture">
                  <pic:nvPicPr>
                    <pic:cNvPr id="286" name=""/>
                    <pic:cNvPicPr/>
                  </pic:nvPicPr>
                  <pic:blipFill>
                    <a:blip r:embed="rId9" r:link="rId3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OneDrive等クラウドストレージの利用</w:t>
      </w:r>
    </w:p>
    <w:p w14:paraId="2A405007" w14:textId="1DFC4D0A" w:rsidR="00F23A18" w:rsidRPr="00663B1D" w:rsidRDefault="00F23A18"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3B79F246" wp14:editId="2EFF271B">
            <wp:extent cx="228600" cy="228600"/>
            <wp:effectExtent l="0" t="0" r="0" b="0"/>
            <wp:docPr id="287" name="図 287"/>
            <wp:cNvGraphicFramePr/>
            <a:graphic xmlns:a="http://schemas.openxmlformats.org/drawingml/2006/main">
              <a:graphicData uri="http://schemas.openxmlformats.org/drawingml/2006/picture">
                <pic:pic xmlns:pic="http://schemas.openxmlformats.org/drawingml/2006/picture">
                  <pic:nvPicPr>
                    <pic:cNvPr id="287" name=""/>
                    <pic:cNvPicPr/>
                  </pic:nvPicPr>
                  <pic:blipFill>
                    <a:blip r:embed="rId126" r:link="rId3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26DA006" wp14:editId="3E5D8CE8">
            <wp:extent cx="228600" cy="228600"/>
            <wp:effectExtent l="0" t="0" r="0" b="0"/>
            <wp:docPr id="288" name="図 288"/>
            <wp:cNvGraphicFramePr/>
            <a:graphic xmlns:a="http://schemas.openxmlformats.org/drawingml/2006/main">
              <a:graphicData uri="http://schemas.openxmlformats.org/drawingml/2006/picture">
                <pic:pic xmlns:pic="http://schemas.openxmlformats.org/drawingml/2006/picture">
                  <pic:nvPicPr>
                    <pic:cNvPr id="288" name=""/>
                    <pic:cNvPicPr/>
                  </pic:nvPicPr>
                  <pic:blipFill>
                    <a:blip r:embed="rId7" r:link="rId3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4859D78" wp14:editId="2CC8E51F">
            <wp:extent cx="228600" cy="228600"/>
            <wp:effectExtent l="0" t="0" r="0" b="0"/>
            <wp:docPr id="289" name="図 289"/>
            <wp:cNvGraphicFramePr/>
            <a:graphic xmlns:a="http://schemas.openxmlformats.org/drawingml/2006/main">
              <a:graphicData uri="http://schemas.openxmlformats.org/drawingml/2006/picture">
                <pic:pic xmlns:pic="http://schemas.openxmlformats.org/drawingml/2006/picture">
                  <pic:nvPicPr>
                    <pic:cNvPr id="289" name=""/>
                    <pic:cNvPicPr/>
                  </pic:nvPicPr>
                  <pic:blipFill>
                    <a:blip r:embed="rId28" r:link="rId3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D58EBCF" wp14:editId="58109633">
            <wp:extent cx="228600" cy="228600"/>
            <wp:effectExtent l="0" t="0" r="0" b="0"/>
            <wp:docPr id="290" name="図 290"/>
            <wp:cNvGraphicFramePr/>
            <a:graphic xmlns:a="http://schemas.openxmlformats.org/drawingml/2006/main">
              <a:graphicData uri="http://schemas.openxmlformats.org/drawingml/2006/picture">
                <pic:pic xmlns:pic="http://schemas.openxmlformats.org/drawingml/2006/picture">
                  <pic:nvPicPr>
                    <pic:cNvPr id="290" name=""/>
                    <pic:cNvPicPr/>
                  </pic:nvPicPr>
                  <pic:blipFill>
                    <a:blip r:embed="rId9" r:link="rId3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2-5：パスワードの管理</w:t>
      </w:r>
    </w:p>
    <w:p w14:paraId="73244C7A" w14:textId="3D5D9F41" w:rsidR="00F23A18" w:rsidRPr="00663B1D" w:rsidRDefault="00F23A18"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14390F7D" wp14:editId="5074A2A8">
            <wp:extent cx="228600" cy="228600"/>
            <wp:effectExtent l="0" t="0" r="0" b="0"/>
            <wp:docPr id="291" name="図 291"/>
            <wp:cNvGraphicFramePr/>
            <a:graphic xmlns:a="http://schemas.openxmlformats.org/drawingml/2006/main">
              <a:graphicData uri="http://schemas.openxmlformats.org/drawingml/2006/picture">
                <pic:pic xmlns:pic="http://schemas.openxmlformats.org/drawingml/2006/picture">
                  <pic:nvPicPr>
                    <pic:cNvPr id="291" name=""/>
                    <pic:cNvPicPr/>
                  </pic:nvPicPr>
                  <pic:blipFill>
                    <a:blip r:embed="rId7" r:link="rId3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79A0BCA" wp14:editId="083A3912">
            <wp:extent cx="228600" cy="228600"/>
            <wp:effectExtent l="0" t="0" r="0" b="0"/>
            <wp:docPr id="292" name="図 292"/>
            <wp:cNvGraphicFramePr/>
            <a:graphic xmlns:a="http://schemas.openxmlformats.org/drawingml/2006/main">
              <a:graphicData uri="http://schemas.openxmlformats.org/drawingml/2006/picture">
                <pic:pic xmlns:pic="http://schemas.openxmlformats.org/drawingml/2006/picture">
                  <pic:nvPicPr>
                    <pic:cNvPr id="292" name=""/>
                    <pic:cNvPicPr/>
                  </pic:nvPicPr>
                  <pic:blipFill>
                    <a:blip r:embed="rId32" r:link="rId3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24A3D72" wp14:editId="21FA675C">
            <wp:extent cx="228600" cy="228600"/>
            <wp:effectExtent l="0" t="0" r="0" b="0"/>
            <wp:docPr id="293" name="図 293"/>
            <wp:cNvGraphicFramePr/>
            <a:graphic xmlns:a="http://schemas.openxmlformats.org/drawingml/2006/main">
              <a:graphicData uri="http://schemas.openxmlformats.org/drawingml/2006/picture">
                <pic:pic xmlns:pic="http://schemas.openxmlformats.org/drawingml/2006/picture">
                  <pic:nvPicPr>
                    <pic:cNvPr id="293" name=""/>
                    <pic:cNvPicPr/>
                  </pic:nvPicPr>
                  <pic:blipFill>
                    <a:blip r:embed="rId9" r:link="rId3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【囲みコラム】電子的認証に関するガイドライン（NIST800-63-3対応）</w:t>
      </w:r>
    </w:p>
    <w:p w14:paraId="4BB35462" w14:textId="2E14912B" w:rsidR="00F23A18" w:rsidRPr="00663B1D" w:rsidRDefault="00F23A18"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61CF3F71" wp14:editId="2F50B6FA">
            <wp:extent cx="228600" cy="228600"/>
            <wp:effectExtent l="0" t="0" r="0" b="0"/>
            <wp:docPr id="294" name="図 294"/>
            <wp:cNvGraphicFramePr/>
            <a:graphic xmlns:a="http://schemas.openxmlformats.org/drawingml/2006/main">
              <a:graphicData uri="http://schemas.openxmlformats.org/drawingml/2006/picture">
                <pic:pic xmlns:pic="http://schemas.openxmlformats.org/drawingml/2006/picture">
                  <pic:nvPicPr>
                    <pic:cNvPr id="294" name=""/>
                    <pic:cNvPicPr/>
                  </pic:nvPicPr>
                  <pic:blipFill>
                    <a:blip r:embed="rId126" r:link="rId3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7D6ACF5" wp14:editId="21901B33">
            <wp:extent cx="228600" cy="228600"/>
            <wp:effectExtent l="0" t="0" r="0" b="0"/>
            <wp:docPr id="295" name="図 295"/>
            <wp:cNvGraphicFramePr/>
            <a:graphic xmlns:a="http://schemas.openxmlformats.org/drawingml/2006/main">
              <a:graphicData uri="http://schemas.openxmlformats.org/drawingml/2006/picture">
                <pic:pic xmlns:pic="http://schemas.openxmlformats.org/drawingml/2006/picture">
                  <pic:nvPicPr>
                    <pic:cNvPr id="295" name=""/>
                    <pic:cNvPicPr/>
                  </pic:nvPicPr>
                  <pic:blipFill>
                    <a:blip r:embed="rId7" r:link="rId3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378B5B8" wp14:editId="78DB600C">
            <wp:extent cx="228600" cy="228600"/>
            <wp:effectExtent l="0" t="0" r="0" b="0"/>
            <wp:docPr id="296" name="図 296"/>
            <wp:cNvGraphicFramePr/>
            <a:graphic xmlns:a="http://schemas.openxmlformats.org/drawingml/2006/main">
              <a:graphicData uri="http://schemas.openxmlformats.org/drawingml/2006/picture">
                <pic:pic xmlns:pic="http://schemas.openxmlformats.org/drawingml/2006/picture">
                  <pic:nvPicPr>
                    <pic:cNvPr id="296" name=""/>
                    <pic:cNvPicPr/>
                  </pic:nvPicPr>
                  <pic:blipFill>
                    <a:blip r:embed="rId28" r:link="rId3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10F66EA" wp14:editId="04046209">
            <wp:extent cx="228600" cy="228600"/>
            <wp:effectExtent l="0" t="0" r="0" b="0"/>
            <wp:docPr id="297" name="図 297"/>
            <wp:cNvGraphicFramePr/>
            <a:graphic xmlns:a="http://schemas.openxmlformats.org/drawingml/2006/main">
              <a:graphicData uri="http://schemas.openxmlformats.org/drawingml/2006/picture">
                <pic:pic xmlns:pic="http://schemas.openxmlformats.org/drawingml/2006/picture">
                  <pic:nvPicPr>
                    <pic:cNvPr id="297" name=""/>
                    <pic:cNvPicPr/>
                  </pic:nvPicPr>
                  <pic:blipFill>
                    <a:blip r:embed="rId9" r:link="rId3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2-6：アクセス管理</w:t>
      </w:r>
    </w:p>
    <w:p w14:paraId="6611E6A0" w14:textId="5DB021AA" w:rsidR="008E0457" w:rsidRPr="00663B1D" w:rsidRDefault="008E0457"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1EF2B5A6" wp14:editId="15976E84">
            <wp:extent cx="228600" cy="228600"/>
            <wp:effectExtent l="0" t="0" r="0" b="0"/>
            <wp:docPr id="298" name="図 298"/>
            <wp:cNvGraphicFramePr/>
            <a:graphic xmlns:a="http://schemas.openxmlformats.org/drawingml/2006/main">
              <a:graphicData uri="http://schemas.openxmlformats.org/drawingml/2006/picture">
                <pic:pic xmlns:pic="http://schemas.openxmlformats.org/drawingml/2006/picture">
                  <pic:nvPicPr>
                    <pic:cNvPr id="298" name=""/>
                    <pic:cNvPicPr/>
                  </pic:nvPicPr>
                  <pic:blipFill>
                    <a:blip r:embed="rId126" r:link="rId3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5AA5CE3" wp14:editId="6CA4A54C">
            <wp:extent cx="228600" cy="228600"/>
            <wp:effectExtent l="0" t="0" r="0" b="0"/>
            <wp:docPr id="299" name="図 299"/>
            <wp:cNvGraphicFramePr/>
            <a:graphic xmlns:a="http://schemas.openxmlformats.org/drawingml/2006/main">
              <a:graphicData uri="http://schemas.openxmlformats.org/drawingml/2006/picture">
                <pic:pic xmlns:pic="http://schemas.openxmlformats.org/drawingml/2006/picture">
                  <pic:nvPicPr>
                    <pic:cNvPr id="299" name=""/>
                    <pic:cNvPicPr/>
                  </pic:nvPicPr>
                  <pic:blipFill>
                    <a:blip r:embed="rId7" r:link="rId3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8AFD40A" wp14:editId="322A6DF2">
            <wp:extent cx="228600" cy="228600"/>
            <wp:effectExtent l="0" t="0" r="0" b="0"/>
            <wp:docPr id="300" name="図 300"/>
            <wp:cNvGraphicFramePr/>
            <a:graphic xmlns:a="http://schemas.openxmlformats.org/drawingml/2006/main">
              <a:graphicData uri="http://schemas.openxmlformats.org/drawingml/2006/picture">
                <pic:pic xmlns:pic="http://schemas.openxmlformats.org/drawingml/2006/picture">
                  <pic:nvPicPr>
                    <pic:cNvPr id="300" name=""/>
                    <pic:cNvPicPr/>
                  </pic:nvPicPr>
                  <pic:blipFill>
                    <a:blip r:embed="rId28" r:link="rId3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1840374" wp14:editId="142F4B7B">
            <wp:extent cx="228600" cy="228600"/>
            <wp:effectExtent l="0" t="0" r="0" b="0"/>
            <wp:docPr id="301" name="図 301"/>
            <wp:cNvGraphicFramePr/>
            <a:graphic xmlns:a="http://schemas.openxmlformats.org/drawingml/2006/main">
              <a:graphicData uri="http://schemas.openxmlformats.org/drawingml/2006/picture">
                <pic:pic xmlns:pic="http://schemas.openxmlformats.org/drawingml/2006/picture">
                  <pic:nvPicPr>
                    <pic:cNvPr id="301" name=""/>
                    <pic:cNvPicPr/>
                  </pic:nvPicPr>
                  <pic:blipFill>
                    <a:blip r:embed="rId9" r:link="rId3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2-7：紛失や盗難による情報漏えい対策</w:t>
      </w:r>
    </w:p>
    <w:p w14:paraId="49086700" w14:textId="7D7F9E1D" w:rsidR="008E0457" w:rsidRPr="00663B1D" w:rsidRDefault="008E0457"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368B0337" wp14:editId="45AD13AD">
            <wp:extent cx="228600" cy="228600"/>
            <wp:effectExtent l="0" t="0" r="0" b="0"/>
            <wp:docPr id="302" name="図 302"/>
            <wp:cNvGraphicFramePr/>
            <a:graphic xmlns:a="http://schemas.openxmlformats.org/drawingml/2006/main">
              <a:graphicData uri="http://schemas.openxmlformats.org/drawingml/2006/picture">
                <pic:pic xmlns:pic="http://schemas.openxmlformats.org/drawingml/2006/picture">
                  <pic:nvPicPr>
                    <pic:cNvPr id="302" name=""/>
                    <pic:cNvPicPr/>
                  </pic:nvPicPr>
                  <pic:blipFill>
                    <a:blip r:embed="rId7" r:link="rId3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3135988" wp14:editId="1DCAFE54">
            <wp:extent cx="228600" cy="228600"/>
            <wp:effectExtent l="0" t="0" r="0" b="0"/>
            <wp:docPr id="303" name="図 303"/>
            <wp:cNvGraphicFramePr/>
            <a:graphic xmlns:a="http://schemas.openxmlformats.org/drawingml/2006/main">
              <a:graphicData uri="http://schemas.openxmlformats.org/drawingml/2006/picture">
                <pic:pic xmlns:pic="http://schemas.openxmlformats.org/drawingml/2006/picture">
                  <pic:nvPicPr>
                    <pic:cNvPr id="303" name=""/>
                    <pic:cNvPicPr/>
                  </pic:nvPicPr>
                  <pic:blipFill>
                    <a:blip r:embed="rId32" r:link="rId3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C4DFAD8" wp14:editId="3022FB93">
            <wp:extent cx="228600" cy="228600"/>
            <wp:effectExtent l="0" t="0" r="0" b="0"/>
            <wp:docPr id="304" name="図 304"/>
            <wp:cNvGraphicFramePr/>
            <a:graphic xmlns:a="http://schemas.openxmlformats.org/drawingml/2006/main">
              <a:graphicData uri="http://schemas.openxmlformats.org/drawingml/2006/picture">
                <pic:pic xmlns:pic="http://schemas.openxmlformats.org/drawingml/2006/picture">
                  <pic:nvPicPr>
                    <pic:cNvPr id="304" name=""/>
                    <pic:cNvPicPr/>
                  </pic:nvPicPr>
                  <pic:blipFill>
                    <a:blip r:embed="rId9" r:link="rId3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【囲みコラム】Wifi利用者向け簡易マニュアル【総務省】</w:t>
      </w:r>
    </w:p>
    <w:p w14:paraId="23E1C196" w14:textId="16369C35" w:rsidR="008E0457" w:rsidRPr="00663B1D" w:rsidRDefault="008E0457"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63FAEEE3" wp14:editId="44B11BCB">
            <wp:extent cx="228600" cy="228600"/>
            <wp:effectExtent l="0" t="0" r="0" b="0"/>
            <wp:docPr id="305" name="図 305"/>
            <wp:cNvGraphicFramePr/>
            <a:graphic xmlns:a="http://schemas.openxmlformats.org/drawingml/2006/main">
              <a:graphicData uri="http://schemas.openxmlformats.org/drawingml/2006/picture">
                <pic:pic xmlns:pic="http://schemas.openxmlformats.org/drawingml/2006/picture">
                  <pic:nvPicPr>
                    <pic:cNvPr id="305" name=""/>
                    <pic:cNvPicPr/>
                  </pic:nvPicPr>
                  <pic:blipFill>
                    <a:blip r:embed="rId126" r:link="rId3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C74EED2" wp14:editId="31D886BB">
            <wp:extent cx="228600" cy="228600"/>
            <wp:effectExtent l="0" t="0" r="0" b="0"/>
            <wp:docPr id="306" name="図 306"/>
            <wp:cNvGraphicFramePr/>
            <a:graphic xmlns:a="http://schemas.openxmlformats.org/drawingml/2006/main">
              <a:graphicData uri="http://schemas.openxmlformats.org/drawingml/2006/picture">
                <pic:pic xmlns:pic="http://schemas.openxmlformats.org/drawingml/2006/picture">
                  <pic:nvPicPr>
                    <pic:cNvPr id="306" name=""/>
                    <pic:cNvPicPr/>
                  </pic:nvPicPr>
                  <pic:blipFill>
                    <a:blip r:embed="rId7" r:link="rId3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0D6C4B0" wp14:editId="111F9B58">
            <wp:extent cx="228600" cy="228600"/>
            <wp:effectExtent l="0" t="0" r="0" b="0"/>
            <wp:docPr id="307" name="図 307"/>
            <wp:cNvGraphicFramePr/>
            <a:graphic xmlns:a="http://schemas.openxmlformats.org/drawingml/2006/main">
              <a:graphicData uri="http://schemas.openxmlformats.org/drawingml/2006/picture">
                <pic:pic xmlns:pic="http://schemas.openxmlformats.org/drawingml/2006/picture">
                  <pic:nvPicPr>
                    <pic:cNvPr id="307" name=""/>
                    <pic:cNvPicPr/>
                  </pic:nvPicPr>
                  <pic:blipFill>
                    <a:blip r:embed="rId32" r:link="rId3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B71ADE9" wp14:editId="5DD937BC">
            <wp:extent cx="228600" cy="228600"/>
            <wp:effectExtent l="0" t="0" r="0" b="0"/>
            <wp:docPr id="308" name="図 308"/>
            <wp:cNvGraphicFramePr/>
            <a:graphic xmlns:a="http://schemas.openxmlformats.org/drawingml/2006/main">
              <a:graphicData uri="http://schemas.openxmlformats.org/drawingml/2006/picture">
                <pic:pic xmlns:pic="http://schemas.openxmlformats.org/drawingml/2006/picture">
                  <pic:nvPicPr>
                    <pic:cNvPr id="308" name=""/>
                    <pic:cNvPicPr/>
                  </pic:nvPicPr>
                  <pic:blipFill>
                    <a:blip r:embed="rId9" r:link="rId3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2-8：持ち込み機器対策</w:t>
      </w:r>
    </w:p>
    <w:p w14:paraId="48135C58" w14:textId="7FD8EF73" w:rsidR="008E0457" w:rsidRPr="00663B1D" w:rsidRDefault="008E0457"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22F576AF" wp14:editId="768B889F">
            <wp:extent cx="228600" cy="228600"/>
            <wp:effectExtent l="0" t="0" r="0" b="0"/>
            <wp:docPr id="309" name="図 309"/>
            <wp:cNvGraphicFramePr/>
            <a:graphic xmlns:a="http://schemas.openxmlformats.org/drawingml/2006/main">
              <a:graphicData uri="http://schemas.openxmlformats.org/drawingml/2006/picture">
                <pic:pic xmlns:pic="http://schemas.openxmlformats.org/drawingml/2006/picture">
                  <pic:nvPicPr>
                    <pic:cNvPr id="309" name=""/>
                    <pic:cNvPicPr/>
                  </pic:nvPicPr>
                  <pic:blipFill>
                    <a:blip r:embed="rId7" r:link="rId3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4D995D3" wp14:editId="5EF17F56">
            <wp:extent cx="228600" cy="228600"/>
            <wp:effectExtent l="0" t="0" r="0" b="0"/>
            <wp:docPr id="310" name="図 310"/>
            <wp:cNvGraphicFramePr/>
            <a:graphic xmlns:a="http://schemas.openxmlformats.org/drawingml/2006/main">
              <a:graphicData uri="http://schemas.openxmlformats.org/drawingml/2006/picture">
                <pic:pic xmlns:pic="http://schemas.openxmlformats.org/drawingml/2006/picture">
                  <pic:nvPicPr>
                    <pic:cNvPr id="310" name=""/>
                    <pic:cNvPicPr/>
                  </pic:nvPicPr>
                  <pic:blipFill>
                    <a:blip r:embed="rId32" r:link="rId3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E463415" wp14:editId="77C9678D">
            <wp:extent cx="228600" cy="228600"/>
            <wp:effectExtent l="0" t="0" r="0" b="0"/>
            <wp:docPr id="311" name="図 311"/>
            <wp:cNvGraphicFramePr/>
            <a:graphic xmlns:a="http://schemas.openxmlformats.org/drawingml/2006/main">
              <a:graphicData uri="http://schemas.openxmlformats.org/drawingml/2006/picture">
                <pic:pic xmlns:pic="http://schemas.openxmlformats.org/drawingml/2006/picture">
                  <pic:nvPicPr>
                    <pic:cNvPr id="311" name=""/>
                    <pic:cNvPicPr/>
                  </pic:nvPicPr>
                  <pic:blipFill>
                    <a:blip r:embed="rId9" r:link="rId3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テレワーク等での持ち出し・持ち込み機器対策</w:t>
      </w:r>
    </w:p>
    <w:p w14:paraId="40671A38" w14:textId="570D16A5" w:rsidR="008E0457" w:rsidRPr="00663B1D" w:rsidRDefault="008E0457"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15C306D0" wp14:editId="07EB32B7">
            <wp:extent cx="228600" cy="228600"/>
            <wp:effectExtent l="0" t="0" r="0" b="0"/>
            <wp:docPr id="312" name="図 312"/>
            <wp:cNvGraphicFramePr/>
            <a:graphic xmlns:a="http://schemas.openxmlformats.org/drawingml/2006/main">
              <a:graphicData uri="http://schemas.openxmlformats.org/drawingml/2006/picture">
                <pic:pic xmlns:pic="http://schemas.openxmlformats.org/drawingml/2006/picture">
                  <pic:nvPicPr>
                    <pic:cNvPr id="312" name=""/>
                    <pic:cNvPicPr/>
                  </pic:nvPicPr>
                  <pic:blipFill>
                    <a:blip r:embed="rId126" r:link="rId3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3D1B28C" wp14:editId="49856FDF">
            <wp:extent cx="228600" cy="228600"/>
            <wp:effectExtent l="0" t="0" r="0" b="0"/>
            <wp:docPr id="313" name="図 313"/>
            <wp:cNvGraphicFramePr/>
            <a:graphic xmlns:a="http://schemas.openxmlformats.org/drawingml/2006/main">
              <a:graphicData uri="http://schemas.openxmlformats.org/drawingml/2006/picture">
                <pic:pic xmlns:pic="http://schemas.openxmlformats.org/drawingml/2006/picture">
                  <pic:nvPicPr>
                    <pic:cNvPr id="313" name=""/>
                    <pic:cNvPicPr/>
                  </pic:nvPicPr>
                  <pic:blipFill>
                    <a:blip r:embed="rId7" r:link="rId3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2AB4076" wp14:editId="3577CA3E">
            <wp:extent cx="228600" cy="228600"/>
            <wp:effectExtent l="0" t="0" r="0" b="0"/>
            <wp:docPr id="314" name="図 314"/>
            <wp:cNvGraphicFramePr/>
            <a:graphic xmlns:a="http://schemas.openxmlformats.org/drawingml/2006/main">
              <a:graphicData uri="http://schemas.openxmlformats.org/drawingml/2006/picture">
                <pic:pic xmlns:pic="http://schemas.openxmlformats.org/drawingml/2006/picture">
                  <pic:nvPicPr>
                    <pic:cNvPr id="314" name=""/>
                    <pic:cNvPicPr/>
                  </pic:nvPicPr>
                  <pic:blipFill>
                    <a:blip r:embed="rId28" r:link="rId3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1885EE6" wp14:editId="4725D434">
            <wp:extent cx="228600" cy="228600"/>
            <wp:effectExtent l="0" t="0" r="0" b="0"/>
            <wp:docPr id="315" name="図 315"/>
            <wp:cNvGraphicFramePr/>
            <a:graphic xmlns:a="http://schemas.openxmlformats.org/drawingml/2006/main">
              <a:graphicData uri="http://schemas.openxmlformats.org/drawingml/2006/picture">
                <pic:pic xmlns:pic="http://schemas.openxmlformats.org/drawingml/2006/picture">
                  <pic:nvPicPr>
                    <pic:cNvPr id="315" name=""/>
                    <pic:cNvPicPr/>
                  </pic:nvPicPr>
                  <pic:blipFill>
                    <a:blip r:embed="rId9" r:link="rId3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2-9：電子メールの安全利用</w:t>
      </w:r>
    </w:p>
    <w:p w14:paraId="2C2A8BF0" w14:textId="715CC6A6" w:rsidR="008E0457" w:rsidRPr="00663B1D" w:rsidRDefault="008E0457"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7B7DE4C3" wp14:editId="40E1D280">
            <wp:extent cx="228600" cy="228600"/>
            <wp:effectExtent l="0" t="0" r="0" b="0"/>
            <wp:docPr id="316" name="図 316"/>
            <wp:cNvGraphicFramePr/>
            <a:graphic xmlns:a="http://schemas.openxmlformats.org/drawingml/2006/main">
              <a:graphicData uri="http://schemas.openxmlformats.org/drawingml/2006/picture">
                <pic:pic xmlns:pic="http://schemas.openxmlformats.org/drawingml/2006/picture">
                  <pic:nvPicPr>
                    <pic:cNvPr id="316" name=""/>
                    <pic:cNvPicPr/>
                  </pic:nvPicPr>
                  <pic:blipFill>
                    <a:blip r:embed="rId126" r:link="rId3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26C6525" wp14:editId="316B5C9E">
            <wp:extent cx="228600" cy="228600"/>
            <wp:effectExtent l="0" t="0" r="0" b="0"/>
            <wp:docPr id="317" name="図 317"/>
            <wp:cNvGraphicFramePr/>
            <a:graphic xmlns:a="http://schemas.openxmlformats.org/drawingml/2006/main">
              <a:graphicData uri="http://schemas.openxmlformats.org/drawingml/2006/picture">
                <pic:pic xmlns:pic="http://schemas.openxmlformats.org/drawingml/2006/picture">
                  <pic:nvPicPr>
                    <pic:cNvPr id="317" name=""/>
                    <pic:cNvPicPr/>
                  </pic:nvPicPr>
                  <pic:blipFill>
                    <a:blip r:embed="rId7" r:link="rId3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2E907B4" wp14:editId="67F094F1">
            <wp:extent cx="228600" cy="228600"/>
            <wp:effectExtent l="0" t="0" r="0" b="0"/>
            <wp:docPr id="318" name="図 318"/>
            <wp:cNvGraphicFramePr/>
            <a:graphic xmlns:a="http://schemas.openxmlformats.org/drawingml/2006/main">
              <a:graphicData uri="http://schemas.openxmlformats.org/drawingml/2006/picture">
                <pic:pic xmlns:pic="http://schemas.openxmlformats.org/drawingml/2006/picture">
                  <pic:nvPicPr>
                    <pic:cNvPr id="318" name=""/>
                    <pic:cNvPicPr/>
                  </pic:nvPicPr>
                  <pic:blipFill>
                    <a:blip r:embed="rId28" r:link="rId3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BB49266" wp14:editId="4DEA970C">
            <wp:extent cx="228600" cy="228600"/>
            <wp:effectExtent l="0" t="0" r="0" b="0"/>
            <wp:docPr id="319" name="図 319"/>
            <wp:cNvGraphicFramePr/>
            <a:graphic xmlns:a="http://schemas.openxmlformats.org/drawingml/2006/main">
              <a:graphicData uri="http://schemas.openxmlformats.org/drawingml/2006/picture">
                <pic:pic xmlns:pic="http://schemas.openxmlformats.org/drawingml/2006/picture">
                  <pic:nvPicPr>
                    <pic:cNvPr id="319" name=""/>
                    <pic:cNvPicPr/>
                  </pic:nvPicPr>
                  <pic:blipFill>
                    <a:blip r:embed="rId9" r:link="rId3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2-10：標的型攻撃メールへの対応</w:t>
      </w:r>
    </w:p>
    <w:p w14:paraId="0F3DD182" w14:textId="2DC8F986" w:rsidR="008E0457" w:rsidRPr="00663B1D" w:rsidRDefault="008E0457"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2B10C624" wp14:editId="1232E6FC">
            <wp:extent cx="228600" cy="228600"/>
            <wp:effectExtent l="0" t="0" r="0" b="0"/>
            <wp:docPr id="320" name="図 320"/>
            <wp:cNvGraphicFramePr/>
            <a:graphic xmlns:a="http://schemas.openxmlformats.org/drawingml/2006/main">
              <a:graphicData uri="http://schemas.openxmlformats.org/drawingml/2006/picture">
                <pic:pic xmlns:pic="http://schemas.openxmlformats.org/drawingml/2006/picture">
                  <pic:nvPicPr>
                    <pic:cNvPr id="320" name=""/>
                    <pic:cNvPicPr/>
                  </pic:nvPicPr>
                  <pic:blipFill>
                    <a:blip r:embed="rId7" r:link="rId3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7B432F8" wp14:editId="790B3FD5">
            <wp:extent cx="228600" cy="228600"/>
            <wp:effectExtent l="0" t="0" r="0" b="0"/>
            <wp:docPr id="321" name="図 321"/>
            <wp:cNvGraphicFramePr/>
            <a:graphic xmlns:a="http://schemas.openxmlformats.org/drawingml/2006/main">
              <a:graphicData uri="http://schemas.openxmlformats.org/drawingml/2006/picture">
                <pic:pic xmlns:pic="http://schemas.openxmlformats.org/drawingml/2006/picture">
                  <pic:nvPicPr>
                    <pic:cNvPr id="321" name=""/>
                    <pic:cNvPicPr/>
                  </pic:nvPicPr>
                  <pic:blipFill>
                    <a:blip r:embed="rId32" r:link="rId3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BF88EB4" wp14:editId="2F9F9759">
            <wp:extent cx="228600" cy="228600"/>
            <wp:effectExtent l="0" t="0" r="0" b="0"/>
            <wp:docPr id="322" name="図 322"/>
            <wp:cNvGraphicFramePr/>
            <a:graphic xmlns:a="http://schemas.openxmlformats.org/drawingml/2006/main">
              <a:graphicData uri="http://schemas.openxmlformats.org/drawingml/2006/picture">
                <pic:pic xmlns:pic="http://schemas.openxmlformats.org/drawingml/2006/picture">
                  <pic:nvPicPr>
                    <pic:cNvPr id="322" name=""/>
                    <pic:cNvPicPr/>
                  </pic:nvPicPr>
                  <pic:blipFill>
                    <a:blip r:embed="rId9" r:link="rId3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事例は新規に</w:t>
      </w:r>
    </w:p>
    <w:p w14:paraId="12195C54" w14:textId="482674D2" w:rsidR="008E0457" w:rsidRPr="00663B1D" w:rsidRDefault="008E0457"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C6D01D0" wp14:editId="75461601">
            <wp:extent cx="228600" cy="228600"/>
            <wp:effectExtent l="0" t="0" r="0" b="0"/>
            <wp:docPr id="323" name="図 323"/>
            <wp:cNvGraphicFramePr/>
            <a:graphic xmlns:a="http://schemas.openxmlformats.org/drawingml/2006/main">
              <a:graphicData uri="http://schemas.openxmlformats.org/drawingml/2006/picture">
                <pic:pic xmlns:pic="http://schemas.openxmlformats.org/drawingml/2006/picture">
                  <pic:nvPicPr>
                    <pic:cNvPr id="323" name=""/>
                    <pic:cNvPicPr/>
                  </pic:nvPicPr>
                  <pic:blipFill>
                    <a:blip r:embed="rId126" r:link="rId3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446CAEB" wp14:editId="6C52DAA6">
            <wp:extent cx="228600" cy="228600"/>
            <wp:effectExtent l="0" t="0" r="0" b="0"/>
            <wp:docPr id="324" name="図 324"/>
            <wp:cNvGraphicFramePr/>
            <a:graphic xmlns:a="http://schemas.openxmlformats.org/drawingml/2006/main">
              <a:graphicData uri="http://schemas.openxmlformats.org/drawingml/2006/picture">
                <pic:pic xmlns:pic="http://schemas.openxmlformats.org/drawingml/2006/picture">
                  <pic:nvPicPr>
                    <pic:cNvPr id="324" name=""/>
                    <pic:cNvPicPr/>
                  </pic:nvPicPr>
                  <pic:blipFill>
                    <a:blip r:embed="rId7" r:link="rId3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E19D2B9" wp14:editId="21BF6693">
            <wp:extent cx="228600" cy="228600"/>
            <wp:effectExtent l="0" t="0" r="0" b="0"/>
            <wp:docPr id="325" name="図 325"/>
            <wp:cNvGraphicFramePr/>
            <a:graphic xmlns:a="http://schemas.openxmlformats.org/drawingml/2006/main">
              <a:graphicData uri="http://schemas.openxmlformats.org/drawingml/2006/picture">
                <pic:pic xmlns:pic="http://schemas.openxmlformats.org/drawingml/2006/picture">
                  <pic:nvPicPr>
                    <pic:cNvPr id="325" name=""/>
                    <pic:cNvPicPr/>
                  </pic:nvPicPr>
                  <pic:blipFill>
                    <a:blip r:embed="rId28" r:link="rId3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D7A02A2" wp14:editId="1D736EF6">
            <wp:extent cx="228600" cy="228600"/>
            <wp:effectExtent l="0" t="0" r="0" b="0"/>
            <wp:docPr id="326" name="図 326"/>
            <wp:cNvGraphicFramePr/>
            <a:graphic xmlns:a="http://schemas.openxmlformats.org/drawingml/2006/main">
              <a:graphicData uri="http://schemas.openxmlformats.org/drawingml/2006/picture">
                <pic:pic xmlns:pic="http://schemas.openxmlformats.org/drawingml/2006/picture">
                  <pic:nvPicPr>
                    <pic:cNvPr id="326" name=""/>
                    <pic:cNvPicPr/>
                  </pic:nvPicPr>
                  <pic:blipFill>
                    <a:blip r:embed="rId9" r:link="rId3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2-11：迷惑メール発信への対応</w:t>
      </w:r>
    </w:p>
    <w:p w14:paraId="065C675F" w14:textId="747EC3D0" w:rsidR="008E0457" w:rsidRPr="00663B1D" w:rsidRDefault="008E0457"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11BE9A4E" wp14:editId="1C7227FE">
            <wp:extent cx="228600" cy="228600"/>
            <wp:effectExtent l="0" t="0" r="0" b="0"/>
            <wp:docPr id="327" name="図 327"/>
            <wp:cNvGraphicFramePr/>
            <a:graphic xmlns:a="http://schemas.openxmlformats.org/drawingml/2006/main">
              <a:graphicData uri="http://schemas.openxmlformats.org/drawingml/2006/picture">
                <pic:pic xmlns:pic="http://schemas.openxmlformats.org/drawingml/2006/picture">
                  <pic:nvPicPr>
                    <pic:cNvPr id="327" name=""/>
                    <pic:cNvPicPr/>
                  </pic:nvPicPr>
                  <pic:blipFill>
                    <a:blip r:embed="rId126" r:link="rId3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F50876B" wp14:editId="6C8DE509">
            <wp:extent cx="228600" cy="228600"/>
            <wp:effectExtent l="0" t="0" r="0" b="0"/>
            <wp:docPr id="328" name="図 328"/>
            <wp:cNvGraphicFramePr/>
            <a:graphic xmlns:a="http://schemas.openxmlformats.org/drawingml/2006/main">
              <a:graphicData uri="http://schemas.openxmlformats.org/drawingml/2006/picture">
                <pic:pic xmlns:pic="http://schemas.openxmlformats.org/drawingml/2006/picture">
                  <pic:nvPicPr>
                    <pic:cNvPr id="328" name=""/>
                    <pic:cNvPicPr/>
                  </pic:nvPicPr>
                  <pic:blipFill>
                    <a:blip r:embed="rId7" r:link="rId3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7BD8230" wp14:editId="12B5C9C6">
            <wp:extent cx="228600" cy="228600"/>
            <wp:effectExtent l="0" t="0" r="0" b="0"/>
            <wp:docPr id="329" name="図 329"/>
            <wp:cNvGraphicFramePr/>
            <a:graphic xmlns:a="http://schemas.openxmlformats.org/drawingml/2006/main">
              <a:graphicData uri="http://schemas.openxmlformats.org/drawingml/2006/picture">
                <pic:pic xmlns:pic="http://schemas.openxmlformats.org/drawingml/2006/picture">
                  <pic:nvPicPr>
                    <pic:cNvPr id="329" name=""/>
                    <pic:cNvPicPr/>
                  </pic:nvPicPr>
                  <pic:blipFill>
                    <a:blip r:embed="rId28" r:link="rId3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BD5327B" wp14:editId="27235FDF">
            <wp:extent cx="228600" cy="228600"/>
            <wp:effectExtent l="0" t="0" r="0" b="0"/>
            <wp:docPr id="330" name="図 330"/>
            <wp:cNvGraphicFramePr/>
            <a:graphic xmlns:a="http://schemas.openxmlformats.org/drawingml/2006/main">
              <a:graphicData uri="http://schemas.openxmlformats.org/drawingml/2006/picture">
                <pic:pic xmlns:pic="http://schemas.openxmlformats.org/drawingml/2006/picture">
                  <pic:nvPicPr>
                    <pic:cNvPr id="330" name=""/>
                    <pic:cNvPicPr/>
                  </pic:nvPicPr>
                  <pic:blipFill>
                    <a:blip r:embed="rId9" r:link="rId3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2-12：安全なWebサイト利用</w:t>
      </w:r>
    </w:p>
    <w:p w14:paraId="3E2B0649" w14:textId="11646C7F" w:rsidR="008E0457" w:rsidRPr="00663B1D" w:rsidRDefault="008E0457"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1648F6BE" wp14:editId="7E756BCC">
            <wp:extent cx="228600" cy="228600"/>
            <wp:effectExtent l="0" t="0" r="0" b="0"/>
            <wp:docPr id="331" name="図 331"/>
            <wp:cNvGraphicFramePr/>
            <a:graphic xmlns:a="http://schemas.openxmlformats.org/drawingml/2006/main">
              <a:graphicData uri="http://schemas.openxmlformats.org/drawingml/2006/picture">
                <pic:pic xmlns:pic="http://schemas.openxmlformats.org/drawingml/2006/picture">
                  <pic:nvPicPr>
                    <pic:cNvPr id="331" name=""/>
                    <pic:cNvPicPr/>
                  </pic:nvPicPr>
                  <pic:blipFill>
                    <a:blip r:embed="rId7" r:link="rId3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AD317F9" wp14:editId="6CA4E48B">
            <wp:extent cx="228600" cy="228600"/>
            <wp:effectExtent l="0" t="0" r="0" b="0"/>
            <wp:docPr id="332" name="図 332"/>
            <wp:cNvGraphicFramePr/>
            <a:graphic xmlns:a="http://schemas.openxmlformats.org/drawingml/2006/main">
              <a:graphicData uri="http://schemas.openxmlformats.org/drawingml/2006/picture">
                <pic:pic xmlns:pic="http://schemas.openxmlformats.org/drawingml/2006/picture">
                  <pic:nvPicPr>
                    <pic:cNvPr id="332" name=""/>
                    <pic:cNvPicPr/>
                  </pic:nvPicPr>
                  <pic:blipFill>
                    <a:blip r:embed="rId32" r:link="rId3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29F6E26" wp14:editId="35915801">
            <wp:extent cx="228600" cy="228600"/>
            <wp:effectExtent l="0" t="0" r="0" b="0"/>
            <wp:docPr id="333" name="図 333"/>
            <wp:cNvGraphicFramePr/>
            <a:graphic xmlns:a="http://schemas.openxmlformats.org/drawingml/2006/main">
              <a:graphicData uri="http://schemas.openxmlformats.org/drawingml/2006/picture">
                <pic:pic xmlns:pic="http://schemas.openxmlformats.org/drawingml/2006/picture">
                  <pic:nvPicPr>
                    <pic:cNvPr id="333" name=""/>
                    <pic:cNvPicPr/>
                  </pic:nvPicPr>
                  <pic:blipFill>
                    <a:blip r:embed="rId9" r:link="rId3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【囲みコラム】詐欺サイトはこれ…内容更新する（NISC,IPAの資料参照）</w:t>
      </w:r>
    </w:p>
    <w:p w14:paraId="54A30CE4" w14:textId="7DC70541" w:rsidR="008E0457" w:rsidRPr="00663B1D" w:rsidRDefault="008E0457"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69DEB340" wp14:editId="613AB6C8">
            <wp:extent cx="228600" cy="228600"/>
            <wp:effectExtent l="0" t="0" r="0" b="0"/>
            <wp:docPr id="334" name="図 334"/>
            <wp:cNvGraphicFramePr/>
            <a:graphic xmlns:a="http://schemas.openxmlformats.org/drawingml/2006/main">
              <a:graphicData uri="http://schemas.openxmlformats.org/drawingml/2006/picture">
                <pic:pic xmlns:pic="http://schemas.openxmlformats.org/drawingml/2006/picture">
                  <pic:nvPicPr>
                    <pic:cNvPr id="334" name=""/>
                    <pic:cNvPicPr/>
                  </pic:nvPicPr>
                  <pic:blipFill>
                    <a:blip r:embed="rId126" r:link="rId3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B0C4B5A" wp14:editId="62E6AA25">
            <wp:extent cx="228600" cy="228600"/>
            <wp:effectExtent l="0" t="0" r="0" b="0"/>
            <wp:docPr id="335" name="図 335"/>
            <wp:cNvGraphicFramePr/>
            <a:graphic xmlns:a="http://schemas.openxmlformats.org/drawingml/2006/main">
              <a:graphicData uri="http://schemas.openxmlformats.org/drawingml/2006/picture">
                <pic:pic xmlns:pic="http://schemas.openxmlformats.org/drawingml/2006/picture">
                  <pic:nvPicPr>
                    <pic:cNvPr id="335" name=""/>
                    <pic:cNvPicPr/>
                  </pic:nvPicPr>
                  <pic:blipFill>
                    <a:blip r:embed="rId7" r:link="rId3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F51EB7C" wp14:editId="02EA1B3E">
            <wp:extent cx="228600" cy="228600"/>
            <wp:effectExtent l="0" t="0" r="0" b="0"/>
            <wp:docPr id="336" name="図 336"/>
            <wp:cNvGraphicFramePr/>
            <a:graphic xmlns:a="http://schemas.openxmlformats.org/drawingml/2006/main">
              <a:graphicData uri="http://schemas.openxmlformats.org/drawingml/2006/picture">
                <pic:pic xmlns:pic="http://schemas.openxmlformats.org/drawingml/2006/picture">
                  <pic:nvPicPr>
                    <pic:cNvPr id="336" name=""/>
                    <pic:cNvPicPr/>
                  </pic:nvPicPr>
                  <pic:blipFill>
                    <a:blip r:embed="rId28" r:link="rId3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8599D6E" wp14:editId="7DF25F63">
            <wp:extent cx="228600" cy="228600"/>
            <wp:effectExtent l="0" t="0" r="0" b="0"/>
            <wp:docPr id="337" name="図 337"/>
            <wp:cNvGraphicFramePr/>
            <a:graphic xmlns:a="http://schemas.openxmlformats.org/drawingml/2006/main">
              <a:graphicData uri="http://schemas.openxmlformats.org/drawingml/2006/picture">
                <pic:pic xmlns:pic="http://schemas.openxmlformats.org/drawingml/2006/picture">
                  <pic:nvPicPr>
                    <pic:cNvPr id="337" name=""/>
                    <pic:cNvPicPr/>
                  </pic:nvPicPr>
                  <pic:blipFill>
                    <a:blip r:embed="rId9" r:link="rId3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2-13：閲覧制限</w:t>
      </w:r>
    </w:p>
    <w:p w14:paraId="57217FAE" w14:textId="1E15124F" w:rsidR="008E0457" w:rsidRPr="00663B1D" w:rsidRDefault="008E0457"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17BA6E9E" wp14:editId="354CB4C3">
            <wp:extent cx="228600" cy="228600"/>
            <wp:effectExtent l="0" t="0" r="0" b="0"/>
            <wp:docPr id="338" name="図 338"/>
            <wp:cNvGraphicFramePr/>
            <a:graphic xmlns:a="http://schemas.openxmlformats.org/drawingml/2006/main">
              <a:graphicData uri="http://schemas.openxmlformats.org/drawingml/2006/picture">
                <pic:pic xmlns:pic="http://schemas.openxmlformats.org/drawingml/2006/picture">
                  <pic:nvPicPr>
                    <pic:cNvPr id="338" name=""/>
                    <pic:cNvPicPr/>
                  </pic:nvPicPr>
                  <pic:blipFill>
                    <a:blip r:embed="rId7" r:link="rId3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BF5B6A4" wp14:editId="4C3E6D42">
            <wp:extent cx="228600" cy="228600"/>
            <wp:effectExtent l="0" t="0" r="0" b="0"/>
            <wp:docPr id="339" name="図 339"/>
            <wp:cNvGraphicFramePr/>
            <a:graphic xmlns:a="http://schemas.openxmlformats.org/drawingml/2006/main">
              <a:graphicData uri="http://schemas.openxmlformats.org/drawingml/2006/picture">
                <pic:pic xmlns:pic="http://schemas.openxmlformats.org/drawingml/2006/picture">
                  <pic:nvPicPr>
                    <pic:cNvPr id="339" name=""/>
                    <pic:cNvPicPr/>
                  </pic:nvPicPr>
                  <pic:blipFill>
                    <a:blip r:embed="rId32" r:link="rId3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FE86F2C" wp14:editId="212ECDE1">
            <wp:extent cx="228600" cy="228600"/>
            <wp:effectExtent l="0" t="0" r="0" b="0"/>
            <wp:docPr id="340" name="図 340"/>
            <wp:cNvGraphicFramePr/>
            <a:graphic xmlns:a="http://schemas.openxmlformats.org/drawingml/2006/main">
              <a:graphicData uri="http://schemas.openxmlformats.org/drawingml/2006/picture">
                <pic:pic xmlns:pic="http://schemas.openxmlformats.org/drawingml/2006/picture">
                  <pic:nvPicPr>
                    <pic:cNvPr id="340" name=""/>
                    <pic:cNvPicPr/>
                  </pic:nvPicPr>
                  <pic:blipFill>
                    <a:blip r:embed="rId9" r:link="rId3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【囲みコラム】中小企業の規制は…事例を更新再調査</w:t>
      </w:r>
    </w:p>
    <w:p w14:paraId="296C27F5" w14:textId="78F7CDB8" w:rsidR="008E0457" w:rsidRPr="00663B1D" w:rsidRDefault="008E0457" w:rsidP="00663B1D">
      <w:pPr>
        <w:pStyle w:val="MMTopic3"/>
        <w:spacing w:line="0" w:lineRule="atLeast"/>
        <w:ind w:left="840"/>
        <w:rPr>
          <w:rFonts w:ascii="Meiryo UI" w:eastAsia="Meiryo UI" w:hAnsi="Meiryo UI"/>
        </w:rPr>
      </w:pPr>
      <w:r w:rsidRPr="00663B1D">
        <w:rPr>
          <w:rFonts w:ascii="Meiryo UI" w:eastAsia="Meiryo UI" w:hAnsi="Meiryo UI"/>
          <w:noProof/>
        </w:rPr>
        <w:lastRenderedPageBreak/>
        <w:drawing>
          <wp:inline distT="0" distB="0" distL="0" distR="0" wp14:anchorId="38D67E03" wp14:editId="6246ADF7">
            <wp:extent cx="228600" cy="228600"/>
            <wp:effectExtent l="0" t="0" r="0" b="0"/>
            <wp:docPr id="341" name="図 341"/>
            <wp:cNvGraphicFramePr/>
            <a:graphic xmlns:a="http://schemas.openxmlformats.org/drawingml/2006/main">
              <a:graphicData uri="http://schemas.openxmlformats.org/drawingml/2006/picture">
                <pic:pic xmlns:pic="http://schemas.openxmlformats.org/drawingml/2006/picture">
                  <pic:nvPicPr>
                    <pic:cNvPr id="341" name=""/>
                    <pic:cNvPicPr/>
                  </pic:nvPicPr>
                  <pic:blipFill>
                    <a:blip r:embed="rId126" r:link="rId3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338C429" wp14:editId="7A1E209C">
            <wp:extent cx="228600" cy="228600"/>
            <wp:effectExtent l="0" t="0" r="0" b="0"/>
            <wp:docPr id="342" name="図 342"/>
            <wp:cNvGraphicFramePr/>
            <a:graphic xmlns:a="http://schemas.openxmlformats.org/drawingml/2006/main">
              <a:graphicData uri="http://schemas.openxmlformats.org/drawingml/2006/picture">
                <pic:pic xmlns:pic="http://schemas.openxmlformats.org/drawingml/2006/picture">
                  <pic:nvPicPr>
                    <pic:cNvPr id="342" name=""/>
                    <pic:cNvPicPr/>
                  </pic:nvPicPr>
                  <pic:blipFill>
                    <a:blip r:embed="rId7" r:link="rId3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3E9CDCB" wp14:editId="2649A615">
            <wp:extent cx="228600" cy="228600"/>
            <wp:effectExtent l="0" t="0" r="0" b="0"/>
            <wp:docPr id="343" name="図 343"/>
            <wp:cNvGraphicFramePr/>
            <a:graphic xmlns:a="http://schemas.openxmlformats.org/drawingml/2006/main">
              <a:graphicData uri="http://schemas.openxmlformats.org/drawingml/2006/picture">
                <pic:pic xmlns:pic="http://schemas.openxmlformats.org/drawingml/2006/picture">
                  <pic:nvPicPr>
                    <pic:cNvPr id="343" name=""/>
                    <pic:cNvPicPr/>
                  </pic:nvPicPr>
                  <pic:blipFill>
                    <a:blip r:embed="rId28" r:link="rId3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9600E06" wp14:editId="3F22B3F5">
            <wp:extent cx="228600" cy="228600"/>
            <wp:effectExtent l="0" t="0" r="0" b="0"/>
            <wp:docPr id="344" name="図 344"/>
            <wp:cNvGraphicFramePr/>
            <a:graphic xmlns:a="http://schemas.openxmlformats.org/drawingml/2006/main">
              <a:graphicData uri="http://schemas.openxmlformats.org/drawingml/2006/picture">
                <pic:pic xmlns:pic="http://schemas.openxmlformats.org/drawingml/2006/picture">
                  <pic:nvPicPr>
                    <pic:cNvPr id="344" name=""/>
                    <pic:cNvPicPr/>
                  </pic:nvPicPr>
                  <pic:blipFill>
                    <a:blip r:embed="rId9" r:link="rId3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2-14：重要情報の洗い出し</w:t>
      </w:r>
    </w:p>
    <w:p w14:paraId="559C1004" w14:textId="36080D6A" w:rsidR="008E0457" w:rsidRPr="00663B1D" w:rsidRDefault="008E0457"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18537295" wp14:editId="70FFC627">
            <wp:extent cx="228600" cy="228600"/>
            <wp:effectExtent l="0" t="0" r="0" b="0"/>
            <wp:docPr id="345" name="図 345"/>
            <wp:cNvGraphicFramePr/>
            <a:graphic xmlns:a="http://schemas.openxmlformats.org/drawingml/2006/main">
              <a:graphicData uri="http://schemas.openxmlformats.org/drawingml/2006/picture">
                <pic:pic xmlns:pic="http://schemas.openxmlformats.org/drawingml/2006/picture">
                  <pic:nvPicPr>
                    <pic:cNvPr id="345" name=""/>
                    <pic:cNvPicPr/>
                  </pic:nvPicPr>
                  <pic:blipFill>
                    <a:blip r:embed="rId126" r:link="rId3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5097F84" wp14:editId="22A579A4">
            <wp:extent cx="228600" cy="228600"/>
            <wp:effectExtent l="0" t="0" r="0" b="0"/>
            <wp:docPr id="346" name="図 346"/>
            <wp:cNvGraphicFramePr/>
            <a:graphic xmlns:a="http://schemas.openxmlformats.org/drawingml/2006/main">
              <a:graphicData uri="http://schemas.openxmlformats.org/drawingml/2006/picture">
                <pic:pic xmlns:pic="http://schemas.openxmlformats.org/drawingml/2006/picture">
                  <pic:nvPicPr>
                    <pic:cNvPr id="346" name=""/>
                    <pic:cNvPicPr/>
                  </pic:nvPicPr>
                  <pic:blipFill>
                    <a:blip r:embed="rId7" r:link="rId3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38B413D" wp14:editId="1B8726E2">
            <wp:extent cx="228600" cy="228600"/>
            <wp:effectExtent l="0" t="0" r="0" b="0"/>
            <wp:docPr id="347" name="図 347"/>
            <wp:cNvGraphicFramePr/>
            <a:graphic xmlns:a="http://schemas.openxmlformats.org/drawingml/2006/main">
              <a:graphicData uri="http://schemas.openxmlformats.org/drawingml/2006/picture">
                <pic:pic xmlns:pic="http://schemas.openxmlformats.org/drawingml/2006/picture">
                  <pic:nvPicPr>
                    <pic:cNvPr id="347" name=""/>
                    <pic:cNvPicPr/>
                  </pic:nvPicPr>
                  <pic:blipFill>
                    <a:blip r:embed="rId28" r:link="rId3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A7CE87F" wp14:editId="6B9B7818">
            <wp:extent cx="228600" cy="228600"/>
            <wp:effectExtent l="0" t="0" r="0" b="0"/>
            <wp:docPr id="348" name="図 348"/>
            <wp:cNvGraphicFramePr/>
            <a:graphic xmlns:a="http://schemas.openxmlformats.org/drawingml/2006/main">
              <a:graphicData uri="http://schemas.openxmlformats.org/drawingml/2006/picture">
                <pic:pic xmlns:pic="http://schemas.openxmlformats.org/drawingml/2006/picture">
                  <pic:nvPicPr>
                    <pic:cNvPr id="348" name=""/>
                    <pic:cNvPicPr/>
                  </pic:nvPicPr>
                  <pic:blipFill>
                    <a:blip r:embed="rId9" r:link="rId3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2-15：重要情報の保管</w:t>
      </w:r>
    </w:p>
    <w:p w14:paraId="6DF76503" w14:textId="0B61495B" w:rsidR="008E0457" w:rsidRPr="00663B1D" w:rsidRDefault="008E0457"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650EC222" wp14:editId="1A09FACC">
            <wp:extent cx="228600" cy="228600"/>
            <wp:effectExtent l="0" t="0" r="0" b="0"/>
            <wp:docPr id="349" name="図 349"/>
            <wp:cNvGraphicFramePr/>
            <a:graphic xmlns:a="http://schemas.openxmlformats.org/drawingml/2006/main">
              <a:graphicData uri="http://schemas.openxmlformats.org/drawingml/2006/picture">
                <pic:pic xmlns:pic="http://schemas.openxmlformats.org/drawingml/2006/picture">
                  <pic:nvPicPr>
                    <pic:cNvPr id="349" name=""/>
                    <pic:cNvPicPr/>
                  </pic:nvPicPr>
                  <pic:blipFill>
                    <a:blip r:embed="rId126" r:link="rId3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17755ED" wp14:editId="36B55B55">
            <wp:extent cx="228600" cy="228600"/>
            <wp:effectExtent l="0" t="0" r="0" b="0"/>
            <wp:docPr id="350" name="図 350"/>
            <wp:cNvGraphicFramePr/>
            <a:graphic xmlns:a="http://schemas.openxmlformats.org/drawingml/2006/main">
              <a:graphicData uri="http://schemas.openxmlformats.org/drawingml/2006/picture">
                <pic:pic xmlns:pic="http://schemas.openxmlformats.org/drawingml/2006/picture">
                  <pic:nvPicPr>
                    <pic:cNvPr id="350" name=""/>
                    <pic:cNvPicPr/>
                  </pic:nvPicPr>
                  <pic:blipFill>
                    <a:blip r:embed="rId263" r:link="rId3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【削除】おさらいクイズ</w:t>
      </w:r>
    </w:p>
    <w:p w14:paraId="2E47F037" w14:textId="4422F39D" w:rsidR="008E0457" w:rsidRPr="00663B1D" w:rsidRDefault="008E0457"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4D49053D" wp14:editId="0978F105">
            <wp:extent cx="228600" cy="228600"/>
            <wp:effectExtent l="0" t="0" r="0" b="0"/>
            <wp:docPr id="351" name="図 351"/>
            <wp:cNvGraphicFramePr/>
            <a:graphic xmlns:a="http://schemas.openxmlformats.org/drawingml/2006/main">
              <a:graphicData uri="http://schemas.openxmlformats.org/drawingml/2006/picture">
                <pic:pic xmlns:pic="http://schemas.openxmlformats.org/drawingml/2006/picture">
                  <pic:nvPicPr>
                    <pic:cNvPr id="351" name=""/>
                    <pic:cNvPicPr/>
                  </pic:nvPicPr>
                  <pic:blipFill>
                    <a:blip r:embed="rId122" r:link="rId3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12951DC" wp14:editId="4FD93E9C">
            <wp:extent cx="228600" cy="228600"/>
            <wp:effectExtent l="0" t="0" r="0" b="0"/>
            <wp:docPr id="352" name="図 352"/>
            <wp:cNvGraphicFramePr/>
            <a:graphic xmlns:a="http://schemas.openxmlformats.org/drawingml/2006/main">
              <a:graphicData uri="http://schemas.openxmlformats.org/drawingml/2006/picture">
                <pic:pic xmlns:pic="http://schemas.openxmlformats.org/drawingml/2006/picture">
                  <pic:nvPicPr>
                    <pic:cNvPr id="352" name=""/>
                    <pic:cNvPicPr/>
                  </pic:nvPicPr>
                  <pic:blipFill>
                    <a:blip r:embed="rId7" r:link="rId3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2AAC6BA" wp14:editId="4F94DFC8">
            <wp:extent cx="228600" cy="228600"/>
            <wp:effectExtent l="0" t="0" r="0" b="0"/>
            <wp:docPr id="353" name="図 353"/>
            <wp:cNvGraphicFramePr/>
            <a:graphic xmlns:a="http://schemas.openxmlformats.org/drawingml/2006/main">
              <a:graphicData uri="http://schemas.openxmlformats.org/drawingml/2006/picture">
                <pic:pic xmlns:pic="http://schemas.openxmlformats.org/drawingml/2006/picture">
                  <pic:nvPicPr>
                    <pic:cNvPr id="353" name=""/>
                    <pic:cNvPicPr/>
                  </pic:nvPicPr>
                  <pic:blipFill>
                    <a:blip r:embed="rId32" r:link="rId3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24D4EF5" wp14:editId="7376331B">
            <wp:extent cx="228600" cy="228600"/>
            <wp:effectExtent l="0" t="0" r="0" b="0"/>
            <wp:docPr id="354" name="図 354"/>
            <wp:cNvGraphicFramePr/>
            <a:graphic xmlns:a="http://schemas.openxmlformats.org/drawingml/2006/main">
              <a:graphicData uri="http://schemas.openxmlformats.org/drawingml/2006/picture">
                <pic:pic xmlns:pic="http://schemas.openxmlformats.org/drawingml/2006/picture">
                  <pic:nvPicPr>
                    <pic:cNvPr id="354" name=""/>
                    <pic:cNvPicPr/>
                  </pic:nvPicPr>
                  <pic:blipFill>
                    <a:blip r:embed="rId9" r:link="rId3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【Mission03-A】経営者は事前に何を備えればよいのか【守りの対策】</w:t>
      </w:r>
    </w:p>
    <w:p w14:paraId="0BE89598" w14:textId="5F9FD752" w:rsidR="008E0457" w:rsidRPr="00663B1D" w:rsidRDefault="008E0457"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DC31194" wp14:editId="261963F9">
            <wp:extent cx="228600" cy="228600"/>
            <wp:effectExtent l="0" t="0" r="0" b="0"/>
            <wp:docPr id="355" name="図 355"/>
            <wp:cNvGraphicFramePr/>
            <a:graphic xmlns:a="http://schemas.openxmlformats.org/drawingml/2006/main">
              <a:graphicData uri="http://schemas.openxmlformats.org/drawingml/2006/picture">
                <pic:pic xmlns:pic="http://schemas.openxmlformats.org/drawingml/2006/picture">
                  <pic:nvPicPr>
                    <pic:cNvPr id="355" name=""/>
                    <pic:cNvPicPr/>
                  </pic:nvPicPr>
                  <pic:blipFill>
                    <a:blip r:embed="rId126" r:link="rId3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7016C30" wp14:editId="3A5731ED">
            <wp:extent cx="228600" cy="228600"/>
            <wp:effectExtent l="0" t="0" r="0" b="0"/>
            <wp:docPr id="356" name="図 356"/>
            <wp:cNvGraphicFramePr/>
            <a:graphic xmlns:a="http://schemas.openxmlformats.org/drawingml/2006/main">
              <a:graphicData uri="http://schemas.openxmlformats.org/drawingml/2006/picture">
                <pic:pic xmlns:pic="http://schemas.openxmlformats.org/drawingml/2006/picture">
                  <pic:nvPicPr>
                    <pic:cNvPr id="356" name=""/>
                    <pic:cNvPicPr/>
                  </pic:nvPicPr>
                  <pic:blipFill>
                    <a:blip r:embed="rId7" r:link="rId3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D6ACD5D" wp14:editId="0650BE9D">
            <wp:extent cx="228600" cy="228600"/>
            <wp:effectExtent l="0" t="0" r="0" b="0"/>
            <wp:docPr id="357" name="図 357"/>
            <wp:cNvGraphicFramePr/>
            <a:graphic xmlns:a="http://schemas.openxmlformats.org/drawingml/2006/main">
              <a:graphicData uri="http://schemas.openxmlformats.org/drawingml/2006/picture">
                <pic:pic xmlns:pic="http://schemas.openxmlformats.org/drawingml/2006/picture">
                  <pic:nvPicPr>
                    <pic:cNvPr id="357" name=""/>
                    <pic:cNvPicPr/>
                  </pic:nvPicPr>
                  <pic:blipFill>
                    <a:blip r:embed="rId32" r:link="rId3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40153C8" wp14:editId="310BB03B">
            <wp:extent cx="228600" cy="228600"/>
            <wp:effectExtent l="0" t="0" r="0" b="0"/>
            <wp:docPr id="358" name="図 358"/>
            <wp:cNvGraphicFramePr/>
            <a:graphic xmlns:a="http://schemas.openxmlformats.org/drawingml/2006/main">
              <a:graphicData uri="http://schemas.openxmlformats.org/drawingml/2006/picture">
                <pic:pic xmlns:pic="http://schemas.openxmlformats.org/drawingml/2006/picture">
                  <pic:nvPicPr>
                    <pic:cNvPr id="358" name=""/>
                    <pic:cNvPicPr/>
                  </pic:nvPicPr>
                  <pic:blipFill>
                    <a:blip r:embed="rId9" r:link="rId3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サイバーセキュリティ対策は、事業継続を脅かすリスクの１つ。</w:t>
      </w:r>
    </w:p>
    <w:p w14:paraId="1214539C" w14:textId="26E2E1A6" w:rsidR="008E0457" w:rsidRPr="00663B1D" w:rsidRDefault="008E0457"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47AAF585" wp14:editId="1A5F59DD">
            <wp:extent cx="228600" cy="228600"/>
            <wp:effectExtent l="0" t="0" r="0" b="0"/>
            <wp:docPr id="359" name="図 359"/>
            <wp:cNvGraphicFramePr/>
            <a:graphic xmlns:a="http://schemas.openxmlformats.org/drawingml/2006/main">
              <a:graphicData uri="http://schemas.openxmlformats.org/drawingml/2006/picture">
                <pic:pic xmlns:pic="http://schemas.openxmlformats.org/drawingml/2006/picture">
                  <pic:nvPicPr>
                    <pic:cNvPr id="359" name=""/>
                    <pic:cNvPicPr/>
                  </pic:nvPicPr>
                  <pic:blipFill>
                    <a:blip r:embed="rId390" r:link="rId3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2432667" wp14:editId="1D6CB475">
            <wp:extent cx="228600" cy="228600"/>
            <wp:effectExtent l="0" t="0" r="0" b="0"/>
            <wp:docPr id="360" name="図 360"/>
            <wp:cNvGraphicFramePr/>
            <a:graphic xmlns:a="http://schemas.openxmlformats.org/drawingml/2006/main">
              <a:graphicData uri="http://schemas.openxmlformats.org/drawingml/2006/picture">
                <pic:pic xmlns:pic="http://schemas.openxmlformats.org/drawingml/2006/picture">
                  <pic:nvPicPr>
                    <pic:cNvPr id="360" name=""/>
                    <pic:cNvPicPr/>
                  </pic:nvPicPr>
                  <pic:blipFill>
                    <a:blip r:embed="rId7" r:link="rId3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5BDAE74" wp14:editId="7D1A5575">
            <wp:extent cx="228600" cy="228600"/>
            <wp:effectExtent l="0" t="0" r="0" b="0"/>
            <wp:docPr id="361" name="図 361"/>
            <wp:cNvGraphicFramePr/>
            <a:graphic xmlns:a="http://schemas.openxmlformats.org/drawingml/2006/main">
              <a:graphicData uri="http://schemas.openxmlformats.org/drawingml/2006/picture">
                <pic:pic xmlns:pic="http://schemas.openxmlformats.org/drawingml/2006/picture">
                  <pic:nvPicPr>
                    <pic:cNvPr id="361" name=""/>
                    <pic:cNvPicPr/>
                  </pic:nvPicPr>
                  <pic:blipFill>
                    <a:blip r:embed="rId28" r:link="rId3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E1758A9" wp14:editId="695564CA">
            <wp:extent cx="228600" cy="228600"/>
            <wp:effectExtent l="0" t="0" r="0" b="0"/>
            <wp:docPr id="362" name="図 362"/>
            <wp:cNvGraphicFramePr/>
            <a:graphic xmlns:a="http://schemas.openxmlformats.org/drawingml/2006/main">
              <a:graphicData uri="http://schemas.openxmlformats.org/drawingml/2006/picture">
                <pic:pic xmlns:pic="http://schemas.openxmlformats.org/drawingml/2006/picture">
                  <pic:nvPicPr>
                    <pic:cNvPr id="362" name=""/>
                    <pic:cNvPicPr/>
                  </pic:nvPicPr>
                  <pic:blipFill>
                    <a:blip r:embed="rId9" r:link="rId3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3-1：サイバーセキュリティ対策が経営に与える重大な影響</w:t>
      </w:r>
    </w:p>
    <w:p w14:paraId="68F76B87" w14:textId="759FAD2D" w:rsidR="008E0457" w:rsidRPr="00663B1D" w:rsidRDefault="008E0457"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2861E80C" wp14:editId="2CBCBF8B">
            <wp:extent cx="228600" cy="228600"/>
            <wp:effectExtent l="0" t="0" r="0" b="0"/>
            <wp:docPr id="363" name="図 363"/>
            <wp:cNvGraphicFramePr/>
            <a:graphic xmlns:a="http://schemas.openxmlformats.org/drawingml/2006/main">
              <a:graphicData uri="http://schemas.openxmlformats.org/drawingml/2006/picture">
                <pic:pic xmlns:pic="http://schemas.openxmlformats.org/drawingml/2006/picture">
                  <pic:nvPicPr>
                    <pic:cNvPr id="363" name=""/>
                    <pic:cNvPicPr/>
                  </pic:nvPicPr>
                  <pic:blipFill>
                    <a:blip r:embed="rId390" r:link="rId3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51D2C83" wp14:editId="7A80FDC4">
            <wp:extent cx="228600" cy="228600"/>
            <wp:effectExtent l="0" t="0" r="0" b="0"/>
            <wp:docPr id="364" name="図 364"/>
            <wp:cNvGraphicFramePr/>
            <a:graphic xmlns:a="http://schemas.openxmlformats.org/drawingml/2006/main">
              <a:graphicData uri="http://schemas.openxmlformats.org/drawingml/2006/picture">
                <pic:pic xmlns:pic="http://schemas.openxmlformats.org/drawingml/2006/picture">
                  <pic:nvPicPr>
                    <pic:cNvPr id="364" name=""/>
                    <pic:cNvPicPr/>
                  </pic:nvPicPr>
                  <pic:blipFill>
                    <a:blip r:embed="rId7" r:link="rId3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744ABE0" wp14:editId="06EF8058">
            <wp:extent cx="228600" cy="228600"/>
            <wp:effectExtent l="0" t="0" r="0" b="0"/>
            <wp:docPr id="365" name="図 365"/>
            <wp:cNvGraphicFramePr/>
            <a:graphic xmlns:a="http://schemas.openxmlformats.org/drawingml/2006/main">
              <a:graphicData uri="http://schemas.openxmlformats.org/drawingml/2006/picture">
                <pic:pic xmlns:pic="http://schemas.openxmlformats.org/drawingml/2006/picture">
                  <pic:nvPicPr>
                    <pic:cNvPr id="365" name=""/>
                    <pic:cNvPicPr/>
                  </pic:nvPicPr>
                  <pic:blipFill>
                    <a:blip r:embed="rId28" r:link="rId3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3E3F4B2" wp14:editId="1EB1A3AE">
            <wp:extent cx="228600" cy="228600"/>
            <wp:effectExtent l="0" t="0" r="0" b="0"/>
            <wp:docPr id="366" name="図 366"/>
            <wp:cNvGraphicFramePr/>
            <a:graphic xmlns:a="http://schemas.openxmlformats.org/drawingml/2006/main">
              <a:graphicData uri="http://schemas.openxmlformats.org/drawingml/2006/picture">
                <pic:pic xmlns:pic="http://schemas.openxmlformats.org/drawingml/2006/picture">
                  <pic:nvPicPr>
                    <pic:cNvPr id="366" name=""/>
                    <pic:cNvPicPr/>
                  </pic:nvPicPr>
                  <pic:blipFill>
                    <a:blip r:embed="rId9" r:link="rId3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3-2：サイバー攻撃を受けると企業が被る不利益</w:t>
      </w:r>
    </w:p>
    <w:p w14:paraId="09C386C5" w14:textId="21B7FCBC" w:rsidR="008E0457" w:rsidRPr="00663B1D" w:rsidRDefault="008E0457"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661C95D3" wp14:editId="06B71ADF">
            <wp:extent cx="228600" cy="228600"/>
            <wp:effectExtent l="0" t="0" r="0" b="0"/>
            <wp:docPr id="367" name="図 367"/>
            <wp:cNvGraphicFramePr/>
            <a:graphic xmlns:a="http://schemas.openxmlformats.org/drawingml/2006/main">
              <a:graphicData uri="http://schemas.openxmlformats.org/drawingml/2006/picture">
                <pic:pic xmlns:pic="http://schemas.openxmlformats.org/drawingml/2006/picture">
                  <pic:nvPicPr>
                    <pic:cNvPr id="367" name=""/>
                    <pic:cNvPicPr/>
                  </pic:nvPicPr>
                  <pic:blipFill>
                    <a:blip r:embed="rId390" r:link="rId3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1C05808" wp14:editId="6F4AD692">
            <wp:extent cx="228600" cy="228600"/>
            <wp:effectExtent l="0" t="0" r="0" b="0"/>
            <wp:docPr id="368" name="図 368"/>
            <wp:cNvGraphicFramePr/>
            <a:graphic xmlns:a="http://schemas.openxmlformats.org/drawingml/2006/main">
              <a:graphicData uri="http://schemas.openxmlformats.org/drawingml/2006/picture">
                <pic:pic xmlns:pic="http://schemas.openxmlformats.org/drawingml/2006/picture">
                  <pic:nvPicPr>
                    <pic:cNvPr id="368" name=""/>
                    <pic:cNvPicPr/>
                  </pic:nvPicPr>
                  <pic:blipFill>
                    <a:blip r:embed="rId7" r:link="rId4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9D84D3F" wp14:editId="183A00D5">
            <wp:extent cx="228600" cy="228600"/>
            <wp:effectExtent l="0" t="0" r="0" b="0"/>
            <wp:docPr id="369" name="図 369"/>
            <wp:cNvGraphicFramePr/>
            <a:graphic xmlns:a="http://schemas.openxmlformats.org/drawingml/2006/main">
              <a:graphicData uri="http://schemas.openxmlformats.org/drawingml/2006/picture">
                <pic:pic xmlns:pic="http://schemas.openxmlformats.org/drawingml/2006/picture">
                  <pic:nvPicPr>
                    <pic:cNvPr id="369" name=""/>
                    <pic:cNvPicPr/>
                  </pic:nvPicPr>
                  <pic:blipFill>
                    <a:blip r:embed="rId28" r:link="rId4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05A3970" wp14:editId="156F411F">
            <wp:extent cx="228600" cy="228600"/>
            <wp:effectExtent l="0" t="0" r="0" b="0"/>
            <wp:docPr id="370" name="図 370"/>
            <wp:cNvGraphicFramePr/>
            <a:graphic xmlns:a="http://schemas.openxmlformats.org/drawingml/2006/main">
              <a:graphicData uri="http://schemas.openxmlformats.org/drawingml/2006/picture">
                <pic:pic xmlns:pic="http://schemas.openxmlformats.org/drawingml/2006/picture">
                  <pic:nvPicPr>
                    <pic:cNvPr id="370" name=""/>
                    <pic:cNvPicPr/>
                  </pic:nvPicPr>
                  <pic:blipFill>
                    <a:blip r:embed="rId9" r:link="rId4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3-3：経営者に問われる責任</w:t>
      </w:r>
    </w:p>
    <w:p w14:paraId="2A67755D" w14:textId="28841127" w:rsidR="008E0457" w:rsidRPr="00663B1D" w:rsidRDefault="008E0457"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38BF206C" wp14:editId="4BF59755">
            <wp:extent cx="228600" cy="228600"/>
            <wp:effectExtent l="0" t="0" r="0" b="0"/>
            <wp:docPr id="371" name="図 371"/>
            <wp:cNvGraphicFramePr/>
            <a:graphic xmlns:a="http://schemas.openxmlformats.org/drawingml/2006/main">
              <a:graphicData uri="http://schemas.openxmlformats.org/drawingml/2006/picture">
                <pic:pic xmlns:pic="http://schemas.openxmlformats.org/drawingml/2006/picture">
                  <pic:nvPicPr>
                    <pic:cNvPr id="371" name=""/>
                    <pic:cNvPicPr/>
                  </pic:nvPicPr>
                  <pic:blipFill>
                    <a:blip r:embed="rId263" r:link="rId4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483C135" wp14:editId="192B2153">
            <wp:extent cx="228600" cy="228600"/>
            <wp:effectExtent l="0" t="0" r="0" b="0"/>
            <wp:docPr id="372" name="図 372"/>
            <wp:cNvGraphicFramePr/>
            <a:graphic xmlns:a="http://schemas.openxmlformats.org/drawingml/2006/main">
              <a:graphicData uri="http://schemas.openxmlformats.org/drawingml/2006/picture">
                <pic:pic xmlns:pic="http://schemas.openxmlformats.org/drawingml/2006/picture">
                  <pic:nvPicPr>
                    <pic:cNvPr id="372" name=""/>
                    <pic:cNvPicPr/>
                  </pic:nvPicPr>
                  <pic:blipFill>
                    <a:blip r:embed="rId7" r:link="rId4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E79F2E0" wp14:editId="701AC939">
            <wp:extent cx="228600" cy="228600"/>
            <wp:effectExtent l="0" t="0" r="0" b="0"/>
            <wp:docPr id="373" name="図 373"/>
            <wp:cNvGraphicFramePr/>
            <a:graphic xmlns:a="http://schemas.openxmlformats.org/drawingml/2006/main">
              <a:graphicData uri="http://schemas.openxmlformats.org/drawingml/2006/picture">
                <pic:pic xmlns:pic="http://schemas.openxmlformats.org/drawingml/2006/picture">
                  <pic:nvPicPr>
                    <pic:cNvPr id="373" name=""/>
                    <pic:cNvPicPr/>
                  </pic:nvPicPr>
                  <pic:blipFill>
                    <a:blip r:embed="rId32" r:link="rId4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F5CFE96" wp14:editId="6434A3E5">
            <wp:extent cx="228600" cy="228600"/>
            <wp:effectExtent l="0" t="0" r="0" b="0"/>
            <wp:docPr id="374" name="図 374"/>
            <wp:cNvGraphicFramePr/>
            <a:graphic xmlns:a="http://schemas.openxmlformats.org/drawingml/2006/main">
              <a:graphicData uri="http://schemas.openxmlformats.org/drawingml/2006/picture">
                <pic:pic xmlns:pic="http://schemas.openxmlformats.org/drawingml/2006/picture">
                  <pic:nvPicPr>
                    <pic:cNvPr id="374" name=""/>
                    <pic:cNvPicPr/>
                  </pic:nvPicPr>
                  <pic:blipFill>
                    <a:blip r:embed="rId9" r:link="rId4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【削除】【囲みコラム】情報管理が不適切な場合に問われる法律</w:t>
      </w:r>
    </w:p>
    <w:p w14:paraId="6D92D4D0" w14:textId="1997949A" w:rsidR="008E0457" w:rsidRPr="00663B1D" w:rsidRDefault="008E0457"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5E664ACE" wp14:editId="4FBAF6FC">
            <wp:extent cx="228600" cy="228600"/>
            <wp:effectExtent l="0" t="0" r="0" b="0"/>
            <wp:docPr id="375" name="図 375"/>
            <wp:cNvGraphicFramePr/>
            <a:graphic xmlns:a="http://schemas.openxmlformats.org/drawingml/2006/main">
              <a:graphicData uri="http://schemas.openxmlformats.org/drawingml/2006/picture">
                <pic:pic xmlns:pic="http://schemas.openxmlformats.org/drawingml/2006/picture">
                  <pic:nvPicPr>
                    <pic:cNvPr id="375" name=""/>
                    <pic:cNvPicPr/>
                  </pic:nvPicPr>
                  <pic:blipFill>
                    <a:blip r:embed="rId390" r:link="rId4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52F21D8" wp14:editId="5BB87A71">
            <wp:extent cx="228600" cy="228600"/>
            <wp:effectExtent l="0" t="0" r="0" b="0"/>
            <wp:docPr id="376" name="図 376"/>
            <wp:cNvGraphicFramePr/>
            <a:graphic xmlns:a="http://schemas.openxmlformats.org/drawingml/2006/main">
              <a:graphicData uri="http://schemas.openxmlformats.org/drawingml/2006/picture">
                <pic:pic xmlns:pic="http://schemas.openxmlformats.org/drawingml/2006/picture">
                  <pic:nvPicPr>
                    <pic:cNvPr id="376" name=""/>
                    <pic:cNvPicPr/>
                  </pic:nvPicPr>
                  <pic:blipFill>
                    <a:blip r:embed="rId7" r:link="rId4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38D73E5" wp14:editId="63B949D9">
            <wp:extent cx="228600" cy="228600"/>
            <wp:effectExtent l="0" t="0" r="0" b="0"/>
            <wp:docPr id="377" name="図 377"/>
            <wp:cNvGraphicFramePr/>
            <a:graphic xmlns:a="http://schemas.openxmlformats.org/drawingml/2006/main">
              <a:graphicData uri="http://schemas.openxmlformats.org/drawingml/2006/picture">
                <pic:pic xmlns:pic="http://schemas.openxmlformats.org/drawingml/2006/picture">
                  <pic:nvPicPr>
                    <pic:cNvPr id="377" name=""/>
                    <pic:cNvPicPr/>
                  </pic:nvPicPr>
                  <pic:blipFill>
                    <a:blip r:embed="rId32" r:link="rId4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9C31FD7" wp14:editId="247D15F7">
            <wp:extent cx="228600" cy="228600"/>
            <wp:effectExtent l="0" t="0" r="0" b="0"/>
            <wp:docPr id="378" name="図 378"/>
            <wp:cNvGraphicFramePr/>
            <a:graphic xmlns:a="http://schemas.openxmlformats.org/drawingml/2006/main">
              <a:graphicData uri="http://schemas.openxmlformats.org/drawingml/2006/picture">
                <pic:pic xmlns:pic="http://schemas.openxmlformats.org/drawingml/2006/picture">
                  <pic:nvPicPr>
                    <pic:cNvPr id="378" name=""/>
                    <pic:cNvPicPr/>
                  </pic:nvPicPr>
                  <pic:blipFill>
                    <a:blip r:embed="rId46" r:link="rId4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【Web版コラム】組織の姿勢3分類(企業経営のためのサイバーセキュリティの考え方の策定について （2016年8月2日）【NISC】より)</w:t>
      </w:r>
    </w:p>
    <w:p w14:paraId="672CA26C" w14:textId="7A1ACEE2" w:rsidR="008E0457" w:rsidRPr="00663B1D" w:rsidRDefault="008E0457" w:rsidP="00663B1D">
      <w:pPr>
        <w:pStyle w:val="MMHyperlink"/>
        <w:spacing w:line="0" w:lineRule="atLeast"/>
        <w:ind w:left="840"/>
        <w:rPr>
          <w:rFonts w:ascii="Meiryo UI" w:eastAsia="Meiryo UI" w:hAnsi="Meiryo UI"/>
        </w:rPr>
      </w:pPr>
      <w:r w:rsidRPr="00663B1D">
        <w:rPr>
          <w:rFonts w:ascii="Meiryo UI" w:eastAsia="Meiryo UI" w:hAnsi="Meiryo UI"/>
        </w:rPr>
        <w:t xml:space="preserve">ドキュメントを参照: </w:t>
      </w:r>
      <w:hyperlink r:id="rId411" w:history="1">
        <w:r w:rsidRPr="00663B1D">
          <w:rPr>
            <w:rStyle w:val="a5"/>
            <w:rFonts w:ascii="Meiryo UI" w:eastAsia="Meiryo UI" w:hAnsi="Meiryo UI"/>
          </w:rPr>
          <w:t>https://www.nisc.go.jp/conference/cs/jinzai/wg/index.html</w:t>
        </w:r>
      </w:hyperlink>
    </w:p>
    <w:p w14:paraId="717FBBA5" w14:textId="0C5724D5" w:rsidR="008E0457" w:rsidRPr="00663B1D" w:rsidRDefault="008E0457"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4852AEC1" wp14:editId="5515ED9E">
            <wp:extent cx="228600" cy="228600"/>
            <wp:effectExtent l="0" t="0" r="0" b="0"/>
            <wp:docPr id="379" name="図 379"/>
            <wp:cNvGraphicFramePr/>
            <a:graphic xmlns:a="http://schemas.openxmlformats.org/drawingml/2006/main">
              <a:graphicData uri="http://schemas.openxmlformats.org/drawingml/2006/picture">
                <pic:pic xmlns:pic="http://schemas.openxmlformats.org/drawingml/2006/picture">
                  <pic:nvPicPr>
                    <pic:cNvPr id="379" name=""/>
                    <pic:cNvPicPr/>
                  </pic:nvPicPr>
                  <pic:blipFill>
                    <a:blip r:embed="rId126" r:link="rId4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1F28812" wp14:editId="30299333">
            <wp:extent cx="228600" cy="228600"/>
            <wp:effectExtent l="0" t="0" r="0" b="0"/>
            <wp:docPr id="380" name="図 380"/>
            <wp:cNvGraphicFramePr/>
            <a:graphic xmlns:a="http://schemas.openxmlformats.org/drawingml/2006/main">
              <a:graphicData uri="http://schemas.openxmlformats.org/drawingml/2006/picture">
                <pic:pic xmlns:pic="http://schemas.openxmlformats.org/drawingml/2006/picture">
                  <pic:nvPicPr>
                    <pic:cNvPr id="380" name=""/>
                    <pic:cNvPicPr/>
                  </pic:nvPicPr>
                  <pic:blipFill>
                    <a:blip r:embed="rId7" r:link="rId4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EF9C52F" wp14:editId="3702785F">
            <wp:extent cx="228600" cy="228600"/>
            <wp:effectExtent l="0" t="0" r="0" b="0"/>
            <wp:docPr id="381" name="図 381"/>
            <wp:cNvGraphicFramePr/>
            <a:graphic xmlns:a="http://schemas.openxmlformats.org/drawingml/2006/main">
              <a:graphicData uri="http://schemas.openxmlformats.org/drawingml/2006/picture">
                <pic:pic xmlns:pic="http://schemas.openxmlformats.org/drawingml/2006/picture">
                  <pic:nvPicPr>
                    <pic:cNvPr id="381" name=""/>
                    <pic:cNvPicPr/>
                  </pic:nvPicPr>
                  <pic:blipFill>
                    <a:blip r:embed="rId32" r:link="rId4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B79259C" wp14:editId="11B6FBE8">
            <wp:extent cx="228600" cy="228600"/>
            <wp:effectExtent l="0" t="0" r="0" b="0"/>
            <wp:docPr id="382" name="図 382"/>
            <wp:cNvGraphicFramePr/>
            <a:graphic xmlns:a="http://schemas.openxmlformats.org/drawingml/2006/main">
              <a:graphicData uri="http://schemas.openxmlformats.org/drawingml/2006/picture">
                <pic:pic xmlns:pic="http://schemas.openxmlformats.org/drawingml/2006/picture">
                  <pic:nvPicPr>
                    <pic:cNvPr id="382" name=""/>
                    <pic:cNvPicPr/>
                  </pic:nvPicPr>
                  <pic:blipFill>
                    <a:blip r:embed="rId9" r:link="rId4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投資効果（費用対効果）を認識する</w:t>
      </w:r>
    </w:p>
    <w:p w14:paraId="062CC969" w14:textId="254918A9" w:rsidR="008E0457" w:rsidRPr="00663B1D" w:rsidRDefault="008E0457"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70031F0F" wp14:editId="10B9DC86">
            <wp:extent cx="228600" cy="228600"/>
            <wp:effectExtent l="0" t="0" r="0" b="0"/>
            <wp:docPr id="383" name="図 383"/>
            <wp:cNvGraphicFramePr/>
            <a:graphic xmlns:a="http://schemas.openxmlformats.org/drawingml/2006/main">
              <a:graphicData uri="http://schemas.openxmlformats.org/drawingml/2006/picture">
                <pic:pic xmlns:pic="http://schemas.openxmlformats.org/drawingml/2006/picture">
                  <pic:nvPicPr>
                    <pic:cNvPr id="383" name=""/>
                    <pic:cNvPicPr/>
                  </pic:nvPicPr>
                  <pic:blipFill>
                    <a:blip r:embed="rId390" r:link="rId4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FA74BC0" wp14:editId="5FB94659">
            <wp:extent cx="228600" cy="228600"/>
            <wp:effectExtent l="0" t="0" r="0" b="0"/>
            <wp:docPr id="384" name="図 384"/>
            <wp:cNvGraphicFramePr/>
            <a:graphic xmlns:a="http://schemas.openxmlformats.org/drawingml/2006/main">
              <a:graphicData uri="http://schemas.openxmlformats.org/drawingml/2006/picture">
                <pic:pic xmlns:pic="http://schemas.openxmlformats.org/drawingml/2006/picture">
                  <pic:nvPicPr>
                    <pic:cNvPr id="384" name=""/>
                    <pic:cNvPicPr/>
                  </pic:nvPicPr>
                  <pic:blipFill>
                    <a:blip r:embed="rId7" r:link="rId4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3AEFAAA" wp14:editId="5FA143E9">
            <wp:extent cx="228600" cy="228600"/>
            <wp:effectExtent l="0" t="0" r="0" b="0"/>
            <wp:docPr id="385" name="図 385"/>
            <wp:cNvGraphicFramePr/>
            <a:graphic xmlns:a="http://schemas.openxmlformats.org/drawingml/2006/main">
              <a:graphicData uri="http://schemas.openxmlformats.org/drawingml/2006/picture">
                <pic:pic xmlns:pic="http://schemas.openxmlformats.org/drawingml/2006/picture">
                  <pic:nvPicPr>
                    <pic:cNvPr id="385" name=""/>
                    <pic:cNvPicPr/>
                  </pic:nvPicPr>
                  <pic:blipFill>
                    <a:blip r:embed="rId28" r:link="rId4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CB865DE" wp14:editId="220DCDA6">
            <wp:extent cx="228600" cy="228600"/>
            <wp:effectExtent l="0" t="0" r="0" b="0"/>
            <wp:docPr id="386" name="図 386"/>
            <wp:cNvGraphicFramePr/>
            <a:graphic xmlns:a="http://schemas.openxmlformats.org/drawingml/2006/main">
              <a:graphicData uri="http://schemas.openxmlformats.org/drawingml/2006/picture">
                <pic:pic xmlns:pic="http://schemas.openxmlformats.org/drawingml/2006/picture">
                  <pic:nvPicPr>
                    <pic:cNvPr id="386" name=""/>
                    <pic:cNvPicPr/>
                  </pic:nvPicPr>
                  <pic:blipFill>
                    <a:blip r:embed="rId9" r:link="rId4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3-4：投資効果（費用対効果）を認識する</w:t>
      </w:r>
    </w:p>
    <w:p w14:paraId="0043C551" w14:textId="64DEFC2F" w:rsidR="008E0457" w:rsidRPr="00663B1D" w:rsidRDefault="008E0457"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260E2DC8" wp14:editId="3DFB526A">
            <wp:extent cx="228600" cy="228600"/>
            <wp:effectExtent l="0" t="0" r="0" b="0"/>
            <wp:docPr id="387" name="図 387"/>
            <wp:cNvGraphicFramePr/>
            <a:graphic xmlns:a="http://schemas.openxmlformats.org/drawingml/2006/main">
              <a:graphicData uri="http://schemas.openxmlformats.org/drawingml/2006/picture">
                <pic:pic xmlns:pic="http://schemas.openxmlformats.org/drawingml/2006/picture">
                  <pic:nvPicPr>
                    <pic:cNvPr id="387" name=""/>
                    <pic:cNvPicPr/>
                  </pic:nvPicPr>
                  <pic:blipFill>
                    <a:blip r:embed="rId7" r:link="rId4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5C87DD8" wp14:editId="6443D174">
            <wp:extent cx="228600" cy="228600"/>
            <wp:effectExtent l="0" t="0" r="0" b="0"/>
            <wp:docPr id="388" name="図 388"/>
            <wp:cNvGraphicFramePr/>
            <a:graphic xmlns:a="http://schemas.openxmlformats.org/drawingml/2006/main">
              <a:graphicData uri="http://schemas.openxmlformats.org/drawingml/2006/picture">
                <pic:pic xmlns:pic="http://schemas.openxmlformats.org/drawingml/2006/picture">
                  <pic:nvPicPr>
                    <pic:cNvPr id="388" name=""/>
                    <pic:cNvPicPr/>
                  </pic:nvPicPr>
                  <pic:blipFill>
                    <a:blip r:embed="rId32" r:link="rId4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4ED8EBB" wp14:editId="2082D00C">
            <wp:extent cx="228600" cy="228600"/>
            <wp:effectExtent l="0" t="0" r="0" b="0"/>
            <wp:docPr id="389" name="図 389"/>
            <wp:cNvGraphicFramePr/>
            <a:graphic xmlns:a="http://schemas.openxmlformats.org/drawingml/2006/main">
              <a:graphicData uri="http://schemas.openxmlformats.org/drawingml/2006/picture">
                <pic:pic xmlns:pic="http://schemas.openxmlformats.org/drawingml/2006/picture">
                  <pic:nvPicPr>
                    <pic:cNvPr id="389" name=""/>
                    <pic:cNvPicPr/>
                  </pic:nvPicPr>
                  <pic:blipFill>
                    <a:blip r:embed="rId9" r:link="rId4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【囲みコラム】数値の見直し</w:t>
      </w:r>
    </w:p>
    <w:p w14:paraId="597D7BA0" w14:textId="60C09CB9" w:rsidR="008E0457" w:rsidRPr="00663B1D" w:rsidRDefault="008E0457"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76560D2A" wp14:editId="6F94B568">
            <wp:extent cx="228600" cy="228600"/>
            <wp:effectExtent l="0" t="0" r="0" b="0"/>
            <wp:docPr id="390" name="図 390"/>
            <wp:cNvGraphicFramePr/>
            <a:graphic xmlns:a="http://schemas.openxmlformats.org/drawingml/2006/main">
              <a:graphicData uri="http://schemas.openxmlformats.org/drawingml/2006/picture">
                <pic:pic xmlns:pic="http://schemas.openxmlformats.org/drawingml/2006/picture">
                  <pic:nvPicPr>
                    <pic:cNvPr id="390" name=""/>
                    <pic:cNvPicPr/>
                  </pic:nvPicPr>
                  <pic:blipFill>
                    <a:blip r:embed="rId126" r:link="rId4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08D216F" wp14:editId="08D23E97">
            <wp:extent cx="228600" cy="228600"/>
            <wp:effectExtent l="0" t="0" r="0" b="0"/>
            <wp:docPr id="391" name="図 391"/>
            <wp:cNvGraphicFramePr/>
            <a:graphic xmlns:a="http://schemas.openxmlformats.org/drawingml/2006/main">
              <a:graphicData uri="http://schemas.openxmlformats.org/drawingml/2006/picture">
                <pic:pic xmlns:pic="http://schemas.openxmlformats.org/drawingml/2006/picture">
                  <pic:nvPicPr>
                    <pic:cNvPr id="391" name=""/>
                    <pic:cNvPicPr/>
                  </pic:nvPicPr>
                  <pic:blipFill>
                    <a:blip r:embed="rId7" r:link="rId4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4DD0AF2" wp14:editId="00FB813C">
            <wp:extent cx="228600" cy="228600"/>
            <wp:effectExtent l="0" t="0" r="0" b="0"/>
            <wp:docPr id="392" name="図 392"/>
            <wp:cNvGraphicFramePr/>
            <a:graphic xmlns:a="http://schemas.openxmlformats.org/drawingml/2006/main">
              <a:graphicData uri="http://schemas.openxmlformats.org/drawingml/2006/picture">
                <pic:pic xmlns:pic="http://schemas.openxmlformats.org/drawingml/2006/picture">
                  <pic:nvPicPr>
                    <pic:cNvPr id="392" name=""/>
                    <pic:cNvPicPr/>
                  </pic:nvPicPr>
                  <pic:blipFill>
                    <a:blip r:embed="rId32" r:link="rId4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35A6878" wp14:editId="6472BD4F">
            <wp:extent cx="228600" cy="228600"/>
            <wp:effectExtent l="0" t="0" r="0" b="0"/>
            <wp:docPr id="393" name="図 393"/>
            <wp:cNvGraphicFramePr/>
            <a:graphic xmlns:a="http://schemas.openxmlformats.org/drawingml/2006/main">
              <a:graphicData uri="http://schemas.openxmlformats.org/drawingml/2006/picture">
                <pic:pic xmlns:pic="http://schemas.openxmlformats.org/drawingml/2006/picture">
                  <pic:nvPicPr>
                    <pic:cNvPr id="393" name=""/>
                    <pic:cNvPicPr/>
                  </pic:nvPicPr>
                  <pic:blipFill>
                    <a:blip r:embed="rId9" r:link="rId4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【自社の対策状況把握】自社のIT活用・セキュリティ対策状況を自己診断する</w:t>
      </w:r>
    </w:p>
    <w:p w14:paraId="584940D8" w14:textId="198A441E" w:rsidR="008E0457" w:rsidRPr="00663B1D" w:rsidRDefault="008E0457" w:rsidP="00663B1D">
      <w:pPr>
        <w:pStyle w:val="MMTopic4"/>
        <w:spacing w:line="0" w:lineRule="atLeast"/>
        <w:ind w:left="840"/>
        <w:rPr>
          <w:rFonts w:ascii="Meiryo UI" w:eastAsia="Meiryo UI" w:hAnsi="Meiryo UI"/>
        </w:rPr>
      </w:pPr>
      <w:r w:rsidRPr="00663B1D">
        <w:rPr>
          <w:rFonts w:ascii="Meiryo UI" w:eastAsia="Meiryo UI" w:hAnsi="Meiryo UI"/>
          <w:noProof/>
        </w:rPr>
        <w:lastRenderedPageBreak/>
        <w:drawing>
          <wp:inline distT="0" distB="0" distL="0" distR="0" wp14:anchorId="1EE85BB4" wp14:editId="133668DF">
            <wp:extent cx="228600" cy="228600"/>
            <wp:effectExtent l="0" t="0" r="0" b="0"/>
            <wp:docPr id="394" name="図 394"/>
            <wp:cNvGraphicFramePr/>
            <a:graphic xmlns:a="http://schemas.openxmlformats.org/drawingml/2006/main">
              <a:graphicData uri="http://schemas.openxmlformats.org/drawingml/2006/picture">
                <pic:pic xmlns:pic="http://schemas.openxmlformats.org/drawingml/2006/picture">
                  <pic:nvPicPr>
                    <pic:cNvPr id="394" name=""/>
                    <pic:cNvPicPr/>
                  </pic:nvPicPr>
                  <pic:blipFill>
                    <a:blip r:embed="rId390" r:link="rId4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E7068F2" wp14:editId="70EBB3B2">
            <wp:extent cx="228600" cy="228600"/>
            <wp:effectExtent l="0" t="0" r="0" b="0"/>
            <wp:docPr id="395" name="図 395"/>
            <wp:cNvGraphicFramePr/>
            <a:graphic xmlns:a="http://schemas.openxmlformats.org/drawingml/2006/main">
              <a:graphicData uri="http://schemas.openxmlformats.org/drawingml/2006/picture">
                <pic:pic xmlns:pic="http://schemas.openxmlformats.org/drawingml/2006/picture">
                  <pic:nvPicPr>
                    <pic:cNvPr id="395" name=""/>
                    <pic:cNvPicPr/>
                  </pic:nvPicPr>
                  <pic:blipFill>
                    <a:blip r:embed="rId7" r:link="rId4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A6EE021" wp14:editId="3D64C188">
            <wp:extent cx="228600" cy="228600"/>
            <wp:effectExtent l="0" t="0" r="0" b="0"/>
            <wp:docPr id="396" name="図 396"/>
            <wp:cNvGraphicFramePr/>
            <a:graphic xmlns:a="http://schemas.openxmlformats.org/drawingml/2006/main">
              <a:graphicData uri="http://schemas.openxmlformats.org/drawingml/2006/picture">
                <pic:pic xmlns:pic="http://schemas.openxmlformats.org/drawingml/2006/picture">
                  <pic:nvPicPr>
                    <pic:cNvPr id="396" name=""/>
                    <pic:cNvPicPr/>
                  </pic:nvPicPr>
                  <pic:blipFill>
                    <a:blip r:embed="rId28" r:link="rId4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8069EFC" wp14:editId="05453505">
            <wp:extent cx="228600" cy="228600"/>
            <wp:effectExtent l="0" t="0" r="0" b="0"/>
            <wp:docPr id="397" name="図 397"/>
            <wp:cNvGraphicFramePr/>
            <a:graphic xmlns:a="http://schemas.openxmlformats.org/drawingml/2006/main">
              <a:graphicData uri="http://schemas.openxmlformats.org/drawingml/2006/picture">
                <pic:pic xmlns:pic="http://schemas.openxmlformats.org/drawingml/2006/picture">
                  <pic:nvPicPr>
                    <pic:cNvPr id="397" name=""/>
                    <pic:cNvPicPr/>
                  </pic:nvPicPr>
                  <pic:blipFill>
                    <a:blip r:embed="rId9" r:link="rId4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3-5：ITの活用診断</w:t>
      </w:r>
    </w:p>
    <w:p w14:paraId="6863E52C" w14:textId="2F1D1EDE" w:rsidR="008E0457" w:rsidRPr="00663B1D" w:rsidRDefault="008E0457"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1876B83C" wp14:editId="4DE28D60">
            <wp:extent cx="228600" cy="228600"/>
            <wp:effectExtent l="0" t="0" r="0" b="0"/>
            <wp:docPr id="398" name="図 398"/>
            <wp:cNvGraphicFramePr/>
            <a:graphic xmlns:a="http://schemas.openxmlformats.org/drawingml/2006/main">
              <a:graphicData uri="http://schemas.openxmlformats.org/drawingml/2006/picture">
                <pic:pic xmlns:pic="http://schemas.openxmlformats.org/drawingml/2006/picture">
                  <pic:nvPicPr>
                    <pic:cNvPr id="398" name=""/>
                    <pic:cNvPicPr/>
                  </pic:nvPicPr>
                  <pic:blipFill>
                    <a:blip r:embed="rId7" r:link="rId4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81209F2" wp14:editId="62852A26">
            <wp:extent cx="228600" cy="228600"/>
            <wp:effectExtent l="0" t="0" r="0" b="0"/>
            <wp:docPr id="399" name="図 399"/>
            <wp:cNvGraphicFramePr/>
            <a:graphic xmlns:a="http://schemas.openxmlformats.org/drawingml/2006/main">
              <a:graphicData uri="http://schemas.openxmlformats.org/drawingml/2006/picture">
                <pic:pic xmlns:pic="http://schemas.openxmlformats.org/drawingml/2006/picture">
                  <pic:nvPicPr>
                    <pic:cNvPr id="399" name=""/>
                    <pic:cNvPicPr/>
                  </pic:nvPicPr>
                  <pic:blipFill>
                    <a:blip r:embed="rId32" r:link="rId4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DX推進指標　自己診断結果分析レポート（IPA）の「背景」を参照</w:t>
      </w:r>
    </w:p>
    <w:p w14:paraId="0B3600F8" w14:textId="079E4D72" w:rsidR="008E0457" w:rsidRPr="00663B1D" w:rsidRDefault="008E0457"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35C14083" wp14:editId="68D9A01F">
            <wp:extent cx="228600" cy="228600"/>
            <wp:effectExtent l="0" t="0" r="0" b="0"/>
            <wp:docPr id="400" name="図 400"/>
            <wp:cNvGraphicFramePr/>
            <a:graphic xmlns:a="http://schemas.openxmlformats.org/drawingml/2006/main">
              <a:graphicData uri="http://schemas.openxmlformats.org/drawingml/2006/picture">
                <pic:pic xmlns:pic="http://schemas.openxmlformats.org/drawingml/2006/picture">
                  <pic:nvPicPr>
                    <pic:cNvPr id="400" name=""/>
                    <pic:cNvPicPr/>
                  </pic:nvPicPr>
                  <pic:blipFill>
                    <a:blip r:embed="rId390" r:link="rId4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8F01351" wp14:editId="1225FC9A">
            <wp:extent cx="228600" cy="228600"/>
            <wp:effectExtent l="0" t="0" r="0" b="0"/>
            <wp:docPr id="401" name="図 401"/>
            <wp:cNvGraphicFramePr/>
            <a:graphic xmlns:a="http://schemas.openxmlformats.org/drawingml/2006/main">
              <a:graphicData uri="http://schemas.openxmlformats.org/drawingml/2006/picture">
                <pic:pic xmlns:pic="http://schemas.openxmlformats.org/drawingml/2006/picture">
                  <pic:nvPicPr>
                    <pic:cNvPr id="401" name=""/>
                    <pic:cNvPicPr/>
                  </pic:nvPicPr>
                  <pic:blipFill>
                    <a:blip r:embed="rId7" r:link="rId4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5FA9DF6" wp14:editId="2B4F5CB9">
            <wp:extent cx="228600" cy="228600"/>
            <wp:effectExtent l="0" t="0" r="0" b="0"/>
            <wp:docPr id="402" name="図 402"/>
            <wp:cNvGraphicFramePr/>
            <a:graphic xmlns:a="http://schemas.openxmlformats.org/drawingml/2006/main">
              <a:graphicData uri="http://schemas.openxmlformats.org/drawingml/2006/picture">
                <pic:pic xmlns:pic="http://schemas.openxmlformats.org/drawingml/2006/picture">
                  <pic:nvPicPr>
                    <pic:cNvPr id="402" name=""/>
                    <pic:cNvPicPr/>
                  </pic:nvPicPr>
                  <pic:blipFill>
                    <a:blip r:embed="rId28" r:link="rId4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ADB05BE" wp14:editId="0559DE19">
            <wp:extent cx="228600" cy="228600"/>
            <wp:effectExtent l="0" t="0" r="0" b="0"/>
            <wp:docPr id="403" name="図 403"/>
            <wp:cNvGraphicFramePr/>
            <a:graphic xmlns:a="http://schemas.openxmlformats.org/drawingml/2006/main">
              <a:graphicData uri="http://schemas.openxmlformats.org/drawingml/2006/picture">
                <pic:pic xmlns:pic="http://schemas.openxmlformats.org/drawingml/2006/picture">
                  <pic:nvPicPr>
                    <pic:cNvPr id="403" name=""/>
                    <pic:cNvPicPr/>
                  </pic:nvPicPr>
                  <pic:blipFill>
                    <a:blip r:embed="rId9" r:link="rId4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3-6：サイバーセキュリティ投資診断</w:t>
      </w:r>
    </w:p>
    <w:p w14:paraId="5F0DB334" w14:textId="19581461" w:rsidR="008E0457" w:rsidRPr="00663B1D" w:rsidRDefault="008E0457"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696ABD4F" wp14:editId="3628AB6C">
            <wp:extent cx="228600" cy="228600"/>
            <wp:effectExtent l="0" t="0" r="0" b="0"/>
            <wp:docPr id="404" name="図 404"/>
            <wp:cNvGraphicFramePr/>
            <a:graphic xmlns:a="http://schemas.openxmlformats.org/drawingml/2006/main">
              <a:graphicData uri="http://schemas.openxmlformats.org/drawingml/2006/picture">
                <pic:pic xmlns:pic="http://schemas.openxmlformats.org/drawingml/2006/picture">
                  <pic:nvPicPr>
                    <pic:cNvPr id="404" name=""/>
                    <pic:cNvPicPr/>
                  </pic:nvPicPr>
                  <pic:blipFill>
                    <a:blip r:embed="rId390" r:link="rId4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278D3D3" wp14:editId="74A2431E">
            <wp:extent cx="228600" cy="228600"/>
            <wp:effectExtent l="0" t="0" r="0" b="0"/>
            <wp:docPr id="405" name="図 405"/>
            <wp:cNvGraphicFramePr/>
            <a:graphic xmlns:a="http://schemas.openxmlformats.org/drawingml/2006/main">
              <a:graphicData uri="http://schemas.openxmlformats.org/drawingml/2006/picture">
                <pic:pic xmlns:pic="http://schemas.openxmlformats.org/drawingml/2006/picture">
                  <pic:nvPicPr>
                    <pic:cNvPr id="405" name=""/>
                    <pic:cNvPicPr/>
                  </pic:nvPicPr>
                  <pic:blipFill>
                    <a:blip r:embed="rId7" r:link="rId4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5D4DCB8" wp14:editId="290BD07F">
            <wp:extent cx="228600" cy="228600"/>
            <wp:effectExtent l="0" t="0" r="0" b="0"/>
            <wp:docPr id="406" name="図 406"/>
            <wp:cNvGraphicFramePr/>
            <a:graphic xmlns:a="http://schemas.openxmlformats.org/drawingml/2006/main">
              <a:graphicData uri="http://schemas.openxmlformats.org/drawingml/2006/picture">
                <pic:pic xmlns:pic="http://schemas.openxmlformats.org/drawingml/2006/picture">
                  <pic:nvPicPr>
                    <pic:cNvPr id="406" name=""/>
                    <pic:cNvPicPr/>
                  </pic:nvPicPr>
                  <pic:blipFill>
                    <a:blip r:embed="rId28" r:link="rId4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2007874" wp14:editId="00AD467C">
            <wp:extent cx="228600" cy="228600"/>
            <wp:effectExtent l="0" t="0" r="0" b="0"/>
            <wp:docPr id="407" name="図 407"/>
            <wp:cNvGraphicFramePr/>
            <a:graphic xmlns:a="http://schemas.openxmlformats.org/drawingml/2006/main">
              <a:graphicData uri="http://schemas.openxmlformats.org/drawingml/2006/picture">
                <pic:pic xmlns:pic="http://schemas.openxmlformats.org/drawingml/2006/picture">
                  <pic:nvPicPr>
                    <pic:cNvPr id="407" name=""/>
                    <pic:cNvPicPr/>
                  </pic:nvPicPr>
                  <pic:blipFill>
                    <a:blip r:embed="rId9" r:link="rId4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3-7：情報セキュリティ対策診断</w:t>
      </w:r>
    </w:p>
    <w:p w14:paraId="63127FBD" w14:textId="5B0A8578" w:rsidR="008E0457" w:rsidRPr="00663B1D" w:rsidRDefault="008E0457"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3A0DA48A" wp14:editId="72341CA3">
            <wp:extent cx="228600" cy="228600"/>
            <wp:effectExtent l="0" t="0" r="0" b="0"/>
            <wp:docPr id="408" name="図 408"/>
            <wp:cNvGraphicFramePr/>
            <a:graphic xmlns:a="http://schemas.openxmlformats.org/drawingml/2006/main">
              <a:graphicData uri="http://schemas.openxmlformats.org/drawingml/2006/picture">
                <pic:pic xmlns:pic="http://schemas.openxmlformats.org/drawingml/2006/picture">
                  <pic:nvPicPr>
                    <pic:cNvPr id="408" name=""/>
                    <pic:cNvPicPr/>
                  </pic:nvPicPr>
                  <pic:blipFill>
                    <a:blip r:embed="rId126" r:link="rId4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88773DB" wp14:editId="3AA731AD">
            <wp:extent cx="228600" cy="228600"/>
            <wp:effectExtent l="0" t="0" r="0" b="0"/>
            <wp:docPr id="409" name="図 409"/>
            <wp:cNvGraphicFramePr/>
            <a:graphic xmlns:a="http://schemas.openxmlformats.org/drawingml/2006/main">
              <a:graphicData uri="http://schemas.openxmlformats.org/drawingml/2006/picture">
                <pic:pic xmlns:pic="http://schemas.openxmlformats.org/drawingml/2006/picture">
                  <pic:nvPicPr>
                    <pic:cNvPr id="409" name=""/>
                    <pic:cNvPicPr/>
                  </pic:nvPicPr>
                  <pic:blipFill>
                    <a:blip r:embed="rId7" r:link="rId4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1D3441A" wp14:editId="615C2EE9">
            <wp:extent cx="228600" cy="228600"/>
            <wp:effectExtent l="0" t="0" r="0" b="0"/>
            <wp:docPr id="410" name="図 410"/>
            <wp:cNvGraphicFramePr/>
            <a:graphic xmlns:a="http://schemas.openxmlformats.org/drawingml/2006/main">
              <a:graphicData uri="http://schemas.openxmlformats.org/drawingml/2006/picture">
                <pic:pic xmlns:pic="http://schemas.openxmlformats.org/drawingml/2006/picture">
                  <pic:nvPicPr>
                    <pic:cNvPr id="410" name=""/>
                    <pic:cNvPicPr/>
                  </pic:nvPicPr>
                  <pic:blipFill>
                    <a:blip r:embed="rId32" r:link="rId4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93B552B" wp14:editId="62BF88E5">
            <wp:extent cx="228600" cy="228600"/>
            <wp:effectExtent l="0" t="0" r="0" b="0"/>
            <wp:docPr id="411" name="図 411"/>
            <wp:cNvGraphicFramePr/>
            <a:graphic xmlns:a="http://schemas.openxmlformats.org/drawingml/2006/main">
              <a:graphicData uri="http://schemas.openxmlformats.org/drawingml/2006/picture">
                <pic:pic xmlns:pic="http://schemas.openxmlformats.org/drawingml/2006/picture">
                  <pic:nvPicPr>
                    <pic:cNvPr id="411" name=""/>
                    <pic:cNvPicPr/>
                  </pic:nvPicPr>
                  <pic:blipFill>
                    <a:blip r:embed="rId9" r:link="rId4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ビジネスを継続するために（守りのIT投資とサイバーセキュリティ対策）</w:t>
      </w:r>
    </w:p>
    <w:p w14:paraId="3DAF2157" w14:textId="79CC01D9" w:rsidR="008E0457" w:rsidRPr="00663B1D" w:rsidRDefault="008E0457"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61D765FB" wp14:editId="2F76C06D">
            <wp:extent cx="228600" cy="228600"/>
            <wp:effectExtent l="0" t="0" r="0" b="0"/>
            <wp:docPr id="412" name="図 412"/>
            <wp:cNvGraphicFramePr/>
            <a:graphic xmlns:a="http://schemas.openxmlformats.org/drawingml/2006/main">
              <a:graphicData uri="http://schemas.openxmlformats.org/drawingml/2006/picture">
                <pic:pic xmlns:pic="http://schemas.openxmlformats.org/drawingml/2006/picture">
                  <pic:nvPicPr>
                    <pic:cNvPr id="412" name=""/>
                    <pic:cNvPicPr/>
                  </pic:nvPicPr>
                  <pic:blipFill>
                    <a:blip r:embed="rId390" r:link="rId4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8BDCCC5" wp14:editId="34F12E4E">
            <wp:extent cx="228600" cy="228600"/>
            <wp:effectExtent l="0" t="0" r="0" b="0"/>
            <wp:docPr id="413" name="図 413"/>
            <wp:cNvGraphicFramePr/>
            <a:graphic xmlns:a="http://schemas.openxmlformats.org/drawingml/2006/main">
              <a:graphicData uri="http://schemas.openxmlformats.org/drawingml/2006/picture">
                <pic:pic xmlns:pic="http://schemas.openxmlformats.org/drawingml/2006/picture">
                  <pic:nvPicPr>
                    <pic:cNvPr id="413" name=""/>
                    <pic:cNvPicPr/>
                  </pic:nvPicPr>
                  <pic:blipFill>
                    <a:blip r:embed="rId7" r:link="rId4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FCA0B63" wp14:editId="4C33F318">
            <wp:extent cx="228600" cy="228600"/>
            <wp:effectExtent l="0" t="0" r="0" b="0"/>
            <wp:docPr id="414" name="図 414"/>
            <wp:cNvGraphicFramePr/>
            <a:graphic xmlns:a="http://schemas.openxmlformats.org/drawingml/2006/main">
              <a:graphicData uri="http://schemas.openxmlformats.org/drawingml/2006/picture">
                <pic:pic xmlns:pic="http://schemas.openxmlformats.org/drawingml/2006/picture">
                  <pic:nvPicPr>
                    <pic:cNvPr id="414" name=""/>
                    <pic:cNvPicPr/>
                  </pic:nvPicPr>
                  <pic:blipFill>
                    <a:blip r:embed="rId28" r:link="rId4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B6EB23B" wp14:editId="7D304B7A">
            <wp:extent cx="228600" cy="228600"/>
            <wp:effectExtent l="0" t="0" r="0" b="0"/>
            <wp:docPr id="415" name="図 415"/>
            <wp:cNvGraphicFramePr/>
            <a:graphic xmlns:a="http://schemas.openxmlformats.org/drawingml/2006/main">
              <a:graphicData uri="http://schemas.openxmlformats.org/drawingml/2006/picture">
                <pic:pic xmlns:pic="http://schemas.openxmlformats.org/drawingml/2006/picture">
                  <pic:nvPicPr>
                    <pic:cNvPr id="415" name=""/>
                    <pic:cNvPicPr/>
                  </pic:nvPicPr>
                  <pic:blipFill>
                    <a:blip r:embed="rId9" r:link="rId4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3-8：業務の効率化、サービス維持のために</w:t>
      </w:r>
    </w:p>
    <w:p w14:paraId="226FE93B" w14:textId="21E659DC" w:rsidR="008E0457" w:rsidRPr="00663B1D" w:rsidRDefault="008E0457"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4F432B22" wp14:editId="0106C1BA">
            <wp:extent cx="228600" cy="228600"/>
            <wp:effectExtent l="0" t="0" r="0" b="0"/>
            <wp:docPr id="416" name="図 416"/>
            <wp:cNvGraphicFramePr/>
            <a:graphic xmlns:a="http://schemas.openxmlformats.org/drawingml/2006/main">
              <a:graphicData uri="http://schemas.openxmlformats.org/drawingml/2006/picture">
                <pic:pic xmlns:pic="http://schemas.openxmlformats.org/drawingml/2006/picture">
                  <pic:nvPicPr>
                    <pic:cNvPr id="416" name=""/>
                    <pic:cNvPicPr/>
                  </pic:nvPicPr>
                  <pic:blipFill>
                    <a:blip r:embed="rId390" r:link="rId4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79F2A77" wp14:editId="030D008C">
            <wp:extent cx="228600" cy="228600"/>
            <wp:effectExtent l="0" t="0" r="0" b="0"/>
            <wp:docPr id="417" name="図 417"/>
            <wp:cNvGraphicFramePr/>
            <a:graphic xmlns:a="http://schemas.openxmlformats.org/drawingml/2006/main">
              <a:graphicData uri="http://schemas.openxmlformats.org/drawingml/2006/picture">
                <pic:pic xmlns:pic="http://schemas.openxmlformats.org/drawingml/2006/picture">
                  <pic:nvPicPr>
                    <pic:cNvPr id="417" name=""/>
                    <pic:cNvPicPr/>
                  </pic:nvPicPr>
                  <pic:blipFill>
                    <a:blip r:embed="rId7" r:link="rId4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57B2B36" wp14:editId="7B1F7646">
            <wp:extent cx="228600" cy="228600"/>
            <wp:effectExtent l="0" t="0" r="0" b="0"/>
            <wp:docPr id="418" name="図 418"/>
            <wp:cNvGraphicFramePr/>
            <a:graphic xmlns:a="http://schemas.openxmlformats.org/drawingml/2006/main">
              <a:graphicData uri="http://schemas.openxmlformats.org/drawingml/2006/picture">
                <pic:pic xmlns:pic="http://schemas.openxmlformats.org/drawingml/2006/picture">
                  <pic:nvPicPr>
                    <pic:cNvPr id="418" name=""/>
                    <pic:cNvPicPr/>
                  </pic:nvPicPr>
                  <pic:blipFill>
                    <a:blip r:embed="rId32" r:link="rId4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CB33CDA" wp14:editId="5B5EA352">
            <wp:extent cx="228600" cy="228600"/>
            <wp:effectExtent l="0" t="0" r="0" b="0"/>
            <wp:docPr id="419" name="図 419"/>
            <wp:cNvGraphicFramePr/>
            <a:graphic xmlns:a="http://schemas.openxmlformats.org/drawingml/2006/main">
              <a:graphicData uri="http://schemas.openxmlformats.org/drawingml/2006/picture">
                <pic:pic xmlns:pic="http://schemas.openxmlformats.org/drawingml/2006/picture">
                  <pic:nvPicPr>
                    <pic:cNvPr id="419" name=""/>
                    <pic:cNvPicPr/>
                  </pic:nvPicPr>
                  <pic:blipFill>
                    <a:blip r:embed="rId46" r:link="rId4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06A9691" wp14:editId="6C2F28E9">
            <wp:extent cx="228600" cy="228600"/>
            <wp:effectExtent l="0" t="0" r="0" b="0"/>
            <wp:docPr id="420" name="図 420"/>
            <wp:cNvGraphicFramePr/>
            <a:graphic xmlns:a="http://schemas.openxmlformats.org/drawingml/2006/main">
              <a:graphicData uri="http://schemas.openxmlformats.org/drawingml/2006/picture">
                <pic:pic xmlns:pic="http://schemas.openxmlformats.org/drawingml/2006/picture">
                  <pic:nvPicPr>
                    <pic:cNvPr id="420" name=""/>
                    <pic:cNvPicPr/>
                  </pic:nvPicPr>
                  <pic:blipFill>
                    <a:blip r:embed="rId9" r:link="rId4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【コラム】テレワークの導入・運用ガイドブック</w:t>
      </w:r>
    </w:p>
    <w:p w14:paraId="1D121AA0" w14:textId="3CAA0980" w:rsidR="008E0457" w:rsidRPr="00663B1D" w:rsidRDefault="008E0457"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163E9490" wp14:editId="2674C031">
            <wp:extent cx="228600" cy="228600"/>
            <wp:effectExtent l="0" t="0" r="0" b="0"/>
            <wp:docPr id="421" name="図 421"/>
            <wp:cNvGraphicFramePr/>
            <a:graphic xmlns:a="http://schemas.openxmlformats.org/drawingml/2006/main">
              <a:graphicData uri="http://schemas.openxmlformats.org/drawingml/2006/picture">
                <pic:pic xmlns:pic="http://schemas.openxmlformats.org/drawingml/2006/picture">
                  <pic:nvPicPr>
                    <pic:cNvPr id="421" name=""/>
                    <pic:cNvPicPr/>
                  </pic:nvPicPr>
                  <pic:blipFill>
                    <a:blip r:embed="rId390" r:link="rId4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90589F" w:rsidRPr="00663B1D">
        <w:rPr>
          <w:rFonts w:ascii="Meiryo UI" w:eastAsia="Meiryo UI" w:hAnsi="Meiryo UI"/>
        </w:rPr>
        <w:t xml:space="preserve"> </w:t>
      </w:r>
      <w:r w:rsidR="0090589F" w:rsidRPr="00663B1D">
        <w:rPr>
          <w:rFonts w:ascii="Meiryo UI" w:eastAsia="Meiryo UI" w:hAnsi="Meiryo UI"/>
          <w:noProof/>
        </w:rPr>
        <w:drawing>
          <wp:inline distT="0" distB="0" distL="0" distR="0" wp14:anchorId="3A8FB965" wp14:editId="36861E15">
            <wp:extent cx="228600" cy="228600"/>
            <wp:effectExtent l="0" t="0" r="0" b="0"/>
            <wp:docPr id="422" name="図 422"/>
            <wp:cNvGraphicFramePr/>
            <a:graphic xmlns:a="http://schemas.openxmlformats.org/drawingml/2006/main">
              <a:graphicData uri="http://schemas.openxmlformats.org/drawingml/2006/picture">
                <pic:pic xmlns:pic="http://schemas.openxmlformats.org/drawingml/2006/picture">
                  <pic:nvPicPr>
                    <pic:cNvPr id="422" name=""/>
                    <pic:cNvPicPr/>
                  </pic:nvPicPr>
                  <pic:blipFill>
                    <a:blip r:embed="rId7" r:link="rId4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90589F" w:rsidRPr="00663B1D">
        <w:rPr>
          <w:rFonts w:ascii="Meiryo UI" w:eastAsia="Meiryo UI" w:hAnsi="Meiryo UI"/>
        </w:rPr>
        <w:t xml:space="preserve"> </w:t>
      </w:r>
      <w:r w:rsidR="0090589F" w:rsidRPr="00663B1D">
        <w:rPr>
          <w:rFonts w:ascii="Meiryo UI" w:eastAsia="Meiryo UI" w:hAnsi="Meiryo UI"/>
          <w:noProof/>
        </w:rPr>
        <w:drawing>
          <wp:inline distT="0" distB="0" distL="0" distR="0" wp14:anchorId="2ED50D9E" wp14:editId="25707F67">
            <wp:extent cx="228600" cy="228600"/>
            <wp:effectExtent l="0" t="0" r="0" b="0"/>
            <wp:docPr id="423" name="図 423"/>
            <wp:cNvGraphicFramePr/>
            <a:graphic xmlns:a="http://schemas.openxmlformats.org/drawingml/2006/main">
              <a:graphicData uri="http://schemas.openxmlformats.org/drawingml/2006/picture">
                <pic:pic xmlns:pic="http://schemas.openxmlformats.org/drawingml/2006/picture">
                  <pic:nvPicPr>
                    <pic:cNvPr id="423" name=""/>
                    <pic:cNvPicPr/>
                  </pic:nvPicPr>
                  <pic:blipFill>
                    <a:blip r:embed="rId32" r:link="rId4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90589F" w:rsidRPr="00663B1D">
        <w:rPr>
          <w:rFonts w:ascii="Meiryo UI" w:eastAsia="Meiryo UI" w:hAnsi="Meiryo UI"/>
        </w:rPr>
        <w:t xml:space="preserve"> </w:t>
      </w:r>
      <w:r w:rsidR="0090589F" w:rsidRPr="00663B1D">
        <w:rPr>
          <w:rFonts w:ascii="Meiryo UI" w:eastAsia="Meiryo UI" w:hAnsi="Meiryo UI"/>
          <w:noProof/>
        </w:rPr>
        <w:drawing>
          <wp:inline distT="0" distB="0" distL="0" distR="0" wp14:anchorId="3AC2E267" wp14:editId="4698491A">
            <wp:extent cx="228600" cy="228600"/>
            <wp:effectExtent l="0" t="0" r="0" b="0"/>
            <wp:docPr id="424" name="図 424"/>
            <wp:cNvGraphicFramePr/>
            <a:graphic xmlns:a="http://schemas.openxmlformats.org/drawingml/2006/main">
              <a:graphicData uri="http://schemas.openxmlformats.org/drawingml/2006/picture">
                <pic:pic xmlns:pic="http://schemas.openxmlformats.org/drawingml/2006/picture">
                  <pic:nvPicPr>
                    <pic:cNvPr id="424" name=""/>
                    <pic:cNvPicPr/>
                  </pic:nvPicPr>
                  <pic:blipFill>
                    <a:blip r:embed="rId46" r:link="rId4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90589F" w:rsidRPr="00663B1D">
        <w:rPr>
          <w:rFonts w:ascii="Meiryo UI" w:eastAsia="Meiryo UI" w:hAnsi="Meiryo UI"/>
        </w:rPr>
        <w:t xml:space="preserve"> </w:t>
      </w:r>
      <w:r w:rsidR="0090589F" w:rsidRPr="00663B1D">
        <w:rPr>
          <w:rFonts w:ascii="Meiryo UI" w:eastAsia="Meiryo UI" w:hAnsi="Meiryo UI"/>
          <w:noProof/>
        </w:rPr>
        <w:drawing>
          <wp:inline distT="0" distB="0" distL="0" distR="0" wp14:anchorId="0FFAD1B1" wp14:editId="74A514BC">
            <wp:extent cx="228600" cy="228600"/>
            <wp:effectExtent l="0" t="0" r="0" b="0"/>
            <wp:docPr id="425" name="図 425"/>
            <wp:cNvGraphicFramePr/>
            <a:graphic xmlns:a="http://schemas.openxmlformats.org/drawingml/2006/main">
              <a:graphicData uri="http://schemas.openxmlformats.org/drawingml/2006/picture">
                <pic:pic xmlns:pic="http://schemas.openxmlformats.org/drawingml/2006/picture">
                  <pic:nvPicPr>
                    <pic:cNvPr id="425" name=""/>
                    <pic:cNvPicPr/>
                  </pic:nvPicPr>
                  <pic:blipFill>
                    <a:blip r:embed="rId9" r:link="rId4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90589F" w:rsidRPr="00663B1D">
        <w:rPr>
          <w:rFonts w:ascii="Meiryo UI" w:eastAsia="Meiryo UI" w:hAnsi="Meiryo UI"/>
        </w:rPr>
        <w:t xml:space="preserve"> 【コラム】テレワークではじめる働き方改革テレワークの導入・運用ガイドブック【厚生労働省】</w:t>
      </w:r>
    </w:p>
    <w:p w14:paraId="623B59ED" w14:textId="6FC5B759" w:rsidR="0090589F" w:rsidRPr="00663B1D" w:rsidRDefault="0090589F"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128B585E" wp14:editId="064C5AD5">
            <wp:extent cx="228600" cy="228600"/>
            <wp:effectExtent l="0" t="0" r="0" b="0"/>
            <wp:docPr id="426" name="図 426"/>
            <wp:cNvGraphicFramePr/>
            <a:graphic xmlns:a="http://schemas.openxmlformats.org/drawingml/2006/main">
              <a:graphicData uri="http://schemas.openxmlformats.org/drawingml/2006/picture">
                <pic:pic xmlns:pic="http://schemas.openxmlformats.org/drawingml/2006/picture">
                  <pic:nvPicPr>
                    <pic:cNvPr id="426" name=""/>
                    <pic:cNvPicPr/>
                  </pic:nvPicPr>
                  <pic:blipFill>
                    <a:blip r:embed="rId390" r:link="rId4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639F007" wp14:editId="45DA633A">
            <wp:extent cx="228600" cy="228600"/>
            <wp:effectExtent l="0" t="0" r="0" b="0"/>
            <wp:docPr id="427" name="図 427"/>
            <wp:cNvGraphicFramePr/>
            <a:graphic xmlns:a="http://schemas.openxmlformats.org/drawingml/2006/main">
              <a:graphicData uri="http://schemas.openxmlformats.org/drawingml/2006/picture">
                <pic:pic xmlns:pic="http://schemas.openxmlformats.org/drawingml/2006/picture">
                  <pic:nvPicPr>
                    <pic:cNvPr id="427" name=""/>
                    <pic:cNvPicPr/>
                  </pic:nvPicPr>
                  <pic:blipFill>
                    <a:blip r:embed="rId7" r:link="rId4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6A1FDBD" wp14:editId="091678D3">
            <wp:extent cx="228600" cy="228600"/>
            <wp:effectExtent l="0" t="0" r="0" b="0"/>
            <wp:docPr id="428" name="図 428"/>
            <wp:cNvGraphicFramePr/>
            <a:graphic xmlns:a="http://schemas.openxmlformats.org/drawingml/2006/main">
              <a:graphicData uri="http://schemas.openxmlformats.org/drawingml/2006/picture">
                <pic:pic xmlns:pic="http://schemas.openxmlformats.org/drawingml/2006/picture">
                  <pic:nvPicPr>
                    <pic:cNvPr id="428" name=""/>
                    <pic:cNvPicPr/>
                  </pic:nvPicPr>
                  <pic:blipFill>
                    <a:blip r:embed="rId32" r:link="rId4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5C407B8" wp14:editId="434BB6BA">
            <wp:extent cx="228600" cy="228600"/>
            <wp:effectExtent l="0" t="0" r="0" b="0"/>
            <wp:docPr id="429" name="図 429"/>
            <wp:cNvGraphicFramePr/>
            <a:graphic xmlns:a="http://schemas.openxmlformats.org/drawingml/2006/main">
              <a:graphicData uri="http://schemas.openxmlformats.org/drawingml/2006/picture">
                <pic:pic xmlns:pic="http://schemas.openxmlformats.org/drawingml/2006/picture">
                  <pic:nvPicPr>
                    <pic:cNvPr id="429" name=""/>
                    <pic:cNvPicPr/>
                  </pic:nvPicPr>
                  <pic:blipFill>
                    <a:blip r:embed="rId46" r:link="rId4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84F22CA" wp14:editId="60D48E88">
            <wp:extent cx="228600" cy="228600"/>
            <wp:effectExtent l="0" t="0" r="0" b="0"/>
            <wp:docPr id="430" name="図 430"/>
            <wp:cNvGraphicFramePr/>
            <a:graphic xmlns:a="http://schemas.openxmlformats.org/drawingml/2006/main">
              <a:graphicData uri="http://schemas.openxmlformats.org/drawingml/2006/picture">
                <pic:pic xmlns:pic="http://schemas.openxmlformats.org/drawingml/2006/picture">
                  <pic:nvPicPr>
                    <pic:cNvPr id="430" name=""/>
                    <pic:cNvPicPr/>
                  </pic:nvPicPr>
                  <pic:blipFill>
                    <a:blip r:embed="rId9" r:link="rId4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【コラム】テレワークセキュリティガイドライン（第4版）【総務省】</w:t>
      </w:r>
    </w:p>
    <w:p w14:paraId="0F17CAB8" w14:textId="793B7054" w:rsidR="0090589F" w:rsidRPr="00663B1D" w:rsidRDefault="0090589F"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3121D8D3" wp14:editId="4C0DC45A">
            <wp:extent cx="228600" cy="228600"/>
            <wp:effectExtent l="0" t="0" r="0" b="0"/>
            <wp:docPr id="431" name="図 431"/>
            <wp:cNvGraphicFramePr/>
            <a:graphic xmlns:a="http://schemas.openxmlformats.org/drawingml/2006/main">
              <a:graphicData uri="http://schemas.openxmlformats.org/drawingml/2006/picture">
                <pic:pic xmlns:pic="http://schemas.openxmlformats.org/drawingml/2006/picture">
                  <pic:nvPicPr>
                    <pic:cNvPr id="431" name=""/>
                    <pic:cNvPicPr/>
                  </pic:nvPicPr>
                  <pic:blipFill>
                    <a:blip r:embed="rId390" r:link="rId4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DF69D97" wp14:editId="708CBC13">
            <wp:extent cx="228600" cy="228600"/>
            <wp:effectExtent l="0" t="0" r="0" b="0"/>
            <wp:docPr id="432" name="図 432"/>
            <wp:cNvGraphicFramePr/>
            <a:graphic xmlns:a="http://schemas.openxmlformats.org/drawingml/2006/main">
              <a:graphicData uri="http://schemas.openxmlformats.org/drawingml/2006/picture">
                <pic:pic xmlns:pic="http://schemas.openxmlformats.org/drawingml/2006/picture">
                  <pic:nvPicPr>
                    <pic:cNvPr id="432" name=""/>
                    <pic:cNvPicPr/>
                  </pic:nvPicPr>
                  <pic:blipFill>
                    <a:blip r:embed="rId7" r:link="rId4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9FC76C1" wp14:editId="0E0A1AD0">
            <wp:extent cx="228600" cy="228600"/>
            <wp:effectExtent l="0" t="0" r="0" b="0"/>
            <wp:docPr id="433" name="図 433"/>
            <wp:cNvGraphicFramePr/>
            <a:graphic xmlns:a="http://schemas.openxmlformats.org/drawingml/2006/main">
              <a:graphicData uri="http://schemas.openxmlformats.org/drawingml/2006/picture">
                <pic:pic xmlns:pic="http://schemas.openxmlformats.org/drawingml/2006/picture">
                  <pic:nvPicPr>
                    <pic:cNvPr id="433" name=""/>
                    <pic:cNvPicPr/>
                  </pic:nvPicPr>
                  <pic:blipFill>
                    <a:blip r:embed="rId32" r:link="rId4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w:t>
      </w:r>
    </w:p>
    <w:p w14:paraId="78513D20" w14:textId="5EBB6DB3" w:rsidR="0090589F" w:rsidRPr="00663B1D" w:rsidRDefault="0090589F"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60CC8D00" wp14:editId="106540E6">
            <wp:extent cx="228600" cy="228600"/>
            <wp:effectExtent l="0" t="0" r="0" b="0"/>
            <wp:docPr id="434" name="図 434"/>
            <wp:cNvGraphicFramePr/>
            <a:graphic xmlns:a="http://schemas.openxmlformats.org/drawingml/2006/main">
              <a:graphicData uri="http://schemas.openxmlformats.org/drawingml/2006/picture">
                <pic:pic xmlns:pic="http://schemas.openxmlformats.org/drawingml/2006/picture">
                  <pic:nvPicPr>
                    <pic:cNvPr id="434" name=""/>
                    <pic:cNvPicPr/>
                  </pic:nvPicPr>
                  <pic:blipFill>
                    <a:blip r:embed="rId390" r:link="rId4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1397264" wp14:editId="2F44B0D1">
            <wp:extent cx="228600" cy="228600"/>
            <wp:effectExtent l="0" t="0" r="0" b="0"/>
            <wp:docPr id="435" name="図 435"/>
            <wp:cNvGraphicFramePr/>
            <a:graphic xmlns:a="http://schemas.openxmlformats.org/drawingml/2006/main">
              <a:graphicData uri="http://schemas.openxmlformats.org/drawingml/2006/picture">
                <pic:pic xmlns:pic="http://schemas.openxmlformats.org/drawingml/2006/picture">
                  <pic:nvPicPr>
                    <pic:cNvPr id="435" name=""/>
                    <pic:cNvPicPr/>
                  </pic:nvPicPr>
                  <pic:blipFill>
                    <a:blip r:embed="rId7" r:link="rId4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C42F1C0" wp14:editId="7C98B0BD">
            <wp:extent cx="228600" cy="228600"/>
            <wp:effectExtent l="0" t="0" r="0" b="0"/>
            <wp:docPr id="436" name="図 436"/>
            <wp:cNvGraphicFramePr/>
            <a:graphic xmlns:a="http://schemas.openxmlformats.org/drawingml/2006/main">
              <a:graphicData uri="http://schemas.openxmlformats.org/drawingml/2006/picture">
                <pic:pic xmlns:pic="http://schemas.openxmlformats.org/drawingml/2006/picture">
                  <pic:nvPicPr>
                    <pic:cNvPr id="436" name=""/>
                    <pic:cNvPicPr/>
                  </pic:nvPicPr>
                  <pic:blipFill>
                    <a:blip r:embed="rId32" r:link="rId4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【Web版コラム】生産性向上のための「デジタル・ワークプレイス」</w:t>
      </w:r>
    </w:p>
    <w:p w14:paraId="576C5B25" w14:textId="3F111F8D" w:rsidR="0090589F" w:rsidRPr="00663B1D" w:rsidRDefault="0090589F"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48830299" wp14:editId="6A844ED8">
            <wp:extent cx="228600" cy="228600"/>
            <wp:effectExtent l="0" t="0" r="0" b="0"/>
            <wp:docPr id="437" name="図 437"/>
            <wp:cNvGraphicFramePr/>
            <a:graphic xmlns:a="http://schemas.openxmlformats.org/drawingml/2006/main">
              <a:graphicData uri="http://schemas.openxmlformats.org/drawingml/2006/picture">
                <pic:pic xmlns:pic="http://schemas.openxmlformats.org/drawingml/2006/picture">
                  <pic:nvPicPr>
                    <pic:cNvPr id="437" name=""/>
                    <pic:cNvPicPr/>
                  </pic:nvPicPr>
                  <pic:blipFill>
                    <a:blip r:embed="rId390" r:link="rId4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F70B91E" wp14:editId="10C4F28B">
            <wp:extent cx="228600" cy="228600"/>
            <wp:effectExtent l="0" t="0" r="0" b="0"/>
            <wp:docPr id="438" name="図 438"/>
            <wp:cNvGraphicFramePr/>
            <a:graphic xmlns:a="http://schemas.openxmlformats.org/drawingml/2006/main">
              <a:graphicData uri="http://schemas.openxmlformats.org/drawingml/2006/picture">
                <pic:pic xmlns:pic="http://schemas.openxmlformats.org/drawingml/2006/picture">
                  <pic:nvPicPr>
                    <pic:cNvPr id="438" name=""/>
                    <pic:cNvPicPr/>
                  </pic:nvPicPr>
                  <pic:blipFill>
                    <a:blip r:embed="rId7" r:link="rId4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ADB1C51" wp14:editId="4D305998">
            <wp:extent cx="228600" cy="228600"/>
            <wp:effectExtent l="0" t="0" r="0" b="0"/>
            <wp:docPr id="439" name="図 439"/>
            <wp:cNvGraphicFramePr/>
            <a:graphic xmlns:a="http://schemas.openxmlformats.org/drawingml/2006/main">
              <a:graphicData uri="http://schemas.openxmlformats.org/drawingml/2006/picture">
                <pic:pic xmlns:pic="http://schemas.openxmlformats.org/drawingml/2006/picture">
                  <pic:nvPicPr>
                    <pic:cNvPr id="439" name=""/>
                    <pic:cNvPicPr/>
                  </pic:nvPicPr>
                  <pic:blipFill>
                    <a:blip r:embed="rId32" r:link="rId4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【Web版コラム】電子印鑑の活用</w:t>
      </w:r>
    </w:p>
    <w:p w14:paraId="0EF44628" w14:textId="360B0E49" w:rsidR="0090589F" w:rsidRPr="00663B1D" w:rsidRDefault="0090589F"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3CD0C7D0" wp14:editId="5D1163B6">
            <wp:extent cx="228600" cy="228600"/>
            <wp:effectExtent l="0" t="0" r="0" b="0"/>
            <wp:docPr id="440" name="図 440"/>
            <wp:cNvGraphicFramePr/>
            <a:graphic xmlns:a="http://schemas.openxmlformats.org/drawingml/2006/main">
              <a:graphicData uri="http://schemas.openxmlformats.org/drawingml/2006/picture">
                <pic:pic xmlns:pic="http://schemas.openxmlformats.org/drawingml/2006/picture">
                  <pic:nvPicPr>
                    <pic:cNvPr id="440" name=""/>
                    <pic:cNvPicPr/>
                  </pic:nvPicPr>
                  <pic:blipFill>
                    <a:blip r:embed="rId390" r:link="rId4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7A465D5" wp14:editId="3A1B49EE">
            <wp:extent cx="228600" cy="228600"/>
            <wp:effectExtent l="0" t="0" r="0" b="0"/>
            <wp:docPr id="441" name="図 441"/>
            <wp:cNvGraphicFramePr/>
            <a:graphic xmlns:a="http://schemas.openxmlformats.org/drawingml/2006/main">
              <a:graphicData uri="http://schemas.openxmlformats.org/drawingml/2006/picture">
                <pic:pic xmlns:pic="http://schemas.openxmlformats.org/drawingml/2006/picture">
                  <pic:nvPicPr>
                    <pic:cNvPr id="441" name=""/>
                    <pic:cNvPicPr/>
                  </pic:nvPicPr>
                  <pic:blipFill>
                    <a:blip r:embed="rId7" r:link="rId4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3F9E98D" wp14:editId="58DAD800">
            <wp:extent cx="228600" cy="228600"/>
            <wp:effectExtent l="0" t="0" r="0" b="0"/>
            <wp:docPr id="442" name="図 442"/>
            <wp:cNvGraphicFramePr/>
            <a:graphic xmlns:a="http://schemas.openxmlformats.org/drawingml/2006/main">
              <a:graphicData uri="http://schemas.openxmlformats.org/drawingml/2006/picture">
                <pic:pic xmlns:pic="http://schemas.openxmlformats.org/drawingml/2006/picture">
                  <pic:nvPicPr>
                    <pic:cNvPr id="442" name=""/>
                    <pic:cNvPicPr/>
                  </pic:nvPicPr>
                  <pic:blipFill>
                    <a:blip r:embed="rId32" r:link="rId4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【Web版コラム】私用端末のビジネス利用(BYOD)</w:t>
      </w:r>
    </w:p>
    <w:p w14:paraId="612FD831" w14:textId="2F88C569" w:rsidR="0090589F" w:rsidRPr="00663B1D" w:rsidRDefault="0090589F"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77BA574B" wp14:editId="066FBD87">
            <wp:extent cx="228600" cy="228600"/>
            <wp:effectExtent l="0" t="0" r="0" b="0"/>
            <wp:docPr id="443" name="図 443"/>
            <wp:cNvGraphicFramePr/>
            <a:graphic xmlns:a="http://schemas.openxmlformats.org/drawingml/2006/main">
              <a:graphicData uri="http://schemas.openxmlformats.org/drawingml/2006/picture">
                <pic:pic xmlns:pic="http://schemas.openxmlformats.org/drawingml/2006/picture">
                  <pic:nvPicPr>
                    <pic:cNvPr id="443" name=""/>
                    <pic:cNvPicPr/>
                  </pic:nvPicPr>
                  <pic:blipFill>
                    <a:blip r:embed="rId390" r:link="rId4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D552084" wp14:editId="2ED1F560">
            <wp:extent cx="228600" cy="228600"/>
            <wp:effectExtent l="0" t="0" r="0" b="0"/>
            <wp:docPr id="444" name="図 444"/>
            <wp:cNvGraphicFramePr/>
            <a:graphic xmlns:a="http://schemas.openxmlformats.org/drawingml/2006/main">
              <a:graphicData uri="http://schemas.openxmlformats.org/drawingml/2006/picture">
                <pic:pic xmlns:pic="http://schemas.openxmlformats.org/drawingml/2006/picture">
                  <pic:nvPicPr>
                    <pic:cNvPr id="444" name=""/>
                    <pic:cNvPicPr/>
                  </pic:nvPicPr>
                  <pic:blipFill>
                    <a:blip r:embed="rId7" r:link="rId4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341234A" wp14:editId="02F79010">
            <wp:extent cx="228600" cy="228600"/>
            <wp:effectExtent l="0" t="0" r="0" b="0"/>
            <wp:docPr id="445" name="図 445"/>
            <wp:cNvGraphicFramePr/>
            <a:graphic xmlns:a="http://schemas.openxmlformats.org/drawingml/2006/main">
              <a:graphicData uri="http://schemas.openxmlformats.org/drawingml/2006/picture">
                <pic:pic xmlns:pic="http://schemas.openxmlformats.org/drawingml/2006/picture">
                  <pic:nvPicPr>
                    <pic:cNvPr id="445" name=""/>
                    <pic:cNvPicPr/>
                  </pic:nvPicPr>
                  <pic:blipFill>
                    <a:blip r:embed="rId28" r:link="rId4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844525D" wp14:editId="06749A60">
            <wp:extent cx="228600" cy="228600"/>
            <wp:effectExtent l="0" t="0" r="0" b="0"/>
            <wp:docPr id="446" name="図 446"/>
            <wp:cNvGraphicFramePr/>
            <a:graphic xmlns:a="http://schemas.openxmlformats.org/drawingml/2006/main">
              <a:graphicData uri="http://schemas.openxmlformats.org/drawingml/2006/picture">
                <pic:pic xmlns:pic="http://schemas.openxmlformats.org/drawingml/2006/picture">
                  <pic:nvPicPr>
                    <pic:cNvPr id="446" name=""/>
                    <pic:cNvPicPr/>
                  </pic:nvPicPr>
                  <pic:blipFill>
                    <a:blip r:embed="rId9" r:link="rId4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3-9：経営者が意識すべきサイバーセキュリティ経営3原則</w:t>
      </w:r>
    </w:p>
    <w:p w14:paraId="2D0A26C3" w14:textId="108AE731" w:rsidR="0090589F" w:rsidRPr="00663B1D" w:rsidRDefault="0090589F" w:rsidP="00663B1D">
      <w:pPr>
        <w:pStyle w:val="MMTopic5"/>
        <w:spacing w:line="0" w:lineRule="atLeast"/>
        <w:ind w:left="1680"/>
        <w:rPr>
          <w:rFonts w:ascii="Meiryo UI" w:eastAsia="Meiryo UI" w:hAnsi="Meiryo UI"/>
        </w:rPr>
      </w:pPr>
      <w:r w:rsidRPr="00663B1D">
        <w:rPr>
          <w:rFonts w:ascii="Meiryo UI" w:eastAsia="Meiryo UI" w:hAnsi="Meiryo UI"/>
          <w:noProof/>
        </w:rPr>
        <w:lastRenderedPageBreak/>
        <w:drawing>
          <wp:inline distT="0" distB="0" distL="0" distR="0" wp14:anchorId="0DA3EE11" wp14:editId="0305275E">
            <wp:extent cx="228600" cy="228600"/>
            <wp:effectExtent l="0" t="0" r="0" b="0"/>
            <wp:docPr id="447" name="図 447"/>
            <wp:cNvGraphicFramePr/>
            <a:graphic xmlns:a="http://schemas.openxmlformats.org/drawingml/2006/main">
              <a:graphicData uri="http://schemas.openxmlformats.org/drawingml/2006/picture">
                <pic:pic xmlns:pic="http://schemas.openxmlformats.org/drawingml/2006/picture">
                  <pic:nvPicPr>
                    <pic:cNvPr id="447" name=""/>
                    <pic:cNvPicPr/>
                  </pic:nvPicPr>
                  <pic:blipFill>
                    <a:blip r:embed="rId480" r:link="rId4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71590E7" wp14:editId="3244AFAB">
            <wp:extent cx="228600" cy="228600"/>
            <wp:effectExtent l="0" t="0" r="0" b="0"/>
            <wp:docPr id="448" name="図 448"/>
            <wp:cNvGraphicFramePr/>
            <a:graphic xmlns:a="http://schemas.openxmlformats.org/drawingml/2006/main">
              <a:graphicData uri="http://schemas.openxmlformats.org/drawingml/2006/picture">
                <pic:pic xmlns:pic="http://schemas.openxmlformats.org/drawingml/2006/picture">
                  <pic:nvPicPr>
                    <pic:cNvPr id="448" name=""/>
                    <pic:cNvPicPr/>
                  </pic:nvPicPr>
                  <pic:blipFill>
                    <a:blip r:embed="rId7" r:link="rId4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09E4FFB" wp14:editId="779ABAA0">
            <wp:extent cx="228600" cy="228600"/>
            <wp:effectExtent l="0" t="0" r="0" b="0"/>
            <wp:docPr id="449" name="図 449"/>
            <wp:cNvGraphicFramePr/>
            <a:graphic xmlns:a="http://schemas.openxmlformats.org/drawingml/2006/main">
              <a:graphicData uri="http://schemas.openxmlformats.org/drawingml/2006/picture">
                <pic:pic xmlns:pic="http://schemas.openxmlformats.org/drawingml/2006/picture">
                  <pic:nvPicPr>
                    <pic:cNvPr id="449" name=""/>
                    <pic:cNvPicPr/>
                  </pic:nvPicPr>
                  <pic:blipFill>
                    <a:blip r:embed="rId28" r:link="rId4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D171D03" wp14:editId="024943BC">
            <wp:extent cx="228600" cy="228600"/>
            <wp:effectExtent l="0" t="0" r="0" b="0"/>
            <wp:docPr id="450" name="図 450"/>
            <wp:cNvGraphicFramePr/>
            <a:graphic xmlns:a="http://schemas.openxmlformats.org/drawingml/2006/main">
              <a:graphicData uri="http://schemas.openxmlformats.org/drawingml/2006/picture">
                <pic:pic xmlns:pic="http://schemas.openxmlformats.org/drawingml/2006/picture">
                  <pic:nvPicPr>
                    <pic:cNvPr id="450" name=""/>
                    <pic:cNvPicPr/>
                  </pic:nvPicPr>
                  <pic:blipFill>
                    <a:blip r:embed="rId46" r:link="rId4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【参考】経営者が認識すべき「3原則 【中小企業の情報セキュリティ対策ガイドライン（第2版⇒第3版）】</w:t>
      </w:r>
    </w:p>
    <w:p w14:paraId="3BD3EE69" w14:textId="5F6EAAA3" w:rsidR="0090589F" w:rsidRPr="00663B1D" w:rsidRDefault="0090589F"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0FF09DB3" wp14:editId="22C3A790">
            <wp:extent cx="228600" cy="228600"/>
            <wp:effectExtent l="0" t="0" r="0" b="0"/>
            <wp:docPr id="451" name="図 451"/>
            <wp:cNvGraphicFramePr/>
            <a:graphic xmlns:a="http://schemas.openxmlformats.org/drawingml/2006/main">
              <a:graphicData uri="http://schemas.openxmlformats.org/drawingml/2006/picture">
                <pic:pic xmlns:pic="http://schemas.openxmlformats.org/drawingml/2006/picture">
                  <pic:nvPicPr>
                    <pic:cNvPr id="451" name=""/>
                    <pic:cNvPicPr/>
                  </pic:nvPicPr>
                  <pic:blipFill>
                    <a:blip r:embed="rId390" r:link="rId4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2FDDF6E" wp14:editId="117DA64D">
            <wp:extent cx="228600" cy="228600"/>
            <wp:effectExtent l="0" t="0" r="0" b="0"/>
            <wp:docPr id="452" name="図 452"/>
            <wp:cNvGraphicFramePr/>
            <a:graphic xmlns:a="http://schemas.openxmlformats.org/drawingml/2006/main">
              <a:graphicData uri="http://schemas.openxmlformats.org/drawingml/2006/picture">
                <pic:pic xmlns:pic="http://schemas.openxmlformats.org/drawingml/2006/picture">
                  <pic:nvPicPr>
                    <pic:cNvPr id="452" name=""/>
                    <pic:cNvPicPr/>
                  </pic:nvPicPr>
                  <pic:blipFill>
                    <a:blip r:embed="rId7" r:link="rId4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08C7947" wp14:editId="562CACF1">
            <wp:extent cx="228600" cy="228600"/>
            <wp:effectExtent l="0" t="0" r="0" b="0"/>
            <wp:docPr id="453" name="図 453"/>
            <wp:cNvGraphicFramePr/>
            <a:graphic xmlns:a="http://schemas.openxmlformats.org/drawingml/2006/main">
              <a:graphicData uri="http://schemas.openxmlformats.org/drawingml/2006/picture">
                <pic:pic xmlns:pic="http://schemas.openxmlformats.org/drawingml/2006/picture">
                  <pic:nvPicPr>
                    <pic:cNvPr id="453" name=""/>
                    <pic:cNvPicPr/>
                  </pic:nvPicPr>
                  <pic:blipFill>
                    <a:blip r:embed="rId32" r:link="rId4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3E19FBC" wp14:editId="45A44D8E">
            <wp:extent cx="228600" cy="228600"/>
            <wp:effectExtent l="0" t="0" r="0" b="0"/>
            <wp:docPr id="454" name="図 454"/>
            <wp:cNvGraphicFramePr/>
            <a:graphic xmlns:a="http://schemas.openxmlformats.org/drawingml/2006/main">
              <a:graphicData uri="http://schemas.openxmlformats.org/drawingml/2006/picture">
                <pic:pic xmlns:pic="http://schemas.openxmlformats.org/drawingml/2006/picture">
                  <pic:nvPicPr>
                    <pic:cNvPr id="454" name=""/>
                    <pic:cNvPicPr/>
                  </pic:nvPicPr>
                  <pic:blipFill>
                    <a:blip r:embed="rId9" r:link="rId4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3-10：経営者がやらなければならないサイバーセキュリティ経営の重要10項目</w:t>
      </w:r>
    </w:p>
    <w:p w14:paraId="339505C2" w14:textId="58C72B54" w:rsidR="0090589F" w:rsidRPr="00663B1D" w:rsidRDefault="0090589F"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54959007" wp14:editId="433568D8">
            <wp:extent cx="228600" cy="228600"/>
            <wp:effectExtent l="0" t="0" r="0" b="0"/>
            <wp:docPr id="455" name="図 455"/>
            <wp:cNvGraphicFramePr/>
            <a:graphic xmlns:a="http://schemas.openxmlformats.org/drawingml/2006/main">
              <a:graphicData uri="http://schemas.openxmlformats.org/drawingml/2006/picture">
                <pic:pic xmlns:pic="http://schemas.openxmlformats.org/drawingml/2006/picture">
                  <pic:nvPicPr>
                    <pic:cNvPr id="455" name=""/>
                    <pic:cNvPicPr/>
                  </pic:nvPicPr>
                  <pic:blipFill>
                    <a:blip r:embed="rId480" r:link="rId4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117AE79" wp14:editId="7512EF6E">
            <wp:extent cx="228600" cy="228600"/>
            <wp:effectExtent l="0" t="0" r="0" b="0"/>
            <wp:docPr id="456" name="図 456"/>
            <wp:cNvGraphicFramePr/>
            <a:graphic xmlns:a="http://schemas.openxmlformats.org/drawingml/2006/main">
              <a:graphicData uri="http://schemas.openxmlformats.org/drawingml/2006/picture">
                <pic:pic xmlns:pic="http://schemas.openxmlformats.org/drawingml/2006/picture">
                  <pic:nvPicPr>
                    <pic:cNvPr id="456" name=""/>
                    <pic:cNvPicPr/>
                  </pic:nvPicPr>
                  <pic:blipFill>
                    <a:blip r:embed="rId7" r:link="rId4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2A3CDE9" wp14:editId="23AC8793">
            <wp:extent cx="228600" cy="228600"/>
            <wp:effectExtent l="0" t="0" r="0" b="0"/>
            <wp:docPr id="457" name="図 457"/>
            <wp:cNvGraphicFramePr/>
            <a:graphic xmlns:a="http://schemas.openxmlformats.org/drawingml/2006/main">
              <a:graphicData uri="http://schemas.openxmlformats.org/drawingml/2006/picture">
                <pic:pic xmlns:pic="http://schemas.openxmlformats.org/drawingml/2006/picture">
                  <pic:nvPicPr>
                    <pic:cNvPr id="457" name=""/>
                    <pic:cNvPicPr/>
                  </pic:nvPicPr>
                  <pic:blipFill>
                    <a:blip r:embed="rId32" r:link="rId4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B5B5306" wp14:editId="121C47BA">
            <wp:extent cx="228600" cy="228600"/>
            <wp:effectExtent l="0" t="0" r="0" b="0"/>
            <wp:docPr id="458" name="図 458"/>
            <wp:cNvGraphicFramePr/>
            <a:graphic xmlns:a="http://schemas.openxmlformats.org/drawingml/2006/main">
              <a:graphicData uri="http://schemas.openxmlformats.org/drawingml/2006/picture">
                <pic:pic xmlns:pic="http://schemas.openxmlformats.org/drawingml/2006/picture">
                  <pic:nvPicPr>
                    <pic:cNvPr id="458" name=""/>
                    <pic:cNvPicPr/>
                  </pic:nvPicPr>
                  <pic:blipFill>
                    <a:blip r:embed="rId9" r:link="rId4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経営者からCISOへの10項目の指示</w:t>
      </w:r>
    </w:p>
    <w:p w14:paraId="6BD62276" w14:textId="6FD400D2" w:rsidR="0090589F" w:rsidRPr="00663B1D" w:rsidRDefault="0090589F" w:rsidP="00663B1D">
      <w:pPr>
        <w:pStyle w:val="MMTopic6"/>
        <w:spacing w:line="0" w:lineRule="atLeast"/>
        <w:rPr>
          <w:rFonts w:ascii="Meiryo UI" w:eastAsia="Meiryo UI" w:hAnsi="Meiryo UI"/>
        </w:rPr>
      </w:pPr>
      <w:r w:rsidRPr="00663B1D">
        <w:rPr>
          <w:rFonts w:ascii="Meiryo UI" w:eastAsia="Meiryo UI" w:hAnsi="Meiryo UI"/>
          <w:noProof/>
        </w:rPr>
        <w:drawing>
          <wp:inline distT="0" distB="0" distL="0" distR="0" wp14:anchorId="626263F4" wp14:editId="11D1F599">
            <wp:extent cx="228600" cy="228600"/>
            <wp:effectExtent l="0" t="0" r="0" b="0"/>
            <wp:docPr id="459" name="図 459"/>
            <wp:cNvGraphicFramePr/>
            <a:graphic xmlns:a="http://schemas.openxmlformats.org/drawingml/2006/main">
              <a:graphicData uri="http://schemas.openxmlformats.org/drawingml/2006/picture">
                <pic:pic xmlns:pic="http://schemas.openxmlformats.org/drawingml/2006/picture">
                  <pic:nvPicPr>
                    <pic:cNvPr id="459" name=""/>
                    <pic:cNvPicPr/>
                  </pic:nvPicPr>
                  <pic:blipFill>
                    <a:blip r:embed="rId70" r:link="rId4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883D6AA" wp14:editId="3C3B2EB2">
            <wp:extent cx="228600" cy="228600"/>
            <wp:effectExtent l="0" t="0" r="0" b="0"/>
            <wp:docPr id="460" name="図 460"/>
            <wp:cNvGraphicFramePr/>
            <a:graphic xmlns:a="http://schemas.openxmlformats.org/drawingml/2006/main">
              <a:graphicData uri="http://schemas.openxmlformats.org/drawingml/2006/picture">
                <pic:pic xmlns:pic="http://schemas.openxmlformats.org/drawingml/2006/picture">
                  <pic:nvPicPr>
                    <pic:cNvPr id="460" name=""/>
                    <pic:cNvPicPr/>
                  </pic:nvPicPr>
                  <pic:blipFill>
                    <a:blip r:embed="rId7" r:link="rId4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F1E031D" wp14:editId="24005D6E">
            <wp:extent cx="228600" cy="228600"/>
            <wp:effectExtent l="0" t="0" r="0" b="0"/>
            <wp:docPr id="461" name="図 461"/>
            <wp:cNvGraphicFramePr/>
            <a:graphic xmlns:a="http://schemas.openxmlformats.org/drawingml/2006/main">
              <a:graphicData uri="http://schemas.openxmlformats.org/drawingml/2006/picture">
                <pic:pic xmlns:pic="http://schemas.openxmlformats.org/drawingml/2006/picture">
                  <pic:nvPicPr>
                    <pic:cNvPr id="461" name=""/>
                    <pic:cNvPicPr/>
                  </pic:nvPicPr>
                  <pic:blipFill>
                    <a:blip r:embed="rId32" r:link="rId4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6E6840F" wp14:editId="5F211694">
            <wp:extent cx="228600" cy="228600"/>
            <wp:effectExtent l="0" t="0" r="0" b="0"/>
            <wp:docPr id="462" name="図 462"/>
            <wp:cNvGraphicFramePr/>
            <a:graphic xmlns:a="http://schemas.openxmlformats.org/drawingml/2006/main">
              <a:graphicData uri="http://schemas.openxmlformats.org/drawingml/2006/picture">
                <pic:pic xmlns:pic="http://schemas.openxmlformats.org/drawingml/2006/picture">
                  <pic:nvPicPr>
                    <pic:cNvPr id="462" name=""/>
                    <pic:cNvPicPr/>
                  </pic:nvPicPr>
                  <pic:blipFill>
                    <a:blip r:embed="rId9" r:link="rId4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「サイバーセキュリティ経営ガイドライン」Ver2.0の重要10項目の分類及び内容の改訂に伴う記述の加筆訂正</w:t>
      </w:r>
    </w:p>
    <w:p w14:paraId="333072DF" w14:textId="07C788E8" w:rsidR="0090589F" w:rsidRPr="00663B1D" w:rsidRDefault="0090589F" w:rsidP="00663B1D">
      <w:pPr>
        <w:pStyle w:val="MMTopic7"/>
        <w:spacing w:line="0" w:lineRule="atLeast"/>
        <w:rPr>
          <w:rFonts w:ascii="Meiryo UI" w:eastAsia="Meiryo UI" w:hAnsi="Meiryo UI"/>
        </w:rPr>
      </w:pPr>
      <w:r w:rsidRPr="00663B1D">
        <w:rPr>
          <w:rFonts w:ascii="Meiryo UI" w:eastAsia="Meiryo UI" w:hAnsi="Meiryo UI"/>
          <w:noProof/>
        </w:rPr>
        <w:drawing>
          <wp:inline distT="0" distB="0" distL="0" distR="0" wp14:anchorId="74C086DA" wp14:editId="07666FAC">
            <wp:extent cx="228600" cy="228600"/>
            <wp:effectExtent l="0" t="0" r="0" b="0"/>
            <wp:docPr id="463" name="図 463"/>
            <wp:cNvGraphicFramePr/>
            <a:graphic xmlns:a="http://schemas.openxmlformats.org/drawingml/2006/main">
              <a:graphicData uri="http://schemas.openxmlformats.org/drawingml/2006/picture">
                <pic:pic xmlns:pic="http://schemas.openxmlformats.org/drawingml/2006/picture">
                  <pic:nvPicPr>
                    <pic:cNvPr id="463" name=""/>
                    <pic:cNvPicPr/>
                  </pic:nvPicPr>
                  <pic:blipFill>
                    <a:blip r:embed="rId7" r:link="rId4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【参考】Sec01-04-1サイバーセキュリティ経営ガイドライン新旧対応関係【2017年12月6日】</w:t>
      </w:r>
    </w:p>
    <w:p w14:paraId="0CDBF27E" w14:textId="25926B22" w:rsidR="0090589F" w:rsidRPr="00663B1D" w:rsidRDefault="0090589F" w:rsidP="00663B1D">
      <w:pPr>
        <w:pStyle w:val="MMHyperlink"/>
        <w:spacing w:line="0" w:lineRule="atLeast"/>
        <w:ind w:left="1680"/>
        <w:rPr>
          <w:rFonts w:ascii="Meiryo UI" w:eastAsia="Meiryo UI" w:hAnsi="Meiryo UI"/>
        </w:rPr>
      </w:pPr>
      <w:r w:rsidRPr="00663B1D">
        <w:rPr>
          <w:rFonts w:ascii="Meiryo UI" w:eastAsia="Meiryo UI" w:hAnsi="Meiryo UI"/>
        </w:rPr>
        <w:t xml:space="preserve">ドキュメントを参照: </w:t>
      </w:r>
      <w:hyperlink r:id="rId498" w:history="1">
        <w:r w:rsidRPr="00663B1D">
          <w:rPr>
            <w:rStyle w:val="a5"/>
            <w:rFonts w:ascii="Meiryo UI" w:eastAsia="Meiryo UI" w:hAnsi="Meiryo UI"/>
          </w:rPr>
          <w:t>https://bluemoon55.github.io/Sharing_Knowledge3/MindManager3/Sec01-04-1.html</w:t>
        </w:r>
      </w:hyperlink>
    </w:p>
    <w:p w14:paraId="7D24B444" w14:textId="6785DCDC" w:rsidR="0090589F" w:rsidRPr="00663B1D" w:rsidRDefault="0090589F"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49A5AB4A" wp14:editId="382EB97C">
            <wp:extent cx="228600" cy="228600"/>
            <wp:effectExtent l="0" t="0" r="0" b="0"/>
            <wp:docPr id="464" name="図 464"/>
            <wp:cNvGraphicFramePr/>
            <a:graphic xmlns:a="http://schemas.openxmlformats.org/drawingml/2006/main">
              <a:graphicData uri="http://schemas.openxmlformats.org/drawingml/2006/picture">
                <pic:pic xmlns:pic="http://schemas.openxmlformats.org/drawingml/2006/picture">
                  <pic:nvPicPr>
                    <pic:cNvPr id="464" name=""/>
                    <pic:cNvPicPr/>
                  </pic:nvPicPr>
                  <pic:blipFill>
                    <a:blip r:embed="rId390" r:link="rId4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EC401D5" wp14:editId="7ED6265F">
            <wp:extent cx="228600" cy="228600"/>
            <wp:effectExtent l="0" t="0" r="0" b="0"/>
            <wp:docPr id="465" name="図 465"/>
            <wp:cNvGraphicFramePr/>
            <a:graphic xmlns:a="http://schemas.openxmlformats.org/drawingml/2006/main">
              <a:graphicData uri="http://schemas.openxmlformats.org/drawingml/2006/picture">
                <pic:pic xmlns:pic="http://schemas.openxmlformats.org/drawingml/2006/picture">
                  <pic:nvPicPr>
                    <pic:cNvPr id="465" name=""/>
                    <pic:cNvPicPr/>
                  </pic:nvPicPr>
                  <pic:blipFill>
                    <a:blip r:embed="rId7" r:link="rId5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091347C" wp14:editId="4039ECD0">
            <wp:extent cx="228600" cy="228600"/>
            <wp:effectExtent l="0" t="0" r="0" b="0"/>
            <wp:docPr id="466" name="図 466"/>
            <wp:cNvGraphicFramePr/>
            <a:graphic xmlns:a="http://schemas.openxmlformats.org/drawingml/2006/main">
              <a:graphicData uri="http://schemas.openxmlformats.org/drawingml/2006/picture">
                <pic:pic xmlns:pic="http://schemas.openxmlformats.org/drawingml/2006/picture">
                  <pic:nvPicPr>
                    <pic:cNvPr id="466" name=""/>
                    <pic:cNvPicPr/>
                  </pic:nvPicPr>
                  <pic:blipFill>
                    <a:blip r:embed="rId32" r:link="rId5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w:t>
      </w:r>
    </w:p>
    <w:p w14:paraId="1576C854" w14:textId="08B674EC" w:rsidR="0090589F" w:rsidRPr="00663B1D" w:rsidRDefault="0090589F"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628074FF" wp14:editId="4D849036">
            <wp:extent cx="228600" cy="228600"/>
            <wp:effectExtent l="0" t="0" r="0" b="0"/>
            <wp:docPr id="467" name="図 467"/>
            <wp:cNvGraphicFramePr/>
            <a:graphic xmlns:a="http://schemas.openxmlformats.org/drawingml/2006/main">
              <a:graphicData uri="http://schemas.openxmlformats.org/drawingml/2006/picture">
                <pic:pic xmlns:pic="http://schemas.openxmlformats.org/drawingml/2006/picture">
                  <pic:nvPicPr>
                    <pic:cNvPr id="467" name=""/>
                    <pic:cNvPicPr/>
                  </pic:nvPicPr>
                  <pic:blipFill>
                    <a:blip r:embed="rId480" r:link="rId5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6E16693" wp14:editId="1924E09A">
            <wp:extent cx="228600" cy="228600"/>
            <wp:effectExtent l="0" t="0" r="0" b="0"/>
            <wp:docPr id="468" name="図 468"/>
            <wp:cNvGraphicFramePr/>
            <a:graphic xmlns:a="http://schemas.openxmlformats.org/drawingml/2006/main">
              <a:graphicData uri="http://schemas.openxmlformats.org/drawingml/2006/picture">
                <pic:pic xmlns:pic="http://schemas.openxmlformats.org/drawingml/2006/picture">
                  <pic:nvPicPr>
                    <pic:cNvPr id="468" name=""/>
                    <pic:cNvPicPr/>
                  </pic:nvPicPr>
                  <pic:blipFill>
                    <a:blip r:embed="rId7" r:link="rId5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47F2325" wp14:editId="6ABBE6DD">
            <wp:extent cx="228600" cy="228600"/>
            <wp:effectExtent l="0" t="0" r="0" b="0"/>
            <wp:docPr id="469" name="図 469"/>
            <wp:cNvGraphicFramePr/>
            <a:graphic xmlns:a="http://schemas.openxmlformats.org/drawingml/2006/main">
              <a:graphicData uri="http://schemas.openxmlformats.org/drawingml/2006/picture">
                <pic:pic xmlns:pic="http://schemas.openxmlformats.org/drawingml/2006/picture">
                  <pic:nvPicPr>
                    <pic:cNvPr id="469" name=""/>
                    <pic:cNvPicPr/>
                  </pic:nvPicPr>
                  <pic:blipFill>
                    <a:blip r:embed="rId32" r:link="rId5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【Web版コラム】サイバーセキュリティ経営ガイドライン実践状況の可視化ツールβ版</w:t>
      </w:r>
    </w:p>
    <w:p w14:paraId="5AB04A30" w14:textId="66600B57" w:rsidR="0090589F" w:rsidRPr="00663B1D" w:rsidRDefault="0090589F"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442A2E6E" wp14:editId="4A1E0DCD">
            <wp:extent cx="228600" cy="228600"/>
            <wp:effectExtent l="0" t="0" r="0" b="0"/>
            <wp:docPr id="470" name="図 470"/>
            <wp:cNvGraphicFramePr/>
            <a:graphic xmlns:a="http://schemas.openxmlformats.org/drawingml/2006/main">
              <a:graphicData uri="http://schemas.openxmlformats.org/drawingml/2006/picture">
                <pic:pic xmlns:pic="http://schemas.openxmlformats.org/drawingml/2006/picture">
                  <pic:nvPicPr>
                    <pic:cNvPr id="470" name=""/>
                    <pic:cNvPicPr/>
                  </pic:nvPicPr>
                  <pic:blipFill>
                    <a:blip r:embed="rId480" r:link="rId5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5FA0529" wp14:editId="417516FE">
            <wp:extent cx="228600" cy="228600"/>
            <wp:effectExtent l="0" t="0" r="0" b="0"/>
            <wp:docPr id="471" name="図 471"/>
            <wp:cNvGraphicFramePr/>
            <a:graphic xmlns:a="http://schemas.openxmlformats.org/drawingml/2006/main">
              <a:graphicData uri="http://schemas.openxmlformats.org/drawingml/2006/picture">
                <pic:pic xmlns:pic="http://schemas.openxmlformats.org/drawingml/2006/picture">
                  <pic:nvPicPr>
                    <pic:cNvPr id="471" name=""/>
                    <pic:cNvPicPr/>
                  </pic:nvPicPr>
                  <pic:blipFill>
                    <a:blip r:embed="rId7" r:link="rId5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DD57F8E" wp14:editId="288FA483">
            <wp:extent cx="228600" cy="228600"/>
            <wp:effectExtent l="0" t="0" r="0" b="0"/>
            <wp:docPr id="472" name="図 472"/>
            <wp:cNvGraphicFramePr/>
            <a:graphic xmlns:a="http://schemas.openxmlformats.org/drawingml/2006/main">
              <a:graphicData uri="http://schemas.openxmlformats.org/drawingml/2006/picture">
                <pic:pic xmlns:pic="http://schemas.openxmlformats.org/drawingml/2006/picture">
                  <pic:nvPicPr>
                    <pic:cNvPr id="472" name=""/>
                    <pic:cNvPicPr/>
                  </pic:nvPicPr>
                  <pic:blipFill>
                    <a:blip r:embed="rId32" r:link="rId5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【Web版コラム】サイバーセキュリティ経営ガイドライン実践のためのプラクティス</w:t>
      </w:r>
    </w:p>
    <w:p w14:paraId="0DA0019E" w14:textId="006B9667" w:rsidR="0090589F" w:rsidRPr="00663B1D" w:rsidRDefault="0090589F" w:rsidP="00663B1D">
      <w:pPr>
        <w:pStyle w:val="MMHyperlink"/>
        <w:spacing w:line="0" w:lineRule="atLeast"/>
        <w:ind w:left="1680"/>
        <w:rPr>
          <w:rFonts w:ascii="Meiryo UI" w:eastAsia="Meiryo UI" w:hAnsi="Meiryo UI"/>
        </w:rPr>
      </w:pPr>
      <w:r w:rsidRPr="00663B1D">
        <w:rPr>
          <w:rFonts w:ascii="Meiryo UI" w:eastAsia="Meiryo UI" w:hAnsi="Meiryo UI"/>
        </w:rPr>
        <w:t xml:space="preserve">ドキュメントを参照: </w:t>
      </w:r>
      <w:hyperlink r:id="rId508" w:history="1">
        <w:r w:rsidRPr="00663B1D">
          <w:rPr>
            <w:rStyle w:val="a5"/>
            <w:rFonts w:ascii="Meiryo UI" w:eastAsia="Meiryo UI" w:hAnsi="Meiryo UI"/>
          </w:rPr>
          <w:t>https://www.ipa.go.jp/files/000072309.pdf</w:t>
        </w:r>
      </w:hyperlink>
    </w:p>
    <w:p w14:paraId="3A759821" w14:textId="77E71EDE" w:rsidR="0090589F" w:rsidRPr="00663B1D" w:rsidRDefault="0090589F"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38C26C90" wp14:editId="40EF6FFA">
            <wp:extent cx="228600" cy="228600"/>
            <wp:effectExtent l="0" t="0" r="0" b="0"/>
            <wp:docPr id="473" name="図 473"/>
            <wp:cNvGraphicFramePr/>
            <a:graphic xmlns:a="http://schemas.openxmlformats.org/drawingml/2006/main">
              <a:graphicData uri="http://schemas.openxmlformats.org/drawingml/2006/picture">
                <pic:pic xmlns:pic="http://schemas.openxmlformats.org/drawingml/2006/picture">
                  <pic:nvPicPr>
                    <pic:cNvPr id="473" name=""/>
                    <pic:cNvPicPr/>
                  </pic:nvPicPr>
                  <pic:blipFill>
                    <a:blip r:embed="rId122" r:link="rId5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C96C21B" wp14:editId="6DB18E10">
            <wp:extent cx="228600" cy="228600"/>
            <wp:effectExtent l="0" t="0" r="0" b="0"/>
            <wp:docPr id="474" name="図 474"/>
            <wp:cNvGraphicFramePr/>
            <a:graphic xmlns:a="http://schemas.openxmlformats.org/drawingml/2006/main">
              <a:graphicData uri="http://schemas.openxmlformats.org/drawingml/2006/picture">
                <pic:pic xmlns:pic="http://schemas.openxmlformats.org/drawingml/2006/picture">
                  <pic:nvPicPr>
                    <pic:cNvPr id="474" name=""/>
                    <pic:cNvPicPr/>
                  </pic:nvPicPr>
                  <pic:blipFill>
                    <a:blip r:embed="rId7" r:link="rId5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49B1FBA" wp14:editId="77710C4F">
            <wp:extent cx="228600" cy="228600"/>
            <wp:effectExtent l="0" t="0" r="0" b="0"/>
            <wp:docPr id="475" name="図 475"/>
            <wp:cNvGraphicFramePr/>
            <a:graphic xmlns:a="http://schemas.openxmlformats.org/drawingml/2006/main">
              <a:graphicData uri="http://schemas.openxmlformats.org/drawingml/2006/picture">
                <pic:pic xmlns:pic="http://schemas.openxmlformats.org/drawingml/2006/picture">
                  <pic:nvPicPr>
                    <pic:cNvPr id="475" name=""/>
                    <pic:cNvPicPr/>
                  </pic:nvPicPr>
                  <pic:blipFill>
                    <a:blip r:embed="rId32" r:link="rId5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B5A325F" wp14:editId="09355FC2">
            <wp:extent cx="228600" cy="228600"/>
            <wp:effectExtent l="0" t="0" r="0" b="0"/>
            <wp:docPr id="476" name="図 476"/>
            <wp:cNvGraphicFramePr/>
            <a:graphic xmlns:a="http://schemas.openxmlformats.org/drawingml/2006/main">
              <a:graphicData uri="http://schemas.openxmlformats.org/drawingml/2006/picture">
                <pic:pic xmlns:pic="http://schemas.openxmlformats.org/drawingml/2006/picture">
                  <pic:nvPicPr>
                    <pic:cNvPr id="476" name=""/>
                    <pic:cNvPicPr/>
                  </pic:nvPicPr>
                  <pic:blipFill>
                    <a:blip r:embed="rId9" r:link="rId5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【Mission03-B】経営者は事前に何を備えればよいのか【攻めの対策】</w:t>
      </w:r>
    </w:p>
    <w:p w14:paraId="789828C0" w14:textId="39DBE334" w:rsidR="0090589F" w:rsidRPr="00663B1D" w:rsidRDefault="0090589F"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2E3EE5F2" wp14:editId="5CC51A36">
            <wp:extent cx="228600" cy="228600"/>
            <wp:effectExtent l="0" t="0" r="0" b="0"/>
            <wp:docPr id="477" name="図 477"/>
            <wp:cNvGraphicFramePr/>
            <a:graphic xmlns:a="http://schemas.openxmlformats.org/drawingml/2006/main">
              <a:graphicData uri="http://schemas.openxmlformats.org/drawingml/2006/picture">
                <pic:pic xmlns:pic="http://schemas.openxmlformats.org/drawingml/2006/picture">
                  <pic:nvPicPr>
                    <pic:cNvPr id="477" name=""/>
                    <pic:cNvPicPr/>
                  </pic:nvPicPr>
                  <pic:blipFill>
                    <a:blip r:embed="rId126" r:link="rId5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C3C8F3A" wp14:editId="4656488D">
            <wp:extent cx="228600" cy="228600"/>
            <wp:effectExtent l="0" t="0" r="0" b="0"/>
            <wp:docPr id="478" name="図 478"/>
            <wp:cNvGraphicFramePr/>
            <a:graphic xmlns:a="http://schemas.openxmlformats.org/drawingml/2006/main">
              <a:graphicData uri="http://schemas.openxmlformats.org/drawingml/2006/picture">
                <pic:pic xmlns:pic="http://schemas.openxmlformats.org/drawingml/2006/picture">
                  <pic:nvPicPr>
                    <pic:cNvPr id="478" name=""/>
                    <pic:cNvPicPr/>
                  </pic:nvPicPr>
                  <pic:blipFill>
                    <a:blip r:embed="rId7" r:link="rId5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4CEF8ED" wp14:editId="4E94D5A5">
            <wp:extent cx="228600" cy="228600"/>
            <wp:effectExtent l="0" t="0" r="0" b="0"/>
            <wp:docPr id="479" name="図 479"/>
            <wp:cNvGraphicFramePr/>
            <a:graphic xmlns:a="http://schemas.openxmlformats.org/drawingml/2006/main">
              <a:graphicData uri="http://schemas.openxmlformats.org/drawingml/2006/picture">
                <pic:pic xmlns:pic="http://schemas.openxmlformats.org/drawingml/2006/picture">
                  <pic:nvPicPr>
                    <pic:cNvPr id="479" name=""/>
                    <pic:cNvPicPr/>
                  </pic:nvPicPr>
                  <pic:blipFill>
                    <a:blip r:embed="rId32" r:link="rId5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6E03D05" wp14:editId="076D1529">
            <wp:extent cx="228600" cy="228600"/>
            <wp:effectExtent l="0" t="0" r="0" b="0"/>
            <wp:docPr id="480" name="図 480"/>
            <wp:cNvGraphicFramePr/>
            <a:graphic xmlns:a="http://schemas.openxmlformats.org/drawingml/2006/main">
              <a:graphicData uri="http://schemas.openxmlformats.org/drawingml/2006/picture">
                <pic:pic xmlns:pic="http://schemas.openxmlformats.org/drawingml/2006/picture">
                  <pic:nvPicPr>
                    <pic:cNvPr id="480" name=""/>
                    <pic:cNvPicPr/>
                  </pic:nvPicPr>
                  <pic:blipFill>
                    <a:blip r:embed="rId9" r:link="rId5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ビジネスを発展させるために(攻めのIT投資とサイバーセキュリティ対策)</w:t>
      </w:r>
    </w:p>
    <w:p w14:paraId="43A80F84" w14:textId="6404A54A" w:rsidR="00782E1D" w:rsidRPr="00663B1D" w:rsidRDefault="00782E1D"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03A9CD35" wp14:editId="2F585B61">
            <wp:extent cx="228600" cy="228600"/>
            <wp:effectExtent l="0" t="0" r="0" b="0"/>
            <wp:docPr id="481" name="図 481"/>
            <wp:cNvGraphicFramePr/>
            <a:graphic xmlns:a="http://schemas.openxmlformats.org/drawingml/2006/main">
              <a:graphicData uri="http://schemas.openxmlformats.org/drawingml/2006/picture">
                <pic:pic xmlns:pic="http://schemas.openxmlformats.org/drawingml/2006/picture">
                  <pic:nvPicPr>
                    <pic:cNvPr id="481" name=""/>
                    <pic:cNvPicPr/>
                  </pic:nvPicPr>
                  <pic:blipFill>
                    <a:blip r:embed="rId7" r:link="rId5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303955D" wp14:editId="6B58CFDD">
            <wp:extent cx="228600" cy="228600"/>
            <wp:effectExtent l="0" t="0" r="0" b="0"/>
            <wp:docPr id="482" name="図 482"/>
            <wp:cNvGraphicFramePr/>
            <a:graphic xmlns:a="http://schemas.openxmlformats.org/drawingml/2006/main">
              <a:graphicData uri="http://schemas.openxmlformats.org/drawingml/2006/picture">
                <pic:pic xmlns:pic="http://schemas.openxmlformats.org/drawingml/2006/picture">
                  <pic:nvPicPr>
                    <pic:cNvPr id="482" name=""/>
                    <pic:cNvPicPr/>
                  </pic:nvPicPr>
                  <pic:blipFill>
                    <a:blip r:embed="rId9" r:link="rId5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【持続的発展のため】組織の発展を目指した戦略的なIT活用とサイバーセキュリティ対策</w:t>
      </w:r>
    </w:p>
    <w:p w14:paraId="2145E685" w14:textId="48907147" w:rsidR="00782E1D" w:rsidRPr="00663B1D" w:rsidRDefault="00782E1D"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1F723931" wp14:editId="7B208348">
            <wp:extent cx="228600" cy="228600"/>
            <wp:effectExtent l="0" t="0" r="0" b="0"/>
            <wp:docPr id="483" name="図 483"/>
            <wp:cNvGraphicFramePr/>
            <a:graphic xmlns:a="http://schemas.openxmlformats.org/drawingml/2006/main">
              <a:graphicData uri="http://schemas.openxmlformats.org/drawingml/2006/picture">
                <pic:pic xmlns:pic="http://schemas.openxmlformats.org/drawingml/2006/picture">
                  <pic:nvPicPr>
                    <pic:cNvPr id="483" name=""/>
                    <pic:cNvPicPr/>
                  </pic:nvPicPr>
                  <pic:blipFill>
                    <a:blip r:embed="rId390" r:link="rId5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5C88CBC" wp14:editId="17AD4F94">
            <wp:extent cx="228600" cy="228600"/>
            <wp:effectExtent l="0" t="0" r="0" b="0"/>
            <wp:docPr id="484" name="図 484"/>
            <wp:cNvGraphicFramePr/>
            <a:graphic xmlns:a="http://schemas.openxmlformats.org/drawingml/2006/main">
              <a:graphicData uri="http://schemas.openxmlformats.org/drawingml/2006/picture">
                <pic:pic xmlns:pic="http://schemas.openxmlformats.org/drawingml/2006/picture">
                  <pic:nvPicPr>
                    <pic:cNvPr id="484" name=""/>
                    <pic:cNvPicPr/>
                  </pic:nvPicPr>
                  <pic:blipFill>
                    <a:blip r:embed="rId7" r:link="rId5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5944068" wp14:editId="602F08BA">
            <wp:extent cx="228600" cy="228600"/>
            <wp:effectExtent l="0" t="0" r="0" b="0"/>
            <wp:docPr id="485" name="図 485"/>
            <wp:cNvGraphicFramePr/>
            <a:graphic xmlns:a="http://schemas.openxmlformats.org/drawingml/2006/main">
              <a:graphicData uri="http://schemas.openxmlformats.org/drawingml/2006/picture">
                <pic:pic xmlns:pic="http://schemas.openxmlformats.org/drawingml/2006/picture">
                  <pic:nvPicPr>
                    <pic:cNvPr id="485" name=""/>
                    <pic:cNvPicPr/>
                  </pic:nvPicPr>
                  <pic:blipFill>
                    <a:blip r:embed="rId32" r:link="rId5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2DF60FE" wp14:editId="26BC8A24">
            <wp:extent cx="228600" cy="228600"/>
            <wp:effectExtent l="0" t="0" r="0" b="0"/>
            <wp:docPr id="486" name="図 486"/>
            <wp:cNvGraphicFramePr/>
            <a:graphic xmlns:a="http://schemas.openxmlformats.org/drawingml/2006/main">
              <a:graphicData uri="http://schemas.openxmlformats.org/drawingml/2006/picture">
                <pic:pic xmlns:pic="http://schemas.openxmlformats.org/drawingml/2006/picture">
                  <pic:nvPicPr>
                    <pic:cNvPr id="486" name=""/>
                    <pic:cNvPicPr/>
                  </pic:nvPicPr>
                  <pic:blipFill>
                    <a:blip r:embed="rId9" r:link="rId5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3-11：次世代技術を活用したビジネス展開</w:t>
      </w:r>
    </w:p>
    <w:p w14:paraId="68568C5A" w14:textId="59DA68B0" w:rsidR="00782E1D" w:rsidRPr="00663B1D" w:rsidRDefault="00782E1D" w:rsidP="00663B1D">
      <w:pPr>
        <w:pStyle w:val="MMTopic5"/>
        <w:spacing w:line="0" w:lineRule="atLeast"/>
        <w:ind w:left="1680"/>
        <w:rPr>
          <w:rFonts w:ascii="Meiryo UI" w:eastAsia="Meiryo UI" w:hAnsi="Meiryo UI"/>
        </w:rPr>
      </w:pPr>
      <w:r w:rsidRPr="00663B1D">
        <w:rPr>
          <w:rFonts w:ascii="Meiryo UI" w:eastAsia="Meiryo UI" w:hAnsi="Meiryo UI"/>
          <w:noProof/>
        </w:rPr>
        <w:lastRenderedPageBreak/>
        <w:drawing>
          <wp:inline distT="0" distB="0" distL="0" distR="0" wp14:anchorId="238DB56E" wp14:editId="609547D4">
            <wp:extent cx="228600" cy="228600"/>
            <wp:effectExtent l="0" t="0" r="0" b="0"/>
            <wp:docPr id="487" name="図 487"/>
            <wp:cNvGraphicFramePr/>
            <a:graphic xmlns:a="http://schemas.openxmlformats.org/drawingml/2006/main">
              <a:graphicData uri="http://schemas.openxmlformats.org/drawingml/2006/picture">
                <pic:pic xmlns:pic="http://schemas.openxmlformats.org/drawingml/2006/picture">
                  <pic:nvPicPr>
                    <pic:cNvPr id="487" name=""/>
                    <pic:cNvPicPr/>
                  </pic:nvPicPr>
                  <pic:blipFill>
                    <a:blip r:embed="rId7" r:link="rId5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BE594B6" wp14:editId="6028D10F">
            <wp:extent cx="228600" cy="228600"/>
            <wp:effectExtent l="0" t="0" r="0" b="0"/>
            <wp:docPr id="488" name="図 488"/>
            <wp:cNvGraphicFramePr/>
            <a:graphic xmlns:a="http://schemas.openxmlformats.org/drawingml/2006/main">
              <a:graphicData uri="http://schemas.openxmlformats.org/drawingml/2006/picture">
                <pic:pic xmlns:pic="http://schemas.openxmlformats.org/drawingml/2006/picture">
                  <pic:nvPicPr>
                    <pic:cNvPr id="488" name=""/>
                    <pic:cNvPicPr/>
                  </pic:nvPicPr>
                  <pic:blipFill>
                    <a:blip r:embed="rId32" r:link="rId5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49AC374" wp14:editId="6C2B12B8">
            <wp:extent cx="228600" cy="228600"/>
            <wp:effectExtent l="0" t="0" r="0" b="0"/>
            <wp:docPr id="489" name="図 489"/>
            <wp:cNvGraphicFramePr/>
            <a:graphic xmlns:a="http://schemas.openxmlformats.org/drawingml/2006/main">
              <a:graphicData uri="http://schemas.openxmlformats.org/drawingml/2006/picture">
                <pic:pic xmlns:pic="http://schemas.openxmlformats.org/drawingml/2006/picture">
                  <pic:nvPicPr>
                    <pic:cNvPr id="489" name=""/>
                    <pic:cNvPicPr/>
                  </pic:nvPicPr>
                  <pic:blipFill>
                    <a:blip r:embed="rId9" r:link="rId5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【要旨】DX時代→中小も対応しないと→対応するには新たなセキュリティ対策も</w:t>
      </w:r>
    </w:p>
    <w:p w14:paraId="2AEEFFFB" w14:textId="2F630040" w:rsidR="00782E1D" w:rsidRPr="00663B1D" w:rsidRDefault="00782E1D"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6219379E" wp14:editId="149A787C">
            <wp:extent cx="228600" cy="228600"/>
            <wp:effectExtent l="0" t="0" r="0" b="0"/>
            <wp:docPr id="490" name="図 490"/>
            <wp:cNvGraphicFramePr/>
            <a:graphic xmlns:a="http://schemas.openxmlformats.org/drawingml/2006/main">
              <a:graphicData uri="http://schemas.openxmlformats.org/drawingml/2006/picture">
                <pic:pic xmlns:pic="http://schemas.openxmlformats.org/drawingml/2006/picture">
                  <pic:nvPicPr>
                    <pic:cNvPr id="490" name=""/>
                    <pic:cNvPicPr/>
                  </pic:nvPicPr>
                  <pic:blipFill>
                    <a:blip r:embed="rId7" r:link="rId5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FAACFD6" wp14:editId="63705062">
            <wp:extent cx="228600" cy="228600"/>
            <wp:effectExtent l="0" t="0" r="0" b="0"/>
            <wp:docPr id="491" name="図 491"/>
            <wp:cNvGraphicFramePr/>
            <a:graphic xmlns:a="http://schemas.openxmlformats.org/drawingml/2006/main">
              <a:graphicData uri="http://schemas.openxmlformats.org/drawingml/2006/picture">
                <pic:pic xmlns:pic="http://schemas.openxmlformats.org/drawingml/2006/picture">
                  <pic:nvPicPr>
                    <pic:cNvPr id="491" name=""/>
                    <pic:cNvPicPr/>
                  </pic:nvPicPr>
                  <pic:blipFill>
                    <a:blip r:embed="rId32" r:link="rId5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078C147" wp14:editId="44262369">
            <wp:extent cx="228600" cy="228600"/>
            <wp:effectExtent l="0" t="0" r="0" b="0"/>
            <wp:docPr id="492" name="図 492"/>
            <wp:cNvGraphicFramePr/>
            <a:graphic xmlns:a="http://schemas.openxmlformats.org/drawingml/2006/main">
              <a:graphicData uri="http://schemas.openxmlformats.org/drawingml/2006/picture">
                <pic:pic xmlns:pic="http://schemas.openxmlformats.org/drawingml/2006/picture">
                  <pic:nvPicPr>
                    <pic:cNvPr id="492" name=""/>
                    <pic:cNvPicPr/>
                  </pic:nvPicPr>
                  <pic:blipFill>
                    <a:blip r:embed="rId9" r:link="rId5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すでにデジタルトランスフォーメーション(デジタル変革)は始まっている</w:t>
      </w:r>
    </w:p>
    <w:p w14:paraId="040D74FD" w14:textId="7ED2E93E" w:rsidR="00782E1D" w:rsidRPr="00663B1D" w:rsidRDefault="00782E1D"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603FB397" wp14:editId="6642226E">
            <wp:extent cx="228600" cy="228600"/>
            <wp:effectExtent l="0" t="0" r="0" b="0"/>
            <wp:docPr id="493" name="図 493"/>
            <wp:cNvGraphicFramePr/>
            <a:graphic xmlns:a="http://schemas.openxmlformats.org/drawingml/2006/main">
              <a:graphicData uri="http://schemas.openxmlformats.org/drawingml/2006/picture">
                <pic:pic xmlns:pic="http://schemas.openxmlformats.org/drawingml/2006/picture">
                  <pic:nvPicPr>
                    <pic:cNvPr id="493" name=""/>
                    <pic:cNvPicPr/>
                  </pic:nvPicPr>
                  <pic:blipFill>
                    <a:blip r:embed="rId7" r:link="rId5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8B6BDA1" wp14:editId="66BEF52C">
            <wp:extent cx="228600" cy="228600"/>
            <wp:effectExtent l="0" t="0" r="0" b="0"/>
            <wp:docPr id="494" name="図 494"/>
            <wp:cNvGraphicFramePr/>
            <a:graphic xmlns:a="http://schemas.openxmlformats.org/drawingml/2006/main">
              <a:graphicData uri="http://schemas.openxmlformats.org/drawingml/2006/picture">
                <pic:pic xmlns:pic="http://schemas.openxmlformats.org/drawingml/2006/picture">
                  <pic:nvPicPr>
                    <pic:cNvPr id="494" name=""/>
                    <pic:cNvPicPr/>
                  </pic:nvPicPr>
                  <pic:blipFill>
                    <a:blip r:embed="rId32" r:link="rId5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0056BAD" wp14:editId="5234AA5E">
            <wp:extent cx="228600" cy="228600"/>
            <wp:effectExtent l="0" t="0" r="0" b="0"/>
            <wp:docPr id="495" name="図 495"/>
            <wp:cNvGraphicFramePr/>
            <a:graphic xmlns:a="http://schemas.openxmlformats.org/drawingml/2006/main">
              <a:graphicData uri="http://schemas.openxmlformats.org/drawingml/2006/picture">
                <pic:pic xmlns:pic="http://schemas.openxmlformats.org/drawingml/2006/picture">
                  <pic:nvPicPr>
                    <pic:cNvPr id="495" name=""/>
                    <pic:cNvPicPr/>
                  </pic:nvPicPr>
                  <pic:blipFill>
                    <a:blip r:embed="rId9" r:link="rId5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「攻めのIT経営中小企業百選」事例⇒  IPAのDXへの取組を取り込む （６月１０日付　「DX推進に向けた文書を公開」参照）</w:t>
      </w:r>
    </w:p>
    <w:p w14:paraId="7C4AEA8D" w14:textId="6D89D950" w:rsidR="00782E1D" w:rsidRPr="00663B1D" w:rsidRDefault="00782E1D"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16394FE6" wp14:editId="2E327299">
            <wp:extent cx="228600" cy="228600"/>
            <wp:effectExtent l="0" t="0" r="0" b="0"/>
            <wp:docPr id="496" name="図 496"/>
            <wp:cNvGraphicFramePr/>
            <a:graphic xmlns:a="http://schemas.openxmlformats.org/drawingml/2006/main">
              <a:graphicData uri="http://schemas.openxmlformats.org/drawingml/2006/picture">
                <pic:pic xmlns:pic="http://schemas.openxmlformats.org/drawingml/2006/picture">
                  <pic:nvPicPr>
                    <pic:cNvPr id="496" name=""/>
                    <pic:cNvPicPr/>
                  </pic:nvPicPr>
                  <pic:blipFill>
                    <a:blip r:embed="rId390" r:link="rId5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1152E36" wp14:editId="0CFCFAD5">
            <wp:extent cx="228600" cy="228600"/>
            <wp:effectExtent l="0" t="0" r="0" b="0"/>
            <wp:docPr id="497" name="図 497"/>
            <wp:cNvGraphicFramePr/>
            <a:graphic xmlns:a="http://schemas.openxmlformats.org/drawingml/2006/main">
              <a:graphicData uri="http://schemas.openxmlformats.org/drawingml/2006/picture">
                <pic:pic xmlns:pic="http://schemas.openxmlformats.org/drawingml/2006/picture">
                  <pic:nvPicPr>
                    <pic:cNvPr id="497" name=""/>
                    <pic:cNvPicPr/>
                  </pic:nvPicPr>
                  <pic:blipFill>
                    <a:blip r:embed="rId7" r:link="rId5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9FDD0D7" wp14:editId="30B30EDA">
            <wp:extent cx="228600" cy="228600"/>
            <wp:effectExtent l="0" t="0" r="0" b="0"/>
            <wp:docPr id="498" name="図 498"/>
            <wp:cNvGraphicFramePr/>
            <a:graphic xmlns:a="http://schemas.openxmlformats.org/drawingml/2006/main">
              <a:graphicData uri="http://schemas.openxmlformats.org/drawingml/2006/picture">
                <pic:pic xmlns:pic="http://schemas.openxmlformats.org/drawingml/2006/picture">
                  <pic:nvPicPr>
                    <pic:cNvPr id="498" name=""/>
                    <pic:cNvPicPr/>
                  </pic:nvPicPr>
                  <pic:blipFill>
                    <a:blip r:embed="rId32" r:link="rId5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【Web版コラム】攻めの姿勢の企業向け</w:t>
      </w:r>
    </w:p>
    <w:p w14:paraId="5C62CFA4" w14:textId="0AA6F46C" w:rsidR="00782E1D" w:rsidRPr="00663B1D" w:rsidRDefault="00782E1D"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62FD7FD4" wp14:editId="3F82481A">
            <wp:extent cx="228600" cy="228600"/>
            <wp:effectExtent l="0" t="0" r="0" b="0"/>
            <wp:docPr id="499" name="図 499"/>
            <wp:cNvGraphicFramePr/>
            <a:graphic xmlns:a="http://schemas.openxmlformats.org/drawingml/2006/main">
              <a:graphicData uri="http://schemas.openxmlformats.org/drawingml/2006/picture">
                <pic:pic xmlns:pic="http://schemas.openxmlformats.org/drawingml/2006/picture">
                  <pic:nvPicPr>
                    <pic:cNvPr id="499" name=""/>
                    <pic:cNvPicPr/>
                  </pic:nvPicPr>
                  <pic:blipFill>
                    <a:blip r:embed="rId480" r:link="rId5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87CAE26" wp14:editId="6646D1FF">
            <wp:extent cx="228600" cy="228600"/>
            <wp:effectExtent l="0" t="0" r="0" b="0"/>
            <wp:docPr id="500" name="図 500"/>
            <wp:cNvGraphicFramePr/>
            <a:graphic xmlns:a="http://schemas.openxmlformats.org/drawingml/2006/main">
              <a:graphicData uri="http://schemas.openxmlformats.org/drawingml/2006/picture">
                <pic:pic xmlns:pic="http://schemas.openxmlformats.org/drawingml/2006/picture">
                  <pic:nvPicPr>
                    <pic:cNvPr id="500" name=""/>
                    <pic:cNvPicPr/>
                  </pic:nvPicPr>
                  <pic:blipFill>
                    <a:blip r:embed="rId7" r:link="rId5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2F3C4B3" wp14:editId="6EAED38C">
            <wp:extent cx="228600" cy="228600"/>
            <wp:effectExtent l="0" t="0" r="0" b="0"/>
            <wp:docPr id="501" name="図 501"/>
            <wp:cNvGraphicFramePr/>
            <a:graphic xmlns:a="http://schemas.openxmlformats.org/drawingml/2006/main">
              <a:graphicData uri="http://schemas.openxmlformats.org/drawingml/2006/picture">
                <pic:pic xmlns:pic="http://schemas.openxmlformats.org/drawingml/2006/picture">
                  <pic:nvPicPr>
                    <pic:cNvPr id="501" name=""/>
                    <pic:cNvPicPr/>
                  </pic:nvPicPr>
                  <pic:blipFill>
                    <a:blip r:embed="rId32" r:link="rId5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【Web版コラム】ITの利活用を事業戦略上に位置づけ、 サイバーセキュリティを強く意識し、 積極的に競争力強化に活用しようとしている企業</w:t>
      </w:r>
    </w:p>
    <w:p w14:paraId="41FB8390" w14:textId="03147F39" w:rsidR="00782E1D" w:rsidRPr="00663B1D" w:rsidRDefault="00782E1D"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26D1E4A4" wp14:editId="0F12596E">
            <wp:extent cx="228600" cy="228600"/>
            <wp:effectExtent l="0" t="0" r="0" b="0"/>
            <wp:docPr id="502" name="図 502"/>
            <wp:cNvGraphicFramePr/>
            <a:graphic xmlns:a="http://schemas.openxmlformats.org/drawingml/2006/main">
              <a:graphicData uri="http://schemas.openxmlformats.org/drawingml/2006/picture">
                <pic:pic xmlns:pic="http://schemas.openxmlformats.org/drawingml/2006/picture">
                  <pic:nvPicPr>
                    <pic:cNvPr id="502" name=""/>
                    <pic:cNvPicPr/>
                  </pic:nvPicPr>
                  <pic:blipFill>
                    <a:blip r:embed="rId480" r:link="rId5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42D9F94" wp14:editId="6D9B9654">
            <wp:extent cx="228600" cy="228600"/>
            <wp:effectExtent l="0" t="0" r="0" b="0"/>
            <wp:docPr id="503" name="図 503"/>
            <wp:cNvGraphicFramePr/>
            <a:graphic xmlns:a="http://schemas.openxmlformats.org/drawingml/2006/main">
              <a:graphicData uri="http://schemas.openxmlformats.org/drawingml/2006/picture">
                <pic:pic xmlns:pic="http://schemas.openxmlformats.org/drawingml/2006/picture">
                  <pic:nvPicPr>
                    <pic:cNvPr id="503" name=""/>
                    <pic:cNvPicPr/>
                  </pic:nvPicPr>
                  <pic:blipFill>
                    <a:blip r:embed="rId7" r:link="rId5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3033995" wp14:editId="250A985B">
            <wp:extent cx="228600" cy="228600"/>
            <wp:effectExtent l="0" t="0" r="0" b="0"/>
            <wp:docPr id="504" name="図 504"/>
            <wp:cNvGraphicFramePr/>
            <a:graphic xmlns:a="http://schemas.openxmlformats.org/drawingml/2006/main">
              <a:graphicData uri="http://schemas.openxmlformats.org/drawingml/2006/picture">
                <pic:pic xmlns:pic="http://schemas.openxmlformats.org/drawingml/2006/picture">
                  <pic:nvPicPr>
                    <pic:cNvPr id="504" name=""/>
                    <pic:cNvPicPr/>
                  </pic:nvPicPr>
                  <pic:blipFill>
                    <a:blip r:embed="rId43" r:link="rId5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7E2FA79" wp14:editId="63E7D149">
            <wp:extent cx="228600" cy="228600"/>
            <wp:effectExtent l="0" t="0" r="0" b="0"/>
            <wp:docPr id="505" name="図 505"/>
            <wp:cNvGraphicFramePr/>
            <a:graphic xmlns:a="http://schemas.openxmlformats.org/drawingml/2006/main">
              <a:graphicData uri="http://schemas.openxmlformats.org/drawingml/2006/picture">
                <pic:pic xmlns:pic="http://schemas.openxmlformats.org/drawingml/2006/picture">
                  <pic:nvPicPr>
                    <pic:cNvPr id="505" name=""/>
                    <pic:cNvPicPr/>
                  </pic:nvPicPr>
                  <pic:blipFill>
                    <a:blip r:embed="rId32" r:link="rId5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AB92ED9" wp14:editId="1D01C470">
            <wp:extent cx="228600" cy="228600"/>
            <wp:effectExtent l="0" t="0" r="0" b="0"/>
            <wp:docPr id="506" name="図 506"/>
            <wp:cNvGraphicFramePr/>
            <a:graphic xmlns:a="http://schemas.openxmlformats.org/drawingml/2006/main">
              <a:graphicData uri="http://schemas.openxmlformats.org/drawingml/2006/picture">
                <pic:pic xmlns:pic="http://schemas.openxmlformats.org/drawingml/2006/picture">
                  <pic:nvPicPr>
                    <pic:cNvPr id="506" name=""/>
                    <pic:cNvPicPr/>
                  </pic:nvPicPr>
                  <pic:blipFill>
                    <a:blip r:embed="rId46" r:link="rId5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【Web版コラム】企業経営のためのサイバーセキュリティの考え方の策定について【NISC】</w:t>
      </w:r>
    </w:p>
    <w:p w14:paraId="44615665" w14:textId="46094EC3" w:rsidR="00782E1D" w:rsidRPr="00663B1D" w:rsidRDefault="00782E1D" w:rsidP="00663B1D">
      <w:pPr>
        <w:pStyle w:val="MMHyperlink"/>
        <w:spacing w:line="0" w:lineRule="atLeast"/>
        <w:ind w:left="1680"/>
        <w:rPr>
          <w:rFonts w:ascii="Meiryo UI" w:eastAsia="Meiryo UI" w:hAnsi="Meiryo UI"/>
        </w:rPr>
      </w:pPr>
      <w:r w:rsidRPr="00663B1D">
        <w:rPr>
          <w:rFonts w:ascii="Meiryo UI" w:eastAsia="Meiryo UI" w:hAnsi="Meiryo UI"/>
        </w:rPr>
        <w:t xml:space="preserve">ドキュメントを参照: </w:t>
      </w:r>
      <w:hyperlink r:id="rId543" w:history="1">
        <w:r w:rsidRPr="00663B1D">
          <w:rPr>
            <w:rStyle w:val="a5"/>
            <w:rFonts w:ascii="Meiryo UI" w:eastAsia="Meiryo UI" w:hAnsi="Meiryo UI"/>
          </w:rPr>
          <w:t>keiei.pdf</w:t>
        </w:r>
      </w:hyperlink>
    </w:p>
    <w:p w14:paraId="6E1F6BD3" w14:textId="06000C18" w:rsidR="00782E1D" w:rsidRPr="00663B1D" w:rsidRDefault="00782E1D"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00815F85" wp14:editId="165AA02A">
            <wp:extent cx="228600" cy="228600"/>
            <wp:effectExtent l="0" t="0" r="0" b="0"/>
            <wp:docPr id="507" name="図 507"/>
            <wp:cNvGraphicFramePr/>
            <a:graphic xmlns:a="http://schemas.openxmlformats.org/drawingml/2006/main">
              <a:graphicData uri="http://schemas.openxmlformats.org/drawingml/2006/picture">
                <pic:pic xmlns:pic="http://schemas.openxmlformats.org/drawingml/2006/picture">
                  <pic:nvPicPr>
                    <pic:cNvPr id="507" name=""/>
                    <pic:cNvPicPr/>
                  </pic:nvPicPr>
                  <pic:blipFill>
                    <a:blip r:embed="rId480" r:link="rId5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78D8CD5" wp14:editId="2F1ED529">
            <wp:extent cx="228600" cy="228600"/>
            <wp:effectExtent l="0" t="0" r="0" b="0"/>
            <wp:docPr id="508" name="図 508"/>
            <wp:cNvGraphicFramePr/>
            <a:graphic xmlns:a="http://schemas.openxmlformats.org/drawingml/2006/main">
              <a:graphicData uri="http://schemas.openxmlformats.org/drawingml/2006/picture">
                <pic:pic xmlns:pic="http://schemas.openxmlformats.org/drawingml/2006/picture">
                  <pic:nvPicPr>
                    <pic:cNvPr id="508" name=""/>
                    <pic:cNvPicPr/>
                  </pic:nvPicPr>
                  <pic:blipFill>
                    <a:blip r:embed="rId7" r:link="rId5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BD156A0" wp14:editId="09B9C532">
            <wp:extent cx="228600" cy="228600"/>
            <wp:effectExtent l="0" t="0" r="0" b="0"/>
            <wp:docPr id="509" name="図 509"/>
            <wp:cNvGraphicFramePr/>
            <a:graphic xmlns:a="http://schemas.openxmlformats.org/drawingml/2006/main">
              <a:graphicData uri="http://schemas.openxmlformats.org/drawingml/2006/picture">
                <pic:pic xmlns:pic="http://schemas.openxmlformats.org/drawingml/2006/picture">
                  <pic:nvPicPr>
                    <pic:cNvPr id="509" name=""/>
                    <pic:cNvPicPr/>
                  </pic:nvPicPr>
                  <pic:blipFill>
                    <a:blip r:embed="rId32" r:link="rId5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【Web版コラム】IT活用の必然性</w:t>
      </w:r>
    </w:p>
    <w:p w14:paraId="4ADCACD7" w14:textId="63A1C03E" w:rsidR="00782E1D" w:rsidRPr="00663B1D" w:rsidRDefault="00782E1D"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75950125" wp14:editId="43E89791">
            <wp:extent cx="228600" cy="228600"/>
            <wp:effectExtent l="0" t="0" r="0" b="0"/>
            <wp:docPr id="510" name="図 510"/>
            <wp:cNvGraphicFramePr/>
            <a:graphic xmlns:a="http://schemas.openxmlformats.org/drawingml/2006/main">
              <a:graphicData uri="http://schemas.openxmlformats.org/drawingml/2006/picture">
                <pic:pic xmlns:pic="http://schemas.openxmlformats.org/drawingml/2006/picture">
                  <pic:nvPicPr>
                    <pic:cNvPr id="510" name=""/>
                    <pic:cNvPicPr/>
                  </pic:nvPicPr>
                  <pic:blipFill>
                    <a:blip r:embed="rId480" r:link="rId5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A88D222" wp14:editId="073FED63">
            <wp:extent cx="228600" cy="228600"/>
            <wp:effectExtent l="0" t="0" r="0" b="0"/>
            <wp:docPr id="511" name="図 511"/>
            <wp:cNvGraphicFramePr/>
            <a:graphic xmlns:a="http://schemas.openxmlformats.org/drawingml/2006/main">
              <a:graphicData uri="http://schemas.openxmlformats.org/drawingml/2006/picture">
                <pic:pic xmlns:pic="http://schemas.openxmlformats.org/drawingml/2006/picture">
                  <pic:nvPicPr>
                    <pic:cNvPr id="511" name=""/>
                    <pic:cNvPicPr/>
                  </pic:nvPicPr>
                  <pic:blipFill>
                    <a:blip r:embed="rId7" r:link="rId5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DF2A7BC" wp14:editId="708DEA51">
            <wp:extent cx="228600" cy="228600"/>
            <wp:effectExtent l="0" t="0" r="0" b="0"/>
            <wp:docPr id="512" name="図 512"/>
            <wp:cNvGraphicFramePr/>
            <a:graphic xmlns:a="http://schemas.openxmlformats.org/drawingml/2006/main">
              <a:graphicData uri="http://schemas.openxmlformats.org/drawingml/2006/picture">
                <pic:pic xmlns:pic="http://schemas.openxmlformats.org/drawingml/2006/picture">
                  <pic:nvPicPr>
                    <pic:cNvPr id="512" name=""/>
                    <pic:cNvPicPr/>
                  </pic:nvPicPr>
                  <pic:blipFill>
                    <a:blip r:embed="rId32" r:link="rId5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【Web版コラム】ITを活用したサービスを継続するためには、 情報セキュリティ対策は必須</w:t>
      </w:r>
    </w:p>
    <w:p w14:paraId="4F58EDA7" w14:textId="59272943" w:rsidR="00782E1D" w:rsidRPr="00663B1D" w:rsidRDefault="00782E1D"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02F03290" wp14:editId="001A1382">
            <wp:extent cx="228600" cy="228600"/>
            <wp:effectExtent l="0" t="0" r="0" b="0"/>
            <wp:docPr id="513" name="図 513"/>
            <wp:cNvGraphicFramePr/>
            <a:graphic xmlns:a="http://schemas.openxmlformats.org/drawingml/2006/main">
              <a:graphicData uri="http://schemas.openxmlformats.org/drawingml/2006/picture">
                <pic:pic xmlns:pic="http://schemas.openxmlformats.org/drawingml/2006/picture">
                  <pic:nvPicPr>
                    <pic:cNvPr id="513" name=""/>
                    <pic:cNvPicPr/>
                  </pic:nvPicPr>
                  <pic:blipFill>
                    <a:blip r:embed="rId480" r:link="rId5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3FEA483" wp14:editId="177C31A2">
            <wp:extent cx="228600" cy="228600"/>
            <wp:effectExtent l="0" t="0" r="0" b="0"/>
            <wp:docPr id="514" name="図 514"/>
            <wp:cNvGraphicFramePr/>
            <a:graphic xmlns:a="http://schemas.openxmlformats.org/drawingml/2006/main">
              <a:graphicData uri="http://schemas.openxmlformats.org/drawingml/2006/picture">
                <pic:pic xmlns:pic="http://schemas.openxmlformats.org/drawingml/2006/picture">
                  <pic:nvPicPr>
                    <pic:cNvPr id="514" name=""/>
                    <pic:cNvPicPr/>
                  </pic:nvPicPr>
                  <pic:blipFill>
                    <a:blip r:embed="rId7" r:link="rId5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9E3F765" wp14:editId="341D4453">
            <wp:extent cx="228600" cy="228600"/>
            <wp:effectExtent l="0" t="0" r="0" b="0"/>
            <wp:docPr id="515" name="図 515"/>
            <wp:cNvGraphicFramePr/>
            <a:graphic xmlns:a="http://schemas.openxmlformats.org/drawingml/2006/main">
              <a:graphicData uri="http://schemas.openxmlformats.org/drawingml/2006/picture">
                <pic:pic xmlns:pic="http://schemas.openxmlformats.org/drawingml/2006/picture">
                  <pic:nvPicPr>
                    <pic:cNvPr id="515" name=""/>
                    <pic:cNvPicPr/>
                  </pic:nvPicPr>
                  <pic:blipFill>
                    <a:blip r:embed="rId32" r:link="rId5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【Web版コラム】次世代サービス、 技術の利用に当たってのサイバーセキュリティ対策</w:t>
      </w:r>
    </w:p>
    <w:p w14:paraId="4E66CA14" w14:textId="65672FD2" w:rsidR="00782E1D" w:rsidRPr="00663B1D" w:rsidRDefault="00782E1D"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4BD8DBEE" wp14:editId="3E511F78">
            <wp:extent cx="228600" cy="228600"/>
            <wp:effectExtent l="0" t="0" r="0" b="0"/>
            <wp:docPr id="516" name="図 516"/>
            <wp:cNvGraphicFramePr/>
            <a:graphic xmlns:a="http://schemas.openxmlformats.org/drawingml/2006/main">
              <a:graphicData uri="http://schemas.openxmlformats.org/drawingml/2006/picture">
                <pic:pic xmlns:pic="http://schemas.openxmlformats.org/drawingml/2006/picture">
                  <pic:nvPicPr>
                    <pic:cNvPr id="516" name=""/>
                    <pic:cNvPicPr/>
                  </pic:nvPicPr>
                  <pic:blipFill>
                    <a:blip r:embed="rId480" r:link="rId5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18975EA" wp14:editId="0756AADA">
            <wp:extent cx="228600" cy="228600"/>
            <wp:effectExtent l="0" t="0" r="0" b="0"/>
            <wp:docPr id="517" name="図 517"/>
            <wp:cNvGraphicFramePr/>
            <a:graphic xmlns:a="http://schemas.openxmlformats.org/drawingml/2006/main">
              <a:graphicData uri="http://schemas.openxmlformats.org/drawingml/2006/picture">
                <pic:pic xmlns:pic="http://schemas.openxmlformats.org/drawingml/2006/picture">
                  <pic:nvPicPr>
                    <pic:cNvPr id="517" name=""/>
                    <pic:cNvPicPr/>
                  </pic:nvPicPr>
                  <pic:blipFill>
                    <a:blip r:embed="rId7" r:link="rId5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9A459AC" wp14:editId="1E701311">
            <wp:extent cx="228600" cy="228600"/>
            <wp:effectExtent l="0" t="0" r="0" b="0"/>
            <wp:docPr id="518" name="図 518"/>
            <wp:cNvGraphicFramePr/>
            <a:graphic xmlns:a="http://schemas.openxmlformats.org/drawingml/2006/main">
              <a:graphicData uri="http://schemas.openxmlformats.org/drawingml/2006/picture">
                <pic:pic xmlns:pic="http://schemas.openxmlformats.org/drawingml/2006/picture">
                  <pic:nvPicPr>
                    <pic:cNvPr id="518" name=""/>
                    <pic:cNvPicPr/>
                  </pic:nvPicPr>
                  <pic:blipFill>
                    <a:blip r:embed="rId32" r:link="rId5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【Web版コラム】サイバーセキュリティ分野で機械学習が活用される背景と期待</w:t>
      </w:r>
    </w:p>
    <w:p w14:paraId="42A28ABE" w14:textId="3188F611" w:rsidR="00782E1D" w:rsidRPr="00663B1D" w:rsidRDefault="00782E1D"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6033431B" wp14:editId="54336D7A">
            <wp:extent cx="228600" cy="228600"/>
            <wp:effectExtent l="0" t="0" r="0" b="0"/>
            <wp:docPr id="519" name="図 519"/>
            <wp:cNvGraphicFramePr/>
            <a:graphic xmlns:a="http://schemas.openxmlformats.org/drawingml/2006/main">
              <a:graphicData uri="http://schemas.openxmlformats.org/drawingml/2006/picture">
                <pic:pic xmlns:pic="http://schemas.openxmlformats.org/drawingml/2006/picture">
                  <pic:nvPicPr>
                    <pic:cNvPr id="519" name=""/>
                    <pic:cNvPicPr/>
                  </pic:nvPicPr>
                  <pic:blipFill>
                    <a:blip r:embed="rId390" r:link="rId5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9B804BF" wp14:editId="0E79831F">
            <wp:extent cx="228600" cy="228600"/>
            <wp:effectExtent l="0" t="0" r="0" b="0"/>
            <wp:docPr id="520" name="図 520"/>
            <wp:cNvGraphicFramePr/>
            <a:graphic xmlns:a="http://schemas.openxmlformats.org/drawingml/2006/main">
              <a:graphicData uri="http://schemas.openxmlformats.org/drawingml/2006/picture">
                <pic:pic xmlns:pic="http://schemas.openxmlformats.org/drawingml/2006/picture">
                  <pic:nvPicPr>
                    <pic:cNvPr id="520" name=""/>
                    <pic:cNvPicPr/>
                  </pic:nvPicPr>
                  <pic:blipFill>
                    <a:blip r:embed="rId7" r:link="rId5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60A965E" wp14:editId="29E592B7">
            <wp:extent cx="228600" cy="228600"/>
            <wp:effectExtent l="0" t="0" r="0" b="0"/>
            <wp:docPr id="521" name="図 521"/>
            <wp:cNvGraphicFramePr/>
            <a:graphic xmlns:a="http://schemas.openxmlformats.org/drawingml/2006/main">
              <a:graphicData uri="http://schemas.openxmlformats.org/drawingml/2006/picture">
                <pic:pic xmlns:pic="http://schemas.openxmlformats.org/drawingml/2006/picture">
                  <pic:nvPicPr>
                    <pic:cNvPr id="521" name=""/>
                    <pic:cNvPicPr/>
                  </pic:nvPicPr>
                  <pic:blipFill>
                    <a:blip r:embed="rId32" r:link="rId5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255AF08" wp14:editId="36A8E314">
            <wp:extent cx="228600" cy="228600"/>
            <wp:effectExtent l="0" t="0" r="0" b="0"/>
            <wp:docPr id="522" name="図 522"/>
            <wp:cNvGraphicFramePr/>
            <a:graphic xmlns:a="http://schemas.openxmlformats.org/drawingml/2006/main">
              <a:graphicData uri="http://schemas.openxmlformats.org/drawingml/2006/picture">
                <pic:pic xmlns:pic="http://schemas.openxmlformats.org/drawingml/2006/picture">
                  <pic:nvPicPr>
                    <pic:cNvPr id="522" name=""/>
                    <pic:cNvPicPr/>
                  </pic:nvPicPr>
                  <pic:blipFill>
                    <a:blip r:embed="rId9" r:link="rId5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【コラム】DXレポート（ITシステム2025年の崖の克服</w:t>
      </w:r>
    </w:p>
    <w:p w14:paraId="6E54BD32" w14:textId="4B9EF2BA" w:rsidR="00782E1D" w:rsidRPr="00663B1D" w:rsidRDefault="00782E1D"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4A268D19" wp14:editId="4772E46D">
            <wp:extent cx="228600" cy="228600"/>
            <wp:effectExtent l="0" t="0" r="0" b="0"/>
            <wp:docPr id="523" name="図 523"/>
            <wp:cNvGraphicFramePr/>
            <a:graphic xmlns:a="http://schemas.openxmlformats.org/drawingml/2006/main">
              <a:graphicData uri="http://schemas.openxmlformats.org/drawingml/2006/picture">
                <pic:pic xmlns:pic="http://schemas.openxmlformats.org/drawingml/2006/picture">
                  <pic:nvPicPr>
                    <pic:cNvPr id="523" name=""/>
                    <pic:cNvPicPr/>
                  </pic:nvPicPr>
                  <pic:blipFill>
                    <a:blip r:embed="rId7" r:link="rId5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0FE684A" wp14:editId="73E85888">
            <wp:extent cx="228600" cy="228600"/>
            <wp:effectExtent l="0" t="0" r="0" b="0"/>
            <wp:docPr id="524" name="図 524"/>
            <wp:cNvGraphicFramePr/>
            <a:graphic xmlns:a="http://schemas.openxmlformats.org/drawingml/2006/main">
              <a:graphicData uri="http://schemas.openxmlformats.org/drawingml/2006/picture">
                <pic:pic xmlns:pic="http://schemas.openxmlformats.org/drawingml/2006/picture">
                  <pic:nvPicPr>
                    <pic:cNvPr id="524" name=""/>
                    <pic:cNvPicPr/>
                  </pic:nvPicPr>
                  <pic:blipFill>
                    <a:blip r:embed="rId561" r:link="rId5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837C716" wp14:editId="2FC2D29D">
            <wp:extent cx="228600" cy="228600"/>
            <wp:effectExtent l="0" t="0" r="0" b="0"/>
            <wp:docPr id="525" name="図 525"/>
            <wp:cNvGraphicFramePr/>
            <a:graphic xmlns:a="http://schemas.openxmlformats.org/drawingml/2006/main">
              <a:graphicData uri="http://schemas.openxmlformats.org/drawingml/2006/picture">
                <pic:pic xmlns:pic="http://schemas.openxmlformats.org/drawingml/2006/picture">
                  <pic:nvPicPr>
                    <pic:cNvPr id="525" name=""/>
                    <pic:cNvPicPr/>
                  </pic:nvPicPr>
                  <pic:blipFill>
                    <a:blip r:embed="rId46" r:link="rId5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【参考】DAX21_デジタルトランスフォーメーション（DX）</w:t>
      </w:r>
    </w:p>
    <w:p w14:paraId="2BD29938" w14:textId="627F590C" w:rsidR="00782E1D" w:rsidRPr="00663B1D" w:rsidRDefault="00782E1D" w:rsidP="00663B1D">
      <w:pPr>
        <w:pStyle w:val="MMHyperlink"/>
        <w:spacing w:line="0" w:lineRule="atLeast"/>
        <w:ind w:left="1680"/>
        <w:rPr>
          <w:rFonts w:ascii="Meiryo UI" w:eastAsia="Meiryo UI" w:hAnsi="Meiryo UI"/>
        </w:rPr>
      </w:pPr>
      <w:r w:rsidRPr="00663B1D">
        <w:rPr>
          <w:rFonts w:ascii="Meiryo UI" w:eastAsia="Meiryo UI" w:hAnsi="Meiryo UI"/>
        </w:rPr>
        <w:lastRenderedPageBreak/>
        <w:t xml:space="preserve">ドキュメントを参照: </w:t>
      </w:r>
      <w:hyperlink r:id="rId564" w:history="1">
        <w:r w:rsidRPr="00663B1D">
          <w:rPr>
            <w:rStyle w:val="a5"/>
            <w:rFonts w:ascii="Meiryo UI" w:eastAsia="Meiryo UI" w:hAnsi="Meiryo UI"/>
          </w:rPr>
          <w:t>https://bluemoon55.github.io/Sharing_Knowledge2/MindManager2/DAX21.html</w:t>
        </w:r>
      </w:hyperlink>
    </w:p>
    <w:p w14:paraId="4A880E01" w14:textId="669CEA5C" w:rsidR="00782E1D" w:rsidRPr="00663B1D" w:rsidRDefault="00782E1D"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31F09E7E" wp14:editId="65A690BC">
            <wp:extent cx="228600" cy="228600"/>
            <wp:effectExtent l="0" t="0" r="0" b="0"/>
            <wp:docPr id="526" name="図 526"/>
            <wp:cNvGraphicFramePr/>
            <a:graphic xmlns:a="http://schemas.openxmlformats.org/drawingml/2006/main">
              <a:graphicData uri="http://schemas.openxmlformats.org/drawingml/2006/picture">
                <pic:pic xmlns:pic="http://schemas.openxmlformats.org/drawingml/2006/picture">
                  <pic:nvPicPr>
                    <pic:cNvPr id="526" name=""/>
                    <pic:cNvPicPr/>
                  </pic:nvPicPr>
                  <pic:blipFill>
                    <a:blip r:embed="rId390" r:link="rId5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7E9101D" wp14:editId="2E2D7844">
            <wp:extent cx="228600" cy="228600"/>
            <wp:effectExtent l="0" t="0" r="0" b="0"/>
            <wp:docPr id="527" name="図 527"/>
            <wp:cNvGraphicFramePr/>
            <a:graphic xmlns:a="http://schemas.openxmlformats.org/drawingml/2006/main">
              <a:graphicData uri="http://schemas.openxmlformats.org/drawingml/2006/picture">
                <pic:pic xmlns:pic="http://schemas.openxmlformats.org/drawingml/2006/picture">
                  <pic:nvPicPr>
                    <pic:cNvPr id="527" name=""/>
                    <pic:cNvPicPr/>
                  </pic:nvPicPr>
                  <pic:blipFill>
                    <a:blip r:embed="rId7" r:link="rId5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997AF35" wp14:editId="7F10F91C">
            <wp:extent cx="228600" cy="228600"/>
            <wp:effectExtent l="0" t="0" r="0" b="0"/>
            <wp:docPr id="528" name="図 528"/>
            <wp:cNvGraphicFramePr/>
            <a:graphic xmlns:a="http://schemas.openxmlformats.org/drawingml/2006/main">
              <a:graphicData uri="http://schemas.openxmlformats.org/drawingml/2006/picture">
                <pic:pic xmlns:pic="http://schemas.openxmlformats.org/drawingml/2006/picture">
                  <pic:nvPicPr>
                    <pic:cNvPr id="528" name=""/>
                    <pic:cNvPicPr/>
                  </pic:nvPicPr>
                  <pic:blipFill>
                    <a:blip r:embed="rId32" r:link="rId5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【Web版コラム】攻めのIT投資対応、Society5.0時代に必要なセキュリティ対策</w:t>
      </w:r>
    </w:p>
    <w:p w14:paraId="2CD7C6AE" w14:textId="43138A8F" w:rsidR="00782E1D" w:rsidRPr="00663B1D" w:rsidRDefault="00782E1D"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48AC886B" wp14:editId="25590211">
            <wp:extent cx="228600" cy="228600"/>
            <wp:effectExtent l="0" t="0" r="0" b="0"/>
            <wp:docPr id="529" name="図 529"/>
            <wp:cNvGraphicFramePr/>
            <a:graphic xmlns:a="http://schemas.openxmlformats.org/drawingml/2006/main">
              <a:graphicData uri="http://schemas.openxmlformats.org/drawingml/2006/picture">
                <pic:pic xmlns:pic="http://schemas.openxmlformats.org/drawingml/2006/picture">
                  <pic:nvPicPr>
                    <pic:cNvPr id="529" name=""/>
                    <pic:cNvPicPr/>
                  </pic:nvPicPr>
                  <pic:blipFill>
                    <a:blip r:embed="rId480" r:link="rId5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1140D7C" wp14:editId="499B3D42">
            <wp:extent cx="228600" cy="228600"/>
            <wp:effectExtent l="0" t="0" r="0" b="0"/>
            <wp:docPr id="530" name="図 530"/>
            <wp:cNvGraphicFramePr/>
            <a:graphic xmlns:a="http://schemas.openxmlformats.org/drawingml/2006/main">
              <a:graphicData uri="http://schemas.openxmlformats.org/drawingml/2006/picture">
                <pic:pic xmlns:pic="http://schemas.openxmlformats.org/drawingml/2006/picture">
                  <pic:nvPicPr>
                    <pic:cNvPr id="530" name=""/>
                    <pic:cNvPicPr/>
                  </pic:nvPicPr>
                  <pic:blipFill>
                    <a:blip r:embed="rId7" r:link="rId5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2AF6D5B" wp14:editId="4CA6C3B9">
            <wp:extent cx="228600" cy="228600"/>
            <wp:effectExtent l="0" t="0" r="0" b="0"/>
            <wp:docPr id="531" name="図 531"/>
            <wp:cNvGraphicFramePr/>
            <a:graphic xmlns:a="http://schemas.openxmlformats.org/drawingml/2006/main">
              <a:graphicData uri="http://schemas.openxmlformats.org/drawingml/2006/picture">
                <pic:pic xmlns:pic="http://schemas.openxmlformats.org/drawingml/2006/picture">
                  <pic:nvPicPr>
                    <pic:cNvPr id="531" name=""/>
                    <pic:cNvPicPr/>
                  </pic:nvPicPr>
                  <pic:blipFill>
                    <a:blip r:embed="rId32" r:link="rId5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【Web版コラム】IoT関連セキュリティ対応</w:t>
      </w:r>
    </w:p>
    <w:p w14:paraId="5FB775ED" w14:textId="7E5AAB0A" w:rsidR="00782E1D" w:rsidRPr="00663B1D" w:rsidRDefault="00782E1D"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3F30DD65" wp14:editId="2DDB93DB">
            <wp:extent cx="228600" cy="228600"/>
            <wp:effectExtent l="0" t="0" r="0" b="0"/>
            <wp:docPr id="532" name="図 532"/>
            <wp:cNvGraphicFramePr/>
            <a:graphic xmlns:a="http://schemas.openxmlformats.org/drawingml/2006/main">
              <a:graphicData uri="http://schemas.openxmlformats.org/drawingml/2006/picture">
                <pic:pic xmlns:pic="http://schemas.openxmlformats.org/drawingml/2006/picture">
                  <pic:nvPicPr>
                    <pic:cNvPr id="532" name=""/>
                    <pic:cNvPicPr/>
                  </pic:nvPicPr>
                  <pic:blipFill>
                    <a:blip r:embed="rId480" r:link="rId5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FC25153" wp14:editId="49E470F1">
            <wp:extent cx="228600" cy="228600"/>
            <wp:effectExtent l="0" t="0" r="0" b="0"/>
            <wp:docPr id="533" name="図 533"/>
            <wp:cNvGraphicFramePr/>
            <a:graphic xmlns:a="http://schemas.openxmlformats.org/drawingml/2006/main">
              <a:graphicData uri="http://schemas.openxmlformats.org/drawingml/2006/picture">
                <pic:pic xmlns:pic="http://schemas.openxmlformats.org/drawingml/2006/picture">
                  <pic:nvPicPr>
                    <pic:cNvPr id="533" name=""/>
                    <pic:cNvPicPr/>
                  </pic:nvPicPr>
                  <pic:blipFill>
                    <a:blip r:embed="rId7" r:link="rId5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DE0375F" wp14:editId="55C6575C">
            <wp:extent cx="228600" cy="228600"/>
            <wp:effectExtent l="0" t="0" r="0" b="0"/>
            <wp:docPr id="534" name="図 534"/>
            <wp:cNvGraphicFramePr/>
            <a:graphic xmlns:a="http://schemas.openxmlformats.org/drawingml/2006/main">
              <a:graphicData uri="http://schemas.openxmlformats.org/drawingml/2006/picture">
                <pic:pic xmlns:pic="http://schemas.openxmlformats.org/drawingml/2006/picture">
                  <pic:nvPicPr>
                    <pic:cNvPr id="534" name=""/>
                    <pic:cNvPicPr/>
                  </pic:nvPicPr>
                  <pic:blipFill>
                    <a:blip r:embed="rId32" r:link="rId5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【Web版コラム】クラウドサービスとセキュリティ</w:t>
      </w:r>
    </w:p>
    <w:p w14:paraId="776087C1" w14:textId="0EAFB22D" w:rsidR="00782E1D" w:rsidRPr="00663B1D" w:rsidRDefault="00782E1D"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10025118" wp14:editId="10CCD183">
            <wp:extent cx="228600" cy="228600"/>
            <wp:effectExtent l="0" t="0" r="0" b="0"/>
            <wp:docPr id="535" name="図 535"/>
            <wp:cNvGraphicFramePr/>
            <a:graphic xmlns:a="http://schemas.openxmlformats.org/drawingml/2006/main">
              <a:graphicData uri="http://schemas.openxmlformats.org/drawingml/2006/picture">
                <pic:pic xmlns:pic="http://schemas.openxmlformats.org/drawingml/2006/picture">
                  <pic:nvPicPr>
                    <pic:cNvPr id="535" name=""/>
                    <pic:cNvPicPr/>
                  </pic:nvPicPr>
                  <pic:blipFill>
                    <a:blip r:embed="rId480" r:link="rId5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F478377" wp14:editId="27969A0C">
            <wp:extent cx="228600" cy="228600"/>
            <wp:effectExtent l="0" t="0" r="0" b="0"/>
            <wp:docPr id="536" name="図 536"/>
            <wp:cNvGraphicFramePr/>
            <a:graphic xmlns:a="http://schemas.openxmlformats.org/drawingml/2006/main">
              <a:graphicData uri="http://schemas.openxmlformats.org/drawingml/2006/picture">
                <pic:pic xmlns:pic="http://schemas.openxmlformats.org/drawingml/2006/picture">
                  <pic:nvPicPr>
                    <pic:cNvPr id="536" name=""/>
                    <pic:cNvPicPr/>
                  </pic:nvPicPr>
                  <pic:blipFill>
                    <a:blip r:embed="rId7" r:link="rId5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DF48C7C" wp14:editId="45206E91">
            <wp:extent cx="228600" cy="228600"/>
            <wp:effectExtent l="0" t="0" r="0" b="0"/>
            <wp:docPr id="537" name="図 537"/>
            <wp:cNvGraphicFramePr/>
            <a:graphic xmlns:a="http://schemas.openxmlformats.org/drawingml/2006/main">
              <a:graphicData uri="http://schemas.openxmlformats.org/drawingml/2006/picture">
                <pic:pic xmlns:pic="http://schemas.openxmlformats.org/drawingml/2006/picture">
                  <pic:nvPicPr>
                    <pic:cNvPr id="537" name=""/>
                    <pic:cNvPicPr/>
                  </pic:nvPicPr>
                  <pic:blipFill>
                    <a:blip r:embed="rId32" r:link="rId5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E785E" w:rsidRPr="00663B1D">
        <w:rPr>
          <w:rFonts w:ascii="Meiryo UI" w:eastAsia="Meiryo UI" w:hAnsi="Meiryo UI"/>
        </w:rPr>
        <w:t xml:space="preserve"> 【Web版コラム】５Gセキュリティ対応</w:t>
      </w:r>
    </w:p>
    <w:p w14:paraId="05531276" w14:textId="11BA1C52" w:rsidR="002E785E" w:rsidRPr="00663B1D" w:rsidRDefault="002E785E"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152F7561" wp14:editId="76370009">
            <wp:extent cx="228600" cy="228600"/>
            <wp:effectExtent l="0" t="0" r="0" b="0"/>
            <wp:docPr id="538" name="図 538"/>
            <wp:cNvGraphicFramePr/>
            <a:graphic xmlns:a="http://schemas.openxmlformats.org/drawingml/2006/main">
              <a:graphicData uri="http://schemas.openxmlformats.org/drawingml/2006/picture">
                <pic:pic xmlns:pic="http://schemas.openxmlformats.org/drawingml/2006/picture">
                  <pic:nvPicPr>
                    <pic:cNvPr id="538" name=""/>
                    <pic:cNvPicPr/>
                  </pic:nvPicPr>
                  <pic:blipFill>
                    <a:blip r:embed="rId480" r:link="rId5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9365B6E" wp14:editId="2CE430F9">
            <wp:extent cx="228600" cy="228600"/>
            <wp:effectExtent l="0" t="0" r="0" b="0"/>
            <wp:docPr id="539" name="図 539"/>
            <wp:cNvGraphicFramePr/>
            <a:graphic xmlns:a="http://schemas.openxmlformats.org/drawingml/2006/main">
              <a:graphicData uri="http://schemas.openxmlformats.org/drawingml/2006/picture">
                <pic:pic xmlns:pic="http://schemas.openxmlformats.org/drawingml/2006/picture">
                  <pic:nvPicPr>
                    <pic:cNvPr id="539" name=""/>
                    <pic:cNvPicPr/>
                  </pic:nvPicPr>
                  <pic:blipFill>
                    <a:blip r:embed="rId7" r:link="rId5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31F1CB6" wp14:editId="68C61239">
            <wp:extent cx="228600" cy="228600"/>
            <wp:effectExtent l="0" t="0" r="0" b="0"/>
            <wp:docPr id="540" name="図 540"/>
            <wp:cNvGraphicFramePr/>
            <a:graphic xmlns:a="http://schemas.openxmlformats.org/drawingml/2006/main">
              <a:graphicData uri="http://schemas.openxmlformats.org/drawingml/2006/picture">
                <pic:pic xmlns:pic="http://schemas.openxmlformats.org/drawingml/2006/picture">
                  <pic:nvPicPr>
                    <pic:cNvPr id="540" name=""/>
                    <pic:cNvPicPr/>
                  </pic:nvPicPr>
                  <pic:blipFill>
                    <a:blip r:embed="rId32" r:link="rId5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【Web版コラム】BYODセキュリティ対応</w:t>
      </w:r>
    </w:p>
    <w:p w14:paraId="2BDD369B" w14:textId="6FE93AF4" w:rsidR="002E785E" w:rsidRPr="00663B1D" w:rsidRDefault="002E785E"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77D7EE05" wp14:editId="0ABB9E62">
            <wp:extent cx="228600" cy="228600"/>
            <wp:effectExtent l="0" t="0" r="0" b="0"/>
            <wp:docPr id="541" name="図 541"/>
            <wp:cNvGraphicFramePr/>
            <a:graphic xmlns:a="http://schemas.openxmlformats.org/drawingml/2006/main">
              <a:graphicData uri="http://schemas.openxmlformats.org/drawingml/2006/picture">
                <pic:pic xmlns:pic="http://schemas.openxmlformats.org/drawingml/2006/picture">
                  <pic:nvPicPr>
                    <pic:cNvPr id="541" name=""/>
                    <pic:cNvPicPr/>
                  </pic:nvPicPr>
                  <pic:blipFill>
                    <a:blip r:embed="rId480" r:link="rId5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BFCDEDF" wp14:editId="445960CF">
            <wp:extent cx="228600" cy="228600"/>
            <wp:effectExtent l="0" t="0" r="0" b="0"/>
            <wp:docPr id="542" name="図 542"/>
            <wp:cNvGraphicFramePr/>
            <a:graphic xmlns:a="http://schemas.openxmlformats.org/drawingml/2006/main">
              <a:graphicData uri="http://schemas.openxmlformats.org/drawingml/2006/picture">
                <pic:pic xmlns:pic="http://schemas.openxmlformats.org/drawingml/2006/picture">
                  <pic:nvPicPr>
                    <pic:cNvPr id="542" name=""/>
                    <pic:cNvPicPr/>
                  </pic:nvPicPr>
                  <pic:blipFill>
                    <a:blip r:embed="rId7" r:link="rId5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34DDD6F" wp14:editId="58CDD859">
            <wp:extent cx="228600" cy="228600"/>
            <wp:effectExtent l="0" t="0" r="0" b="0"/>
            <wp:docPr id="543" name="図 543"/>
            <wp:cNvGraphicFramePr/>
            <a:graphic xmlns:a="http://schemas.openxmlformats.org/drawingml/2006/main">
              <a:graphicData uri="http://schemas.openxmlformats.org/drawingml/2006/picture">
                <pic:pic xmlns:pic="http://schemas.openxmlformats.org/drawingml/2006/picture">
                  <pic:nvPicPr>
                    <pic:cNvPr id="543" name=""/>
                    <pic:cNvPicPr/>
                  </pic:nvPicPr>
                  <pic:blipFill>
                    <a:blip r:embed="rId32" r:link="rId5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【Web版コラム】APIセキュリティ</w:t>
      </w:r>
    </w:p>
    <w:p w14:paraId="61879B93" w14:textId="70651133" w:rsidR="002E785E" w:rsidRPr="00663B1D" w:rsidRDefault="002E785E"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29B699EF" wp14:editId="68D98BA8">
            <wp:extent cx="228600" cy="228600"/>
            <wp:effectExtent l="0" t="0" r="0" b="0"/>
            <wp:docPr id="544" name="図 544"/>
            <wp:cNvGraphicFramePr/>
            <a:graphic xmlns:a="http://schemas.openxmlformats.org/drawingml/2006/main">
              <a:graphicData uri="http://schemas.openxmlformats.org/drawingml/2006/picture">
                <pic:pic xmlns:pic="http://schemas.openxmlformats.org/drawingml/2006/picture">
                  <pic:nvPicPr>
                    <pic:cNvPr id="544" name=""/>
                    <pic:cNvPicPr/>
                  </pic:nvPicPr>
                  <pic:blipFill>
                    <a:blip r:embed="rId480" r:link="rId5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22E6C45" wp14:editId="6948D435">
            <wp:extent cx="228600" cy="228600"/>
            <wp:effectExtent l="0" t="0" r="0" b="0"/>
            <wp:docPr id="545" name="図 545"/>
            <wp:cNvGraphicFramePr/>
            <a:graphic xmlns:a="http://schemas.openxmlformats.org/drawingml/2006/main">
              <a:graphicData uri="http://schemas.openxmlformats.org/drawingml/2006/picture">
                <pic:pic xmlns:pic="http://schemas.openxmlformats.org/drawingml/2006/picture">
                  <pic:nvPicPr>
                    <pic:cNvPr id="545" name=""/>
                    <pic:cNvPicPr/>
                  </pic:nvPicPr>
                  <pic:blipFill>
                    <a:blip r:embed="rId7" r:link="rId5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2953CA3" wp14:editId="480098BE">
            <wp:extent cx="228600" cy="228600"/>
            <wp:effectExtent l="0" t="0" r="0" b="0"/>
            <wp:docPr id="546" name="図 546"/>
            <wp:cNvGraphicFramePr/>
            <a:graphic xmlns:a="http://schemas.openxmlformats.org/drawingml/2006/main">
              <a:graphicData uri="http://schemas.openxmlformats.org/drawingml/2006/picture">
                <pic:pic xmlns:pic="http://schemas.openxmlformats.org/drawingml/2006/picture">
                  <pic:nvPicPr>
                    <pic:cNvPr id="546" name=""/>
                    <pic:cNvPicPr/>
                  </pic:nvPicPr>
                  <pic:blipFill>
                    <a:blip r:embed="rId32" r:link="rId5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【Web版コラム】ブロックチェーンにおけるセキュリティ</w:t>
      </w:r>
    </w:p>
    <w:p w14:paraId="7051C417" w14:textId="35297DF8" w:rsidR="002E785E" w:rsidRPr="00663B1D" w:rsidRDefault="002E785E"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2AC9B11D" wp14:editId="087409BB">
            <wp:extent cx="228600" cy="228600"/>
            <wp:effectExtent l="0" t="0" r="0" b="0"/>
            <wp:docPr id="547" name="図 547"/>
            <wp:cNvGraphicFramePr/>
            <a:graphic xmlns:a="http://schemas.openxmlformats.org/drawingml/2006/main">
              <a:graphicData uri="http://schemas.openxmlformats.org/drawingml/2006/picture">
                <pic:pic xmlns:pic="http://schemas.openxmlformats.org/drawingml/2006/picture">
                  <pic:nvPicPr>
                    <pic:cNvPr id="547" name=""/>
                    <pic:cNvPicPr/>
                  </pic:nvPicPr>
                  <pic:blipFill>
                    <a:blip r:embed="rId480" r:link="rId5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20AF92E" wp14:editId="4C532A31">
            <wp:extent cx="228600" cy="228600"/>
            <wp:effectExtent l="0" t="0" r="0" b="0"/>
            <wp:docPr id="548" name="図 548"/>
            <wp:cNvGraphicFramePr/>
            <a:graphic xmlns:a="http://schemas.openxmlformats.org/drawingml/2006/main">
              <a:graphicData uri="http://schemas.openxmlformats.org/drawingml/2006/picture">
                <pic:pic xmlns:pic="http://schemas.openxmlformats.org/drawingml/2006/picture">
                  <pic:nvPicPr>
                    <pic:cNvPr id="548" name=""/>
                    <pic:cNvPicPr/>
                  </pic:nvPicPr>
                  <pic:blipFill>
                    <a:blip r:embed="rId7" r:link="rId5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127F47F" wp14:editId="526813BF">
            <wp:extent cx="228600" cy="228600"/>
            <wp:effectExtent l="0" t="0" r="0" b="0"/>
            <wp:docPr id="549" name="図 549"/>
            <wp:cNvGraphicFramePr/>
            <a:graphic xmlns:a="http://schemas.openxmlformats.org/drawingml/2006/main">
              <a:graphicData uri="http://schemas.openxmlformats.org/drawingml/2006/picture">
                <pic:pic xmlns:pic="http://schemas.openxmlformats.org/drawingml/2006/picture">
                  <pic:nvPicPr>
                    <pic:cNvPr id="549" name=""/>
                    <pic:cNvPicPr/>
                  </pic:nvPicPr>
                  <pic:blipFill>
                    <a:blip r:embed="rId32" r:link="rId5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【Web版コラム】インターネットアクセスにおけるセキュリティの新技術</w:t>
      </w:r>
    </w:p>
    <w:p w14:paraId="13D26751" w14:textId="4EE8390E" w:rsidR="002E785E" w:rsidRPr="00663B1D" w:rsidRDefault="002E785E"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24059510" wp14:editId="42A6B849">
            <wp:extent cx="228600" cy="228600"/>
            <wp:effectExtent l="0" t="0" r="0" b="0"/>
            <wp:docPr id="550" name="図 550"/>
            <wp:cNvGraphicFramePr/>
            <a:graphic xmlns:a="http://schemas.openxmlformats.org/drawingml/2006/main">
              <a:graphicData uri="http://schemas.openxmlformats.org/drawingml/2006/picture">
                <pic:pic xmlns:pic="http://schemas.openxmlformats.org/drawingml/2006/picture">
                  <pic:nvPicPr>
                    <pic:cNvPr id="550" name=""/>
                    <pic:cNvPicPr/>
                  </pic:nvPicPr>
                  <pic:blipFill>
                    <a:blip r:embed="rId480" r:link="rId5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3AB85B8" wp14:editId="176FCC1A">
            <wp:extent cx="228600" cy="228600"/>
            <wp:effectExtent l="0" t="0" r="0" b="0"/>
            <wp:docPr id="551" name="図 551"/>
            <wp:cNvGraphicFramePr/>
            <a:graphic xmlns:a="http://schemas.openxmlformats.org/drawingml/2006/main">
              <a:graphicData uri="http://schemas.openxmlformats.org/drawingml/2006/picture">
                <pic:pic xmlns:pic="http://schemas.openxmlformats.org/drawingml/2006/picture">
                  <pic:nvPicPr>
                    <pic:cNvPr id="551" name=""/>
                    <pic:cNvPicPr/>
                  </pic:nvPicPr>
                  <pic:blipFill>
                    <a:blip r:embed="rId7" r:link="rId5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1858B20" wp14:editId="093D4BEC">
            <wp:extent cx="228600" cy="228600"/>
            <wp:effectExtent l="0" t="0" r="0" b="0"/>
            <wp:docPr id="552" name="図 552"/>
            <wp:cNvGraphicFramePr/>
            <a:graphic xmlns:a="http://schemas.openxmlformats.org/drawingml/2006/main">
              <a:graphicData uri="http://schemas.openxmlformats.org/drawingml/2006/picture">
                <pic:pic xmlns:pic="http://schemas.openxmlformats.org/drawingml/2006/picture">
                  <pic:nvPicPr>
                    <pic:cNvPr id="552" name=""/>
                    <pic:cNvPicPr/>
                  </pic:nvPicPr>
                  <pic:blipFill>
                    <a:blip r:embed="rId32" r:link="rId5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【Web版コラム】IDと認証セキュリティ</w:t>
      </w:r>
    </w:p>
    <w:p w14:paraId="3DE19D10" w14:textId="23C46D08" w:rsidR="002E785E" w:rsidRPr="00663B1D" w:rsidRDefault="002E785E"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7CE43DD3" wp14:editId="2CC371EE">
            <wp:extent cx="228600" cy="228600"/>
            <wp:effectExtent l="0" t="0" r="0" b="0"/>
            <wp:docPr id="553" name="図 553"/>
            <wp:cNvGraphicFramePr/>
            <a:graphic xmlns:a="http://schemas.openxmlformats.org/drawingml/2006/main">
              <a:graphicData uri="http://schemas.openxmlformats.org/drawingml/2006/picture">
                <pic:pic xmlns:pic="http://schemas.openxmlformats.org/drawingml/2006/picture">
                  <pic:nvPicPr>
                    <pic:cNvPr id="553" name=""/>
                    <pic:cNvPicPr/>
                  </pic:nvPicPr>
                  <pic:blipFill>
                    <a:blip r:embed="rId480" r:link="rId5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E7954BD" wp14:editId="737EFDAD">
            <wp:extent cx="228600" cy="228600"/>
            <wp:effectExtent l="0" t="0" r="0" b="0"/>
            <wp:docPr id="554" name="図 554"/>
            <wp:cNvGraphicFramePr/>
            <a:graphic xmlns:a="http://schemas.openxmlformats.org/drawingml/2006/main">
              <a:graphicData uri="http://schemas.openxmlformats.org/drawingml/2006/picture">
                <pic:pic xmlns:pic="http://schemas.openxmlformats.org/drawingml/2006/picture">
                  <pic:nvPicPr>
                    <pic:cNvPr id="554" name=""/>
                    <pic:cNvPicPr/>
                  </pic:nvPicPr>
                  <pic:blipFill>
                    <a:blip r:embed="rId7" r:link="rId5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160BB46" wp14:editId="408893B1">
            <wp:extent cx="228600" cy="228600"/>
            <wp:effectExtent l="0" t="0" r="0" b="0"/>
            <wp:docPr id="555" name="図 555"/>
            <wp:cNvGraphicFramePr/>
            <a:graphic xmlns:a="http://schemas.openxmlformats.org/drawingml/2006/main">
              <a:graphicData uri="http://schemas.openxmlformats.org/drawingml/2006/picture">
                <pic:pic xmlns:pic="http://schemas.openxmlformats.org/drawingml/2006/picture">
                  <pic:nvPicPr>
                    <pic:cNvPr id="555" name=""/>
                    <pic:cNvPicPr/>
                  </pic:nvPicPr>
                  <pic:blipFill>
                    <a:blip r:embed="rId32" r:link="rId5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【Web版コラム】AIが人間をアシストする「インテリジェント・ワークプレイス」の活用におけるサイバーセキュリティ対策</w:t>
      </w:r>
    </w:p>
    <w:p w14:paraId="419782AE" w14:textId="14989319" w:rsidR="002E785E" w:rsidRPr="00663B1D" w:rsidRDefault="002E785E"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208B1183" wp14:editId="2E9EC482">
            <wp:extent cx="228600" cy="228600"/>
            <wp:effectExtent l="0" t="0" r="0" b="0"/>
            <wp:docPr id="556" name="図 556"/>
            <wp:cNvGraphicFramePr/>
            <a:graphic xmlns:a="http://schemas.openxmlformats.org/drawingml/2006/main">
              <a:graphicData uri="http://schemas.openxmlformats.org/drawingml/2006/picture">
                <pic:pic xmlns:pic="http://schemas.openxmlformats.org/drawingml/2006/picture">
                  <pic:nvPicPr>
                    <pic:cNvPr id="556" name=""/>
                    <pic:cNvPicPr/>
                  </pic:nvPicPr>
                  <pic:blipFill>
                    <a:blip r:embed="rId390" r:link="rId5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24B9C9A" wp14:editId="6D744245">
            <wp:extent cx="228600" cy="228600"/>
            <wp:effectExtent l="0" t="0" r="0" b="0"/>
            <wp:docPr id="557" name="図 557"/>
            <wp:cNvGraphicFramePr/>
            <a:graphic xmlns:a="http://schemas.openxmlformats.org/drawingml/2006/main">
              <a:graphicData uri="http://schemas.openxmlformats.org/drawingml/2006/picture">
                <pic:pic xmlns:pic="http://schemas.openxmlformats.org/drawingml/2006/picture">
                  <pic:nvPicPr>
                    <pic:cNvPr id="557" name=""/>
                    <pic:cNvPicPr/>
                  </pic:nvPicPr>
                  <pic:blipFill>
                    <a:blip r:embed="rId7" r:link="rId5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BB72DE9" wp14:editId="68F55DAB">
            <wp:extent cx="228600" cy="228600"/>
            <wp:effectExtent l="0" t="0" r="0" b="0"/>
            <wp:docPr id="558" name="図 558"/>
            <wp:cNvGraphicFramePr/>
            <a:graphic xmlns:a="http://schemas.openxmlformats.org/drawingml/2006/main">
              <a:graphicData uri="http://schemas.openxmlformats.org/drawingml/2006/picture">
                <pic:pic xmlns:pic="http://schemas.openxmlformats.org/drawingml/2006/picture">
                  <pic:nvPicPr>
                    <pic:cNvPr id="558" name=""/>
                    <pic:cNvPicPr/>
                  </pic:nvPicPr>
                  <pic:blipFill>
                    <a:blip r:embed="rId32" r:link="rId5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2327598" wp14:editId="465B5148">
            <wp:extent cx="228600" cy="228600"/>
            <wp:effectExtent l="0" t="0" r="0" b="0"/>
            <wp:docPr id="559" name="図 559"/>
            <wp:cNvGraphicFramePr/>
            <a:graphic xmlns:a="http://schemas.openxmlformats.org/drawingml/2006/main">
              <a:graphicData uri="http://schemas.openxmlformats.org/drawingml/2006/picture">
                <pic:pic xmlns:pic="http://schemas.openxmlformats.org/drawingml/2006/picture">
                  <pic:nvPicPr>
                    <pic:cNvPr id="559" name=""/>
                    <pic:cNvPicPr/>
                  </pic:nvPicPr>
                  <pic:blipFill>
                    <a:blip r:embed="rId9" r:link="rId5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3-12～14：活用すべき次世代技術要素と活用の留意点</w:t>
      </w:r>
    </w:p>
    <w:p w14:paraId="3C4FEF83" w14:textId="4ED147FC" w:rsidR="002E785E" w:rsidRPr="00663B1D" w:rsidRDefault="002E785E"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30E8FECE" wp14:editId="624CD5D9">
            <wp:extent cx="228600" cy="228600"/>
            <wp:effectExtent l="0" t="0" r="0" b="0"/>
            <wp:docPr id="560" name="図 560"/>
            <wp:cNvGraphicFramePr/>
            <a:graphic xmlns:a="http://schemas.openxmlformats.org/drawingml/2006/main">
              <a:graphicData uri="http://schemas.openxmlformats.org/drawingml/2006/picture">
                <pic:pic xmlns:pic="http://schemas.openxmlformats.org/drawingml/2006/picture">
                  <pic:nvPicPr>
                    <pic:cNvPr id="560" name=""/>
                    <pic:cNvPicPr/>
                  </pic:nvPicPr>
                  <pic:blipFill>
                    <a:blip r:embed="rId7" r:link="rId5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8A4C1B4" wp14:editId="7AA6F0E6">
            <wp:extent cx="228600" cy="228600"/>
            <wp:effectExtent l="0" t="0" r="0" b="0"/>
            <wp:docPr id="561" name="図 561"/>
            <wp:cNvGraphicFramePr/>
            <a:graphic xmlns:a="http://schemas.openxmlformats.org/drawingml/2006/main">
              <a:graphicData uri="http://schemas.openxmlformats.org/drawingml/2006/picture">
                <pic:pic xmlns:pic="http://schemas.openxmlformats.org/drawingml/2006/picture">
                  <pic:nvPicPr>
                    <pic:cNvPr id="561" name=""/>
                    <pic:cNvPicPr/>
                  </pic:nvPicPr>
                  <pic:blipFill>
                    <a:blip r:embed="rId32" r:link="rId6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C23E29A" wp14:editId="4101F4F7">
            <wp:extent cx="228600" cy="228600"/>
            <wp:effectExtent l="0" t="0" r="0" b="0"/>
            <wp:docPr id="562" name="図 562"/>
            <wp:cNvGraphicFramePr/>
            <a:graphic xmlns:a="http://schemas.openxmlformats.org/drawingml/2006/main">
              <a:graphicData uri="http://schemas.openxmlformats.org/drawingml/2006/picture">
                <pic:pic xmlns:pic="http://schemas.openxmlformats.org/drawingml/2006/picture">
                  <pic:nvPicPr>
                    <pic:cNvPr id="562" name=""/>
                    <pic:cNvPicPr/>
                  </pic:nvPicPr>
                  <pic:blipFill>
                    <a:blip r:embed="rId9" r:link="rId6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【要旨】Society5.0とは？インダストリー4.0とは？ クラウドコンピューティング, IoT, ビッグデータ, AI,ロボット,5G等の新たなIT活用が、中小企業においても必要</w:t>
      </w:r>
    </w:p>
    <w:p w14:paraId="4DC37439" w14:textId="1AE8C2F1" w:rsidR="002E785E" w:rsidRPr="00663B1D" w:rsidRDefault="002E785E"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3B3E1D92" wp14:editId="215397E0">
            <wp:extent cx="228600" cy="228600"/>
            <wp:effectExtent l="0" t="0" r="0" b="0"/>
            <wp:docPr id="563" name="図 563"/>
            <wp:cNvGraphicFramePr/>
            <a:graphic xmlns:a="http://schemas.openxmlformats.org/drawingml/2006/main">
              <a:graphicData uri="http://schemas.openxmlformats.org/drawingml/2006/picture">
                <pic:pic xmlns:pic="http://schemas.openxmlformats.org/drawingml/2006/picture">
                  <pic:nvPicPr>
                    <pic:cNvPr id="563" name=""/>
                    <pic:cNvPicPr/>
                  </pic:nvPicPr>
                  <pic:blipFill>
                    <a:blip r:embed="rId480" r:link="rId6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FAC4822" wp14:editId="5E87C2C9">
            <wp:extent cx="228600" cy="228600"/>
            <wp:effectExtent l="0" t="0" r="0" b="0"/>
            <wp:docPr id="564" name="図 564"/>
            <wp:cNvGraphicFramePr/>
            <a:graphic xmlns:a="http://schemas.openxmlformats.org/drawingml/2006/main">
              <a:graphicData uri="http://schemas.openxmlformats.org/drawingml/2006/picture">
                <pic:pic xmlns:pic="http://schemas.openxmlformats.org/drawingml/2006/picture">
                  <pic:nvPicPr>
                    <pic:cNvPr id="564" name=""/>
                    <pic:cNvPicPr/>
                  </pic:nvPicPr>
                  <pic:blipFill>
                    <a:blip r:embed="rId7" r:link="rId6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A06BCD0" wp14:editId="3B2219CD">
            <wp:extent cx="228600" cy="228600"/>
            <wp:effectExtent l="0" t="0" r="0" b="0"/>
            <wp:docPr id="565" name="図 565"/>
            <wp:cNvGraphicFramePr/>
            <a:graphic xmlns:a="http://schemas.openxmlformats.org/drawingml/2006/main">
              <a:graphicData uri="http://schemas.openxmlformats.org/drawingml/2006/picture">
                <pic:pic xmlns:pic="http://schemas.openxmlformats.org/drawingml/2006/picture">
                  <pic:nvPicPr>
                    <pic:cNvPr id="565" name=""/>
                    <pic:cNvPicPr/>
                  </pic:nvPicPr>
                  <pic:blipFill>
                    <a:blip r:embed="rId32" r:link="rId6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47A9EFB" wp14:editId="3AE153D9">
            <wp:extent cx="228600" cy="228600"/>
            <wp:effectExtent l="0" t="0" r="0" b="0"/>
            <wp:docPr id="566" name="図 566"/>
            <wp:cNvGraphicFramePr/>
            <a:graphic xmlns:a="http://schemas.openxmlformats.org/drawingml/2006/main">
              <a:graphicData uri="http://schemas.openxmlformats.org/drawingml/2006/picture">
                <pic:pic xmlns:pic="http://schemas.openxmlformats.org/drawingml/2006/picture">
                  <pic:nvPicPr>
                    <pic:cNvPr id="566" name=""/>
                    <pic:cNvPicPr/>
                  </pic:nvPicPr>
                  <pic:blipFill>
                    <a:blip r:embed="rId9" r:link="rId6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3-12：IoT、ビッグデータ、AI、ロボットの活用</w:t>
      </w:r>
    </w:p>
    <w:p w14:paraId="6E8B4F25" w14:textId="25946738" w:rsidR="002E785E" w:rsidRPr="00663B1D" w:rsidRDefault="002E785E"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31B045D6" wp14:editId="44B6A86F">
            <wp:extent cx="228600" cy="228600"/>
            <wp:effectExtent l="0" t="0" r="0" b="0"/>
            <wp:docPr id="567" name="図 567"/>
            <wp:cNvGraphicFramePr/>
            <a:graphic xmlns:a="http://schemas.openxmlformats.org/drawingml/2006/main">
              <a:graphicData uri="http://schemas.openxmlformats.org/drawingml/2006/picture">
                <pic:pic xmlns:pic="http://schemas.openxmlformats.org/drawingml/2006/picture">
                  <pic:nvPicPr>
                    <pic:cNvPr id="567" name=""/>
                    <pic:cNvPicPr/>
                  </pic:nvPicPr>
                  <pic:blipFill>
                    <a:blip r:embed="rId480" r:link="rId6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4987A51" wp14:editId="402EAB16">
            <wp:extent cx="228600" cy="228600"/>
            <wp:effectExtent l="0" t="0" r="0" b="0"/>
            <wp:docPr id="568" name="図 568"/>
            <wp:cNvGraphicFramePr/>
            <a:graphic xmlns:a="http://schemas.openxmlformats.org/drawingml/2006/main">
              <a:graphicData uri="http://schemas.openxmlformats.org/drawingml/2006/picture">
                <pic:pic xmlns:pic="http://schemas.openxmlformats.org/drawingml/2006/picture">
                  <pic:nvPicPr>
                    <pic:cNvPr id="568" name=""/>
                    <pic:cNvPicPr/>
                  </pic:nvPicPr>
                  <pic:blipFill>
                    <a:blip r:embed="rId7" r:link="rId6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857BD5D" wp14:editId="05026BB7">
            <wp:extent cx="228600" cy="228600"/>
            <wp:effectExtent l="0" t="0" r="0" b="0"/>
            <wp:docPr id="569" name="図 569"/>
            <wp:cNvGraphicFramePr/>
            <a:graphic xmlns:a="http://schemas.openxmlformats.org/drawingml/2006/main">
              <a:graphicData uri="http://schemas.openxmlformats.org/drawingml/2006/picture">
                <pic:pic xmlns:pic="http://schemas.openxmlformats.org/drawingml/2006/picture">
                  <pic:nvPicPr>
                    <pic:cNvPr id="569" name=""/>
                    <pic:cNvPicPr/>
                  </pic:nvPicPr>
                  <pic:blipFill>
                    <a:blip r:embed="rId32" r:link="rId6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643F5E8" wp14:editId="5010EE4B">
            <wp:extent cx="228600" cy="228600"/>
            <wp:effectExtent l="0" t="0" r="0" b="0"/>
            <wp:docPr id="570" name="図 570"/>
            <wp:cNvGraphicFramePr/>
            <a:graphic xmlns:a="http://schemas.openxmlformats.org/drawingml/2006/main">
              <a:graphicData uri="http://schemas.openxmlformats.org/drawingml/2006/picture">
                <pic:pic xmlns:pic="http://schemas.openxmlformats.org/drawingml/2006/picture">
                  <pic:nvPicPr>
                    <pic:cNvPr id="570" name=""/>
                    <pic:cNvPicPr/>
                  </pic:nvPicPr>
                  <pic:blipFill>
                    <a:blip r:embed="rId9" r:link="rId6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3-13：IoTが果たす役割と効果</w:t>
      </w:r>
    </w:p>
    <w:p w14:paraId="49488E5C" w14:textId="3AA392C2" w:rsidR="002E785E" w:rsidRPr="00663B1D" w:rsidRDefault="002E785E" w:rsidP="00663B1D">
      <w:pPr>
        <w:pStyle w:val="MMTopic5"/>
        <w:spacing w:line="0" w:lineRule="atLeast"/>
        <w:ind w:left="1680"/>
        <w:rPr>
          <w:rFonts w:ascii="Meiryo UI" w:eastAsia="Meiryo UI" w:hAnsi="Meiryo UI"/>
        </w:rPr>
      </w:pPr>
      <w:r w:rsidRPr="00663B1D">
        <w:rPr>
          <w:rFonts w:ascii="Meiryo UI" w:eastAsia="Meiryo UI" w:hAnsi="Meiryo UI"/>
          <w:noProof/>
        </w:rPr>
        <w:lastRenderedPageBreak/>
        <w:drawing>
          <wp:inline distT="0" distB="0" distL="0" distR="0" wp14:anchorId="11CA1901" wp14:editId="2E18D2C6">
            <wp:extent cx="228600" cy="228600"/>
            <wp:effectExtent l="0" t="0" r="0" b="0"/>
            <wp:docPr id="571" name="図 571"/>
            <wp:cNvGraphicFramePr/>
            <a:graphic xmlns:a="http://schemas.openxmlformats.org/drawingml/2006/main">
              <a:graphicData uri="http://schemas.openxmlformats.org/drawingml/2006/picture">
                <pic:pic xmlns:pic="http://schemas.openxmlformats.org/drawingml/2006/picture">
                  <pic:nvPicPr>
                    <pic:cNvPr id="571" name=""/>
                    <pic:cNvPicPr/>
                  </pic:nvPicPr>
                  <pic:blipFill>
                    <a:blip r:embed="rId480" r:link="rId6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86CE990" wp14:editId="417E992C">
            <wp:extent cx="228600" cy="228600"/>
            <wp:effectExtent l="0" t="0" r="0" b="0"/>
            <wp:docPr id="572" name="図 572"/>
            <wp:cNvGraphicFramePr/>
            <a:graphic xmlns:a="http://schemas.openxmlformats.org/drawingml/2006/main">
              <a:graphicData uri="http://schemas.openxmlformats.org/drawingml/2006/picture">
                <pic:pic xmlns:pic="http://schemas.openxmlformats.org/drawingml/2006/picture">
                  <pic:nvPicPr>
                    <pic:cNvPr id="572" name=""/>
                    <pic:cNvPicPr/>
                  </pic:nvPicPr>
                  <pic:blipFill>
                    <a:blip r:embed="rId7" r:link="rId6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8AF27FC" wp14:editId="308C6589">
            <wp:extent cx="228600" cy="228600"/>
            <wp:effectExtent l="0" t="0" r="0" b="0"/>
            <wp:docPr id="573" name="図 573"/>
            <wp:cNvGraphicFramePr/>
            <a:graphic xmlns:a="http://schemas.openxmlformats.org/drawingml/2006/main">
              <a:graphicData uri="http://schemas.openxmlformats.org/drawingml/2006/picture">
                <pic:pic xmlns:pic="http://schemas.openxmlformats.org/drawingml/2006/picture">
                  <pic:nvPicPr>
                    <pic:cNvPr id="573" name=""/>
                    <pic:cNvPicPr/>
                  </pic:nvPicPr>
                  <pic:blipFill>
                    <a:blip r:embed="rId32" r:link="rId6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F113E40" wp14:editId="48B47A5F">
            <wp:extent cx="228600" cy="228600"/>
            <wp:effectExtent l="0" t="0" r="0" b="0"/>
            <wp:docPr id="574" name="図 574"/>
            <wp:cNvGraphicFramePr/>
            <a:graphic xmlns:a="http://schemas.openxmlformats.org/drawingml/2006/main">
              <a:graphicData uri="http://schemas.openxmlformats.org/drawingml/2006/picture">
                <pic:pic xmlns:pic="http://schemas.openxmlformats.org/drawingml/2006/picture">
                  <pic:nvPicPr>
                    <pic:cNvPr id="574" name=""/>
                    <pic:cNvPicPr/>
                  </pic:nvPicPr>
                  <pic:blipFill>
                    <a:blip r:embed="rId9" r:link="rId6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3-14：人工知能（AI）が果たす役割と効果</w:t>
      </w:r>
    </w:p>
    <w:p w14:paraId="304201EE" w14:textId="49C4A91A" w:rsidR="002E785E" w:rsidRPr="00663B1D" w:rsidRDefault="002E785E"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1FDDE29D" wp14:editId="4D48FC7E">
            <wp:extent cx="228600" cy="228600"/>
            <wp:effectExtent l="0" t="0" r="0" b="0"/>
            <wp:docPr id="575" name="図 575"/>
            <wp:cNvGraphicFramePr/>
            <a:graphic xmlns:a="http://schemas.openxmlformats.org/drawingml/2006/main">
              <a:graphicData uri="http://schemas.openxmlformats.org/drawingml/2006/picture">
                <pic:pic xmlns:pic="http://schemas.openxmlformats.org/drawingml/2006/picture">
                  <pic:nvPicPr>
                    <pic:cNvPr id="575" name=""/>
                    <pic:cNvPicPr/>
                  </pic:nvPicPr>
                  <pic:blipFill>
                    <a:blip r:embed="rId480" r:link="rId6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9E37FE9" wp14:editId="035F5C3D">
            <wp:extent cx="228600" cy="228600"/>
            <wp:effectExtent l="0" t="0" r="0" b="0"/>
            <wp:docPr id="576" name="図 576"/>
            <wp:cNvGraphicFramePr/>
            <a:graphic xmlns:a="http://schemas.openxmlformats.org/drawingml/2006/main">
              <a:graphicData uri="http://schemas.openxmlformats.org/drawingml/2006/picture">
                <pic:pic xmlns:pic="http://schemas.openxmlformats.org/drawingml/2006/picture">
                  <pic:nvPicPr>
                    <pic:cNvPr id="576" name=""/>
                    <pic:cNvPicPr/>
                  </pic:nvPicPr>
                  <pic:blipFill>
                    <a:blip r:embed="rId7" r:link="rId6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E9CF3D4" wp14:editId="017E3CF5">
            <wp:extent cx="228600" cy="228600"/>
            <wp:effectExtent l="0" t="0" r="0" b="0"/>
            <wp:docPr id="577" name="図 577"/>
            <wp:cNvGraphicFramePr/>
            <a:graphic xmlns:a="http://schemas.openxmlformats.org/drawingml/2006/main">
              <a:graphicData uri="http://schemas.openxmlformats.org/drawingml/2006/picture">
                <pic:pic xmlns:pic="http://schemas.openxmlformats.org/drawingml/2006/picture">
                  <pic:nvPicPr>
                    <pic:cNvPr id="577" name=""/>
                    <pic:cNvPicPr/>
                  </pic:nvPicPr>
                  <pic:blipFill>
                    <a:blip r:embed="rId28" r:link="rId6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0290CAE" wp14:editId="5FD67C25">
            <wp:extent cx="228600" cy="228600"/>
            <wp:effectExtent l="0" t="0" r="0" b="0"/>
            <wp:docPr id="578" name="図 578"/>
            <wp:cNvGraphicFramePr/>
            <a:graphic xmlns:a="http://schemas.openxmlformats.org/drawingml/2006/main">
              <a:graphicData uri="http://schemas.openxmlformats.org/drawingml/2006/picture">
                <pic:pic xmlns:pic="http://schemas.openxmlformats.org/drawingml/2006/picture">
                  <pic:nvPicPr>
                    <pic:cNvPr id="578" name=""/>
                    <pic:cNvPicPr/>
                  </pic:nvPicPr>
                  <pic:blipFill>
                    <a:blip r:embed="rId9" r:link="rId6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【コラム】クラウドサービスのメリットは？</w:t>
      </w:r>
    </w:p>
    <w:p w14:paraId="1898390B" w14:textId="162E5D5E" w:rsidR="002E785E" w:rsidRPr="00663B1D" w:rsidRDefault="002E785E"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133CC132" wp14:editId="661F8DAB">
            <wp:extent cx="228600" cy="228600"/>
            <wp:effectExtent l="0" t="0" r="0" b="0"/>
            <wp:docPr id="579" name="図 579"/>
            <wp:cNvGraphicFramePr/>
            <a:graphic xmlns:a="http://schemas.openxmlformats.org/drawingml/2006/main">
              <a:graphicData uri="http://schemas.openxmlformats.org/drawingml/2006/picture">
                <pic:pic xmlns:pic="http://schemas.openxmlformats.org/drawingml/2006/picture">
                  <pic:nvPicPr>
                    <pic:cNvPr id="579" name=""/>
                    <pic:cNvPicPr/>
                  </pic:nvPicPr>
                  <pic:blipFill>
                    <a:blip r:embed="rId480" r:link="rId6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9AAA402" wp14:editId="226529C9">
            <wp:extent cx="228600" cy="228600"/>
            <wp:effectExtent l="0" t="0" r="0" b="0"/>
            <wp:docPr id="580" name="図 580"/>
            <wp:cNvGraphicFramePr/>
            <a:graphic xmlns:a="http://schemas.openxmlformats.org/drawingml/2006/main">
              <a:graphicData uri="http://schemas.openxmlformats.org/drawingml/2006/picture">
                <pic:pic xmlns:pic="http://schemas.openxmlformats.org/drawingml/2006/picture">
                  <pic:nvPicPr>
                    <pic:cNvPr id="580" name=""/>
                    <pic:cNvPicPr/>
                  </pic:nvPicPr>
                  <pic:blipFill>
                    <a:blip r:embed="rId7" r:link="rId6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947B3CC" wp14:editId="16BAE75C">
            <wp:extent cx="228600" cy="228600"/>
            <wp:effectExtent l="0" t="0" r="0" b="0"/>
            <wp:docPr id="581" name="図 581"/>
            <wp:cNvGraphicFramePr/>
            <a:graphic xmlns:a="http://schemas.openxmlformats.org/drawingml/2006/main">
              <a:graphicData uri="http://schemas.openxmlformats.org/drawingml/2006/picture">
                <pic:pic xmlns:pic="http://schemas.openxmlformats.org/drawingml/2006/picture">
                  <pic:nvPicPr>
                    <pic:cNvPr id="581" name=""/>
                    <pic:cNvPicPr/>
                  </pic:nvPicPr>
                  <pic:blipFill>
                    <a:blip r:embed="rId28" r:link="rId6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8E6A5E" w:rsidRPr="00663B1D">
        <w:rPr>
          <w:rFonts w:ascii="Meiryo UI" w:eastAsia="Meiryo UI" w:hAnsi="Meiryo UI"/>
        </w:rPr>
        <w:t xml:space="preserve"> </w:t>
      </w:r>
      <w:r w:rsidR="008E6A5E" w:rsidRPr="00663B1D">
        <w:rPr>
          <w:rFonts w:ascii="Meiryo UI" w:eastAsia="Meiryo UI" w:hAnsi="Meiryo UI"/>
          <w:noProof/>
        </w:rPr>
        <w:drawing>
          <wp:inline distT="0" distB="0" distL="0" distR="0" wp14:anchorId="561AAD46" wp14:editId="48859FFB">
            <wp:extent cx="228600" cy="228600"/>
            <wp:effectExtent l="0" t="0" r="0" b="0"/>
            <wp:docPr id="582" name="図 582"/>
            <wp:cNvGraphicFramePr/>
            <a:graphic xmlns:a="http://schemas.openxmlformats.org/drawingml/2006/main">
              <a:graphicData uri="http://schemas.openxmlformats.org/drawingml/2006/picture">
                <pic:pic xmlns:pic="http://schemas.openxmlformats.org/drawingml/2006/picture">
                  <pic:nvPicPr>
                    <pic:cNvPr id="582" name=""/>
                    <pic:cNvPicPr/>
                  </pic:nvPicPr>
                  <pic:blipFill>
                    <a:blip r:embed="rId9" r:link="rId6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8E6A5E" w:rsidRPr="00663B1D">
        <w:rPr>
          <w:rFonts w:ascii="Meiryo UI" w:eastAsia="Meiryo UI" w:hAnsi="Meiryo UI"/>
        </w:rPr>
        <w:t xml:space="preserve"> 【コラム】クラウドサービス導入の留意点</w:t>
      </w:r>
    </w:p>
    <w:p w14:paraId="0BC0AE20" w14:textId="6D9E09A5" w:rsidR="008E6A5E" w:rsidRPr="00663B1D" w:rsidRDefault="008E6A5E"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17C41325" wp14:editId="3DAB1DCB">
            <wp:extent cx="228600" cy="228600"/>
            <wp:effectExtent l="0" t="0" r="0" b="0"/>
            <wp:docPr id="583" name="図 583"/>
            <wp:cNvGraphicFramePr/>
            <a:graphic xmlns:a="http://schemas.openxmlformats.org/drawingml/2006/main">
              <a:graphicData uri="http://schemas.openxmlformats.org/drawingml/2006/picture">
                <pic:pic xmlns:pic="http://schemas.openxmlformats.org/drawingml/2006/picture">
                  <pic:nvPicPr>
                    <pic:cNvPr id="583" name=""/>
                    <pic:cNvPicPr/>
                  </pic:nvPicPr>
                  <pic:blipFill>
                    <a:blip r:embed="rId480" r:link="rId6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F2F0F48" wp14:editId="48EB37EA">
            <wp:extent cx="228600" cy="228600"/>
            <wp:effectExtent l="0" t="0" r="0" b="0"/>
            <wp:docPr id="584" name="図 584"/>
            <wp:cNvGraphicFramePr/>
            <a:graphic xmlns:a="http://schemas.openxmlformats.org/drawingml/2006/main">
              <a:graphicData uri="http://schemas.openxmlformats.org/drawingml/2006/picture">
                <pic:pic xmlns:pic="http://schemas.openxmlformats.org/drawingml/2006/picture">
                  <pic:nvPicPr>
                    <pic:cNvPr id="584" name=""/>
                    <pic:cNvPicPr/>
                  </pic:nvPicPr>
                  <pic:blipFill>
                    <a:blip r:embed="rId7" r:link="rId6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3B9B01D" wp14:editId="5A421207">
            <wp:extent cx="228600" cy="228600"/>
            <wp:effectExtent l="0" t="0" r="0" b="0"/>
            <wp:docPr id="585" name="図 585"/>
            <wp:cNvGraphicFramePr/>
            <a:graphic xmlns:a="http://schemas.openxmlformats.org/drawingml/2006/main">
              <a:graphicData uri="http://schemas.openxmlformats.org/drawingml/2006/picture">
                <pic:pic xmlns:pic="http://schemas.openxmlformats.org/drawingml/2006/picture">
                  <pic:nvPicPr>
                    <pic:cNvPr id="585" name=""/>
                    <pic:cNvPicPr/>
                  </pic:nvPicPr>
                  <pic:blipFill>
                    <a:blip r:embed="rId28" r:link="rId6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A74BBE0" wp14:editId="55593ADF">
            <wp:extent cx="228600" cy="228600"/>
            <wp:effectExtent l="0" t="0" r="0" b="0"/>
            <wp:docPr id="586" name="図 586"/>
            <wp:cNvGraphicFramePr/>
            <a:graphic xmlns:a="http://schemas.openxmlformats.org/drawingml/2006/main">
              <a:graphicData uri="http://schemas.openxmlformats.org/drawingml/2006/picture">
                <pic:pic xmlns:pic="http://schemas.openxmlformats.org/drawingml/2006/picture">
                  <pic:nvPicPr>
                    <pic:cNvPr id="586" name=""/>
                    <pic:cNvPicPr/>
                  </pic:nvPicPr>
                  <pic:blipFill>
                    <a:blip r:embed="rId9" r:link="rId6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【コラム】クラウドサービスの活用</w:t>
      </w:r>
    </w:p>
    <w:p w14:paraId="62E4E72B" w14:textId="387BA155" w:rsidR="008E6A5E" w:rsidRPr="00663B1D" w:rsidRDefault="008E6A5E"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58B7FB7E" wp14:editId="6DE292B0">
            <wp:extent cx="228600" cy="228600"/>
            <wp:effectExtent l="0" t="0" r="0" b="0"/>
            <wp:docPr id="587" name="図 587"/>
            <wp:cNvGraphicFramePr/>
            <a:graphic xmlns:a="http://schemas.openxmlformats.org/drawingml/2006/main">
              <a:graphicData uri="http://schemas.openxmlformats.org/drawingml/2006/picture">
                <pic:pic xmlns:pic="http://schemas.openxmlformats.org/drawingml/2006/picture">
                  <pic:nvPicPr>
                    <pic:cNvPr id="587" name=""/>
                    <pic:cNvPicPr/>
                  </pic:nvPicPr>
                  <pic:blipFill>
                    <a:blip r:embed="rId390" r:link="rId6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D2C1272" wp14:editId="50DC77C2">
            <wp:extent cx="228600" cy="228600"/>
            <wp:effectExtent l="0" t="0" r="0" b="0"/>
            <wp:docPr id="588" name="図 588"/>
            <wp:cNvGraphicFramePr/>
            <a:graphic xmlns:a="http://schemas.openxmlformats.org/drawingml/2006/main">
              <a:graphicData uri="http://schemas.openxmlformats.org/drawingml/2006/picture">
                <pic:pic xmlns:pic="http://schemas.openxmlformats.org/drawingml/2006/picture">
                  <pic:nvPicPr>
                    <pic:cNvPr id="588" name=""/>
                    <pic:cNvPicPr/>
                  </pic:nvPicPr>
                  <pic:blipFill>
                    <a:blip r:embed="rId7" r:link="rId6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5E5ED6B" wp14:editId="01425759">
            <wp:extent cx="228600" cy="228600"/>
            <wp:effectExtent l="0" t="0" r="0" b="0"/>
            <wp:docPr id="589" name="図 589"/>
            <wp:cNvGraphicFramePr/>
            <a:graphic xmlns:a="http://schemas.openxmlformats.org/drawingml/2006/main">
              <a:graphicData uri="http://schemas.openxmlformats.org/drawingml/2006/picture">
                <pic:pic xmlns:pic="http://schemas.openxmlformats.org/drawingml/2006/picture">
                  <pic:nvPicPr>
                    <pic:cNvPr id="589" name=""/>
                    <pic:cNvPicPr/>
                  </pic:nvPicPr>
                  <pic:blipFill>
                    <a:blip r:embed="rId32" r:link="rId6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EE5FCAF" wp14:editId="199C7634">
            <wp:extent cx="228600" cy="228600"/>
            <wp:effectExtent l="0" t="0" r="0" b="0"/>
            <wp:docPr id="590" name="図 590"/>
            <wp:cNvGraphicFramePr/>
            <a:graphic xmlns:a="http://schemas.openxmlformats.org/drawingml/2006/main">
              <a:graphicData uri="http://schemas.openxmlformats.org/drawingml/2006/picture">
                <pic:pic xmlns:pic="http://schemas.openxmlformats.org/drawingml/2006/picture">
                  <pic:nvPicPr>
                    <pic:cNvPr id="590" name=""/>
                    <pic:cNvPicPr/>
                  </pic:nvPicPr>
                  <pic:blipFill>
                    <a:blip r:embed="rId9" r:link="rId6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3-15～16：次世代技術の活用に当たってのサイバーセキュリティの留意点</w:t>
      </w:r>
    </w:p>
    <w:p w14:paraId="79E90747" w14:textId="1DE56B9F" w:rsidR="008E6A5E" w:rsidRPr="00663B1D" w:rsidRDefault="008E6A5E"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0C4E5C9D" wp14:editId="7FA83DA3">
            <wp:extent cx="228600" cy="228600"/>
            <wp:effectExtent l="0" t="0" r="0" b="0"/>
            <wp:docPr id="591" name="図 591"/>
            <wp:cNvGraphicFramePr/>
            <a:graphic xmlns:a="http://schemas.openxmlformats.org/drawingml/2006/main">
              <a:graphicData uri="http://schemas.openxmlformats.org/drawingml/2006/picture">
                <pic:pic xmlns:pic="http://schemas.openxmlformats.org/drawingml/2006/picture">
                  <pic:nvPicPr>
                    <pic:cNvPr id="591" name=""/>
                    <pic:cNvPicPr/>
                  </pic:nvPicPr>
                  <pic:blipFill>
                    <a:blip r:embed="rId480" r:link="rId6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4C7EB80" wp14:editId="0349BE77">
            <wp:extent cx="228600" cy="228600"/>
            <wp:effectExtent l="0" t="0" r="0" b="0"/>
            <wp:docPr id="592" name="図 592"/>
            <wp:cNvGraphicFramePr/>
            <a:graphic xmlns:a="http://schemas.openxmlformats.org/drawingml/2006/main">
              <a:graphicData uri="http://schemas.openxmlformats.org/drawingml/2006/picture">
                <pic:pic xmlns:pic="http://schemas.openxmlformats.org/drawingml/2006/picture">
                  <pic:nvPicPr>
                    <pic:cNvPr id="592" name=""/>
                    <pic:cNvPicPr/>
                  </pic:nvPicPr>
                  <pic:blipFill>
                    <a:blip r:embed="rId7" r:link="rId6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07B1D58" wp14:editId="33B75E2C">
            <wp:extent cx="228600" cy="228600"/>
            <wp:effectExtent l="0" t="0" r="0" b="0"/>
            <wp:docPr id="593" name="図 593"/>
            <wp:cNvGraphicFramePr/>
            <a:graphic xmlns:a="http://schemas.openxmlformats.org/drawingml/2006/main">
              <a:graphicData uri="http://schemas.openxmlformats.org/drawingml/2006/picture">
                <pic:pic xmlns:pic="http://schemas.openxmlformats.org/drawingml/2006/picture">
                  <pic:nvPicPr>
                    <pic:cNvPr id="593" name=""/>
                    <pic:cNvPicPr/>
                  </pic:nvPicPr>
                  <pic:blipFill>
                    <a:blip r:embed="rId28" r:link="rId6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EDD183A" wp14:editId="0133A8D0">
            <wp:extent cx="228600" cy="228600"/>
            <wp:effectExtent l="0" t="0" r="0" b="0"/>
            <wp:docPr id="594" name="図 594"/>
            <wp:cNvGraphicFramePr/>
            <a:graphic xmlns:a="http://schemas.openxmlformats.org/drawingml/2006/main">
              <a:graphicData uri="http://schemas.openxmlformats.org/drawingml/2006/picture">
                <pic:pic xmlns:pic="http://schemas.openxmlformats.org/drawingml/2006/picture">
                  <pic:nvPicPr>
                    <pic:cNvPr id="594" name=""/>
                    <pic:cNvPicPr/>
                  </pic:nvPicPr>
                  <pic:blipFill>
                    <a:blip r:embed="rId9" r:link="rId6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3-15：IoTを活用する際のサイバーセキュリティ上の留意点</w:t>
      </w:r>
    </w:p>
    <w:p w14:paraId="055E6F62" w14:textId="68F7DD20" w:rsidR="008E6A5E" w:rsidRPr="00663B1D" w:rsidRDefault="008E6A5E"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638A1B87" wp14:editId="24074A11">
            <wp:extent cx="228600" cy="228600"/>
            <wp:effectExtent l="0" t="0" r="0" b="0"/>
            <wp:docPr id="595" name="図 595"/>
            <wp:cNvGraphicFramePr/>
            <a:graphic xmlns:a="http://schemas.openxmlformats.org/drawingml/2006/main">
              <a:graphicData uri="http://schemas.openxmlformats.org/drawingml/2006/picture">
                <pic:pic xmlns:pic="http://schemas.openxmlformats.org/drawingml/2006/picture">
                  <pic:nvPicPr>
                    <pic:cNvPr id="595" name=""/>
                    <pic:cNvPicPr/>
                  </pic:nvPicPr>
                  <pic:blipFill>
                    <a:blip r:embed="rId480" r:link="rId6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808EA77" wp14:editId="075391E1">
            <wp:extent cx="228600" cy="228600"/>
            <wp:effectExtent l="0" t="0" r="0" b="0"/>
            <wp:docPr id="596" name="図 596"/>
            <wp:cNvGraphicFramePr/>
            <a:graphic xmlns:a="http://schemas.openxmlformats.org/drawingml/2006/main">
              <a:graphicData uri="http://schemas.openxmlformats.org/drawingml/2006/picture">
                <pic:pic xmlns:pic="http://schemas.openxmlformats.org/drawingml/2006/picture">
                  <pic:nvPicPr>
                    <pic:cNvPr id="596" name=""/>
                    <pic:cNvPicPr/>
                  </pic:nvPicPr>
                  <pic:blipFill>
                    <a:blip r:embed="rId7" r:link="rId6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2D56D86" wp14:editId="472EEE39">
            <wp:extent cx="228600" cy="228600"/>
            <wp:effectExtent l="0" t="0" r="0" b="0"/>
            <wp:docPr id="597" name="図 597"/>
            <wp:cNvGraphicFramePr/>
            <a:graphic xmlns:a="http://schemas.openxmlformats.org/drawingml/2006/main">
              <a:graphicData uri="http://schemas.openxmlformats.org/drawingml/2006/picture">
                <pic:pic xmlns:pic="http://schemas.openxmlformats.org/drawingml/2006/picture">
                  <pic:nvPicPr>
                    <pic:cNvPr id="597" name=""/>
                    <pic:cNvPicPr/>
                  </pic:nvPicPr>
                  <pic:blipFill>
                    <a:blip r:embed="rId32" r:link="rId6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BD66E59" wp14:editId="0CBA8330">
            <wp:extent cx="228600" cy="228600"/>
            <wp:effectExtent l="0" t="0" r="0" b="0"/>
            <wp:docPr id="598" name="図 598"/>
            <wp:cNvGraphicFramePr/>
            <a:graphic xmlns:a="http://schemas.openxmlformats.org/drawingml/2006/main">
              <a:graphicData uri="http://schemas.openxmlformats.org/drawingml/2006/picture">
                <pic:pic xmlns:pic="http://schemas.openxmlformats.org/drawingml/2006/picture">
                  <pic:nvPicPr>
                    <pic:cNvPr id="598" name=""/>
                    <pic:cNvPicPr/>
                  </pic:nvPicPr>
                  <pic:blipFill>
                    <a:blip r:embed="rId9" r:link="rId6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3-16：IoTを活用する一般利用者のための基本ルール</w:t>
      </w:r>
    </w:p>
    <w:p w14:paraId="07EAFA62" w14:textId="273E78F8" w:rsidR="008E6A5E" w:rsidRPr="00663B1D" w:rsidRDefault="008E6A5E" w:rsidP="00663B1D">
      <w:pPr>
        <w:pStyle w:val="MMTopic6"/>
        <w:spacing w:line="0" w:lineRule="atLeast"/>
        <w:rPr>
          <w:rFonts w:ascii="Meiryo UI" w:eastAsia="Meiryo UI" w:hAnsi="Meiryo UI"/>
        </w:rPr>
      </w:pPr>
      <w:r w:rsidRPr="00663B1D">
        <w:rPr>
          <w:rFonts w:ascii="Meiryo UI" w:eastAsia="Meiryo UI" w:hAnsi="Meiryo UI"/>
          <w:noProof/>
        </w:rPr>
        <w:drawing>
          <wp:inline distT="0" distB="0" distL="0" distR="0" wp14:anchorId="348BAC2A" wp14:editId="7C5FAB4B">
            <wp:extent cx="228600" cy="228600"/>
            <wp:effectExtent l="0" t="0" r="0" b="0"/>
            <wp:docPr id="599" name="図 599"/>
            <wp:cNvGraphicFramePr/>
            <a:graphic xmlns:a="http://schemas.openxmlformats.org/drawingml/2006/main">
              <a:graphicData uri="http://schemas.openxmlformats.org/drawingml/2006/picture">
                <pic:pic xmlns:pic="http://schemas.openxmlformats.org/drawingml/2006/picture">
                  <pic:nvPicPr>
                    <pic:cNvPr id="599" name=""/>
                    <pic:cNvPicPr/>
                  </pic:nvPicPr>
                  <pic:blipFill>
                    <a:blip r:embed="rId7" r:link="rId6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7E20656" wp14:editId="1DE9727B">
            <wp:extent cx="228600" cy="228600"/>
            <wp:effectExtent l="0" t="0" r="0" b="0"/>
            <wp:docPr id="600" name="図 600"/>
            <wp:cNvGraphicFramePr/>
            <a:graphic xmlns:a="http://schemas.openxmlformats.org/drawingml/2006/main">
              <a:graphicData uri="http://schemas.openxmlformats.org/drawingml/2006/picture">
                <pic:pic xmlns:pic="http://schemas.openxmlformats.org/drawingml/2006/picture">
                  <pic:nvPicPr>
                    <pic:cNvPr id="600" name=""/>
                    <pic:cNvPicPr/>
                  </pic:nvPicPr>
                  <pic:blipFill>
                    <a:blip r:embed="rId32" r:link="rId6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F2BD59F" wp14:editId="38182F68">
            <wp:extent cx="228600" cy="228600"/>
            <wp:effectExtent l="0" t="0" r="0" b="0"/>
            <wp:docPr id="601" name="図 601"/>
            <wp:cNvGraphicFramePr/>
            <a:graphic xmlns:a="http://schemas.openxmlformats.org/drawingml/2006/main">
              <a:graphicData uri="http://schemas.openxmlformats.org/drawingml/2006/picture">
                <pic:pic xmlns:pic="http://schemas.openxmlformats.org/drawingml/2006/picture">
                  <pic:nvPicPr>
                    <pic:cNvPr id="601" name=""/>
                    <pic:cNvPicPr/>
                  </pic:nvPicPr>
                  <pic:blipFill>
                    <a:blip r:embed="rId9" r:link="rId6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【要旨】IoT, ビッグデータ, AI, ロボット等の新たなIT活用におけるサイバーセキュリティ対策</w:t>
      </w:r>
    </w:p>
    <w:p w14:paraId="22B394E4" w14:textId="2560B005" w:rsidR="008E6A5E" w:rsidRPr="00663B1D" w:rsidRDefault="008E6A5E" w:rsidP="00663B1D">
      <w:pPr>
        <w:pStyle w:val="MMTopic6"/>
        <w:spacing w:line="0" w:lineRule="atLeast"/>
        <w:rPr>
          <w:rFonts w:ascii="Meiryo UI" w:eastAsia="Meiryo UI" w:hAnsi="Meiryo UI"/>
        </w:rPr>
      </w:pPr>
      <w:r w:rsidRPr="00663B1D">
        <w:rPr>
          <w:rFonts w:ascii="Meiryo UI" w:eastAsia="Meiryo UI" w:hAnsi="Meiryo UI"/>
          <w:noProof/>
        </w:rPr>
        <w:drawing>
          <wp:inline distT="0" distB="0" distL="0" distR="0" wp14:anchorId="59798C35" wp14:editId="7A0C440F">
            <wp:extent cx="228600" cy="228600"/>
            <wp:effectExtent l="0" t="0" r="0" b="0"/>
            <wp:docPr id="602" name="図 602"/>
            <wp:cNvGraphicFramePr/>
            <a:graphic xmlns:a="http://schemas.openxmlformats.org/drawingml/2006/main">
              <a:graphicData uri="http://schemas.openxmlformats.org/drawingml/2006/picture">
                <pic:pic xmlns:pic="http://schemas.openxmlformats.org/drawingml/2006/picture">
                  <pic:nvPicPr>
                    <pic:cNvPr id="602" name=""/>
                    <pic:cNvPicPr/>
                  </pic:nvPicPr>
                  <pic:blipFill>
                    <a:blip r:embed="rId480" r:link="rId6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57DB593" wp14:editId="31B7B0E8">
            <wp:extent cx="228600" cy="228600"/>
            <wp:effectExtent l="0" t="0" r="0" b="0"/>
            <wp:docPr id="603" name="図 603"/>
            <wp:cNvGraphicFramePr/>
            <a:graphic xmlns:a="http://schemas.openxmlformats.org/drawingml/2006/main">
              <a:graphicData uri="http://schemas.openxmlformats.org/drawingml/2006/picture">
                <pic:pic xmlns:pic="http://schemas.openxmlformats.org/drawingml/2006/picture">
                  <pic:nvPicPr>
                    <pic:cNvPr id="603" name=""/>
                    <pic:cNvPicPr/>
                  </pic:nvPicPr>
                  <pic:blipFill>
                    <a:blip r:embed="rId7" r:link="rId6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A49AF68" wp14:editId="4474084D">
            <wp:extent cx="228600" cy="228600"/>
            <wp:effectExtent l="0" t="0" r="0" b="0"/>
            <wp:docPr id="604" name="図 604"/>
            <wp:cNvGraphicFramePr/>
            <a:graphic xmlns:a="http://schemas.openxmlformats.org/drawingml/2006/main">
              <a:graphicData uri="http://schemas.openxmlformats.org/drawingml/2006/picture">
                <pic:pic xmlns:pic="http://schemas.openxmlformats.org/drawingml/2006/picture">
                  <pic:nvPicPr>
                    <pic:cNvPr id="604" name=""/>
                    <pic:cNvPicPr/>
                  </pic:nvPicPr>
                  <pic:blipFill>
                    <a:blip r:embed="rId32" r:link="rId6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1E18FD9" wp14:editId="72236BA3">
            <wp:extent cx="228600" cy="228600"/>
            <wp:effectExtent l="0" t="0" r="0" b="0"/>
            <wp:docPr id="605" name="図 605"/>
            <wp:cNvGraphicFramePr/>
            <a:graphic xmlns:a="http://schemas.openxmlformats.org/drawingml/2006/main">
              <a:graphicData uri="http://schemas.openxmlformats.org/drawingml/2006/picture">
                <pic:pic xmlns:pic="http://schemas.openxmlformats.org/drawingml/2006/picture">
                  <pic:nvPicPr>
                    <pic:cNvPr id="605" name=""/>
                    <pic:cNvPicPr/>
                  </pic:nvPicPr>
                  <pic:blipFill>
                    <a:blip r:embed="rId9" r:link="rId6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【コラム】IoT活用企業におけるプライバシー保護に関する考慮事項とは | PwC Japanグループ</w:t>
      </w:r>
    </w:p>
    <w:p w14:paraId="094D713C" w14:textId="25A7D81C" w:rsidR="008E6A5E" w:rsidRPr="00663B1D" w:rsidRDefault="008E6A5E" w:rsidP="00663B1D">
      <w:pPr>
        <w:pStyle w:val="MMTopic6"/>
        <w:spacing w:line="0" w:lineRule="atLeast"/>
        <w:rPr>
          <w:rFonts w:ascii="Meiryo UI" w:eastAsia="Meiryo UI" w:hAnsi="Meiryo UI"/>
        </w:rPr>
      </w:pPr>
      <w:r w:rsidRPr="00663B1D">
        <w:rPr>
          <w:rFonts w:ascii="Meiryo UI" w:eastAsia="Meiryo UI" w:hAnsi="Meiryo UI"/>
          <w:noProof/>
        </w:rPr>
        <w:drawing>
          <wp:inline distT="0" distB="0" distL="0" distR="0" wp14:anchorId="3A8609DB" wp14:editId="5F7BDBCC">
            <wp:extent cx="228600" cy="228600"/>
            <wp:effectExtent l="0" t="0" r="0" b="0"/>
            <wp:docPr id="606" name="図 606"/>
            <wp:cNvGraphicFramePr/>
            <a:graphic xmlns:a="http://schemas.openxmlformats.org/drawingml/2006/main">
              <a:graphicData uri="http://schemas.openxmlformats.org/drawingml/2006/picture">
                <pic:pic xmlns:pic="http://schemas.openxmlformats.org/drawingml/2006/picture">
                  <pic:nvPicPr>
                    <pic:cNvPr id="606" name=""/>
                    <pic:cNvPicPr/>
                  </pic:nvPicPr>
                  <pic:blipFill>
                    <a:blip r:embed="rId480" r:link="rId6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C82EBC8" wp14:editId="08623601">
            <wp:extent cx="228600" cy="228600"/>
            <wp:effectExtent l="0" t="0" r="0" b="0"/>
            <wp:docPr id="607" name="図 607"/>
            <wp:cNvGraphicFramePr/>
            <a:graphic xmlns:a="http://schemas.openxmlformats.org/drawingml/2006/main">
              <a:graphicData uri="http://schemas.openxmlformats.org/drawingml/2006/picture">
                <pic:pic xmlns:pic="http://schemas.openxmlformats.org/drawingml/2006/picture">
                  <pic:nvPicPr>
                    <pic:cNvPr id="607" name=""/>
                    <pic:cNvPicPr/>
                  </pic:nvPicPr>
                  <pic:blipFill>
                    <a:blip r:embed="rId7" r:link="rId6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78CFDC9" wp14:editId="6226C5D1">
            <wp:extent cx="228600" cy="228600"/>
            <wp:effectExtent l="0" t="0" r="0" b="0"/>
            <wp:docPr id="608" name="図 608"/>
            <wp:cNvGraphicFramePr/>
            <a:graphic xmlns:a="http://schemas.openxmlformats.org/drawingml/2006/main">
              <a:graphicData uri="http://schemas.openxmlformats.org/drawingml/2006/picture">
                <pic:pic xmlns:pic="http://schemas.openxmlformats.org/drawingml/2006/picture">
                  <pic:nvPicPr>
                    <pic:cNvPr id="608" name=""/>
                    <pic:cNvPicPr/>
                  </pic:nvPicPr>
                  <pic:blipFill>
                    <a:blip r:embed="rId32" r:link="rId6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2282F1E" wp14:editId="2DC3A5FE">
            <wp:extent cx="228600" cy="228600"/>
            <wp:effectExtent l="0" t="0" r="0" b="0"/>
            <wp:docPr id="609" name="図 609"/>
            <wp:cNvGraphicFramePr/>
            <a:graphic xmlns:a="http://schemas.openxmlformats.org/drawingml/2006/main">
              <a:graphicData uri="http://schemas.openxmlformats.org/drawingml/2006/picture">
                <pic:pic xmlns:pic="http://schemas.openxmlformats.org/drawingml/2006/picture">
                  <pic:nvPicPr>
                    <pic:cNvPr id="609" name=""/>
                    <pic:cNvPicPr/>
                  </pic:nvPicPr>
                  <pic:blipFill>
                    <a:blip r:embed="rId9" r:link="rId6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【コラム】サイバー・フィジカル・セキュリティ対策フレームワーク対応</w:t>
      </w:r>
    </w:p>
    <w:p w14:paraId="331A740D" w14:textId="34C8B766" w:rsidR="008E6A5E" w:rsidRPr="00663B1D" w:rsidRDefault="008E6A5E" w:rsidP="00663B1D">
      <w:pPr>
        <w:pStyle w:val="MMTopic7"/>
        <w:spacing w:line="0" w:lineRule="atLeast"/>
        <w:rPr>
          <w:rFonts w:ascii="Meiryo UI" w:eastAsia="Meiryo UI" w:hAnsi="Meiryo UI"/>
        </w:rPr>
      </w:pPr>
      <w:r w:rsidRPr="00663B1D">
        <w:rPr>
          <w:rFonts w:ascii="Meiryo UI" w:eastAsia="Meiryo UI" w:hAnsi="Meiryo UI"/>
          <w:noProof/>
        </w:rPr>
        <w:drawing>
          <wp:inline distT="0" distB="0" distL="0" distR="0" wp14:anchorId="40CE6C78" wp14:editId="65CEB4B5">
            <wp:extent cx="228600" cy="228600"/>
            <wp:effectExtent l="0" t="0" r="0" b="0"/>
            <wp:docPr id="610" name="図 610"/>
            <wp:cNvGraphicFramePr/>
            <a:graphic xmlns:a="http://schemas.openxmlformats.org/drawingml/2006/main">
              <a:graphicData uri="http://schemas.openxmlformats.org/drawingml/2006/picture">
                <pic:pic xmlns:pic="http://schemas.openxmlformats.org/drawingml/2006/picture">
                  <pic:nvPicPr>
                    <pic:cNvPr id="610" name=""/>
                    <pic:cNvPicPr/>
                  </pic:nvPicPr>
                  <pic:blipFill>
                    <a:blip r:embed="rId70" r:link="rId6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3F270E0" wp14:editId="699AE813">
            <wp:extent cx="228600" cy="228600"/>
            <wp:effectExtent l="0" t="0" r="0" b="0"/>
            <wp:docPr id="611" name="図 611"/>
            <wp:cNvGraphicFramePr/>
            <a:graphic xmlns:a="http://schemas.openxmlformats.org/drawingml/2006/main">
              <a:graphicData uri="http://schemas.openxmlformats.org/drawingml/2006/picture">
                <pic:pic xmlns:pic="http://schemas.openxmlformats.org/drawingml/2006/picture">
                  <pic:nvPicPr>
                    <pic:cNvPr id="611" name=""/>
                    <pic:cNvPicPr/>
                  </pic:nvPicPr>
                  <pic:blipFill>
                    <a:blip r:embed="rId7" r:link="rId6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AB8952F" wp14:editId="6EBD0FDF">
            <wp:extent cx="228600" cy="228600"/>
            <wp:effectExtent l="0" t="0" r="0" b="0"/>
            <wp:docPr id="612" name="図 612"/>
            <wp:cNvGraphicFramePr/>
            <a:graphic xmlns:a="http://schemas.openxmlformats.org/drawingml/2006/main">
              <a:graphicData uri="http://schemas.openxmlformats.org/drawingml/2006/picture">
                <pic:pic xmlns:pic="http://schemas.openxmlformats.org/drawingml/2006/picture">
                  <pic:nvPicPr>
                    <pic:cNvPr id="612" name=""/>
                    <pic:cNvPicPr/>
                  </pic:nvPicPr>
                  <pic:blipFill>
                    <a:blip r:embed="rId32" r:link="rId6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136B6EC" wp14:editId="394B75BC">
            <wp:extent cx="228600" cy="228600"/>
            <wp:effectExtent l="0" t="0" r="0" b="0"/>
            <wp:docPr id="613" name="図 613"/>
            <wp:cNvGraphicFramePr/>
            <a:graphic xmlns:a="http://schemas.openxmlformats.org/drawingml/2006/main">
              <a:graphicData uri="http://schemas.openxmlformats.org/drawingml/2006/picture">
                <pic:pic xmlns:pic="http://schemas.openxmlformats.org/drawingml/2006/picture">
                  <pic:nvPicPr>
                    <pic:cNvPr id="613" name=""/>
                    <pic:cNvPicPr/>
                  </pic:nvPicPr>
                  <pic:blipFill>
                    <a:blip r:embed="rId9" r:link="rId6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【コラム】サプライチェーン全体での対策（中小企業向け）</w:t>
      </w:r>
    </w:p>
    <w:p w14:paraId="133092CF" w14:textId="1008DB9B" w:rsidR="008E6A5E" w:rsidRPr="00663B1D" w:rsidRDefault="008E6A5E" w:rsidP="00663B1D">
      <w:pPr>
        <w:pStyle w:val="MMTopic6"/>
        <w:spacing w:line="0" w:lineRule="atLeast"/>
        <w:rPr>
          <w:rFonts w:ascii="Meiryo UI" w:eastAsia="Meiryo UI" w:hAnsi="Meiryo UI"/>
        </w:rPr>
      </w:pPr>
      <w:r w:rsidRPr="00663B1D">
        <w:rPr>
          <w:rFonts w:ascii="Meiryo UI" w:eastAsia="Meiryo UI" w:hAnsi="Meiryo UI"/>
          <w:noProof/>
        </w:rPr>
        <w:drawing>
          <wp:inline distT="0" distB="0" distL="0" distR="0" wp14:anchorId="291BDB11" wp14:editId="70D99FDA">
            <wp:extent cx="228600" cy="228600"/>
            <wp:effectExtent l="0" t="0" r="0" b="0"/>
            <wp:docPr id="614" name="図 614"/>
            <wp:cNvGraphicFramePr/>
            <a:graphic xmlns:a="http://schemas.openxmlformats.org/drawingml/2006/main">
              <a:graphicData uri="http://schemas.openxmlformats.org/drawingml/2006/picture">
                <pic:pic xmlns:pic="http://schemas.openxmlformats.org/drawingml/2006/picture">
                  <pic:nvPicPr>
                    <pic:cNvPr id="614" name=""/>
                    <pic:cNvPicPr/>
                  </pic:nvPicPr>
                  <pic:blipFill>
                    <a:blip r:embed="rId480" r:link="rId6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F669906" wp14:editId="351E28DD">
            <wp:extent cx="228600" cy="228600"/>
            <wp:effectExtent l="0" t="0" r="0" b="0"/>
            <wp:docPr id="615" name="図 615"/>
            <wp:cNvGraphicFramePr/>
            <a:graphic xmlns:a="http://schemas.openxmlformats.org/drawingml/2006/main">
              <a:graphicData uri="http://schemas.openxmlformats.org/drawingml/2006/picture">
                <pic:pic xmlns:pic="http://schemas.openxmlformats.org/drawingml/2006/picture">
                  <pic:nvPicPr>
                    <pic:cNvPr id="615" name=""/>
                    <pic:cNvPicPr/>
                  </pic:nvPicPr>
                  <pic:blipFill>
                    <a:blip r:embed="rId7" r:link="rId6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7BA1FD1" wp14:editId="17D8D61F">
            <wp:extent cx="228600" cy="228600"/>
            <wp:effectExtent l="0" t="0" r="0" b="0"/>
            <wp:docPr id="616" name="図 616"/>
            <wp:cNvGraphicFramePr/>
            <a:graphic xmlns:a="http://schemas.openxmlformats.org/drawingml/2006/main">
              <a:graphicData uri="http://schemas.openxmlformats.org/drawingml/2006/picture">
                <pic:pic xmlns:pic="http://schemas.openxmlformats.org/drawingml/2006/picture">
                  <pic:nvPicPr>
                    <pic:cNvPr id="616" name=""/>
                    <pic:cNvPicPr/>
                  </pic:nvPicPr>
                  <pic:blipFill>
                    <a:blip r:embed="rId32" r:link="rId6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C94D822" wp14:editId="14EF2197">
            <wp:extent cx="228600" cy="228600"/>
            <wp:effectExtent l="0" t="0" r="0" b="0"/>
            <wp:docPr id="617" name="図 617"/>
            <wp:cNvGraphicFramePr/>
            <a:graphic xmlns:a="http://schemas.openxmlformats.org/drawingml/2006/main">
              <a:graphicData uri="http://schemas.openxmlformats.org/drawingml/2006/picture">
                <pic:pic xmlns:pic="http://schemas.openxmlformats.org/drawingml/2006/picture">
                  <pic:nvPicPr>
                    <pic:cNvPr id="617" name=""/>
                    <pic:cNvPicPr/>
                  </pic:nvPicPr>
                  <pic:blipFill>
                    <a:blip r:embed="rId9" r:link="rId6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【コラム】NIST SP800-171 「連邦政府外のシステムと組織における管理された非格付け情報の保護」 改訂Revishon2対応</w:t>
      </w:r>
    </w:p>
    <w:p w14:paraId="3EDD8F5E" w14:textId="4CBCE7F4" w:rsidR="008E6A5E" w:rsidRPr="00663B1D" w:rsidRDefault="008E6A5E" w:rsidP="00663B1D">
      <w:pPr>
        <w:pStyle w:val="MMTopic6"/>
        <w:spacing w:line="0" w:lineRule="atLeast"/>
        <w:rPr>
          <w:rFonts w:ascii="Meiryo UI" w:eastAsia="Meiryo UI" w:hAnsi="Meiryo UI"/>
        </w:rPr>
      </w:pPr>
      <w:r w:rsidRPr="00663B1D">
        <w:rPr>
          <w:rFonts w:ascii="Meiryo UI" w:eastAsia="Meiryo UI" w:hAnsi="Meiryo UI"/>
          <w:noProof/>
        </w:rPr>
        <w:drawing>
          <wp:inline distT="0" distB="0" distL="0" distR="0" wp14:anchorId="119665D1" wp14:editId="34BAE7E3">
            <wp:extent cx="228600" cy="228600"/>
            <wp:effectExtent l="0" t="0" r="0" b="0"/>
            <wp:docPr id="618" name="図 618"/>
            <wp:cNvGraphicFramePr/>
            <a:graphic xmlns:a="http://schemas.openxmlformats.org/drawingml/2006/main">
              <a:graphicData uri="http://schemas.openxmlformats.org/drawingml/2006/picture">
                <pic:pic xmlns:pic="http://schemas.openxmlformats.org/drawingml/2006/picture">
                  <pic:nvPicPr>
                    <pic:cNvPr id="618" name=""/>
                    <pic:cNvPicPr/>
                  </pic:nvPicPr>
                  <pic:blipFill>
                    <a:blip r:embed="rId480" r:link="rId6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3ACBC39" wp14:editId="1D937C57">
            <wp:extent cx="228600" cy="228600"/>
            <wp:effectExtent l="0" t="0" r="0" b="0"/>
            <wp:docPr id="619" name="図 619"/>
            <wp:cNvGraphicFramePr/>
            <a:graphic xmlns:a="http://schemas.openxmlformats.org/drawingml/2006/main">
              <a:graphicData uri="http://schemas.openxmlformats.org/drawingml/2006/picture">
                <pic:pic xmlns:pic="http://schemas.openxmlformats.org/drawingml/2006/picture">
                  <pic:nvPicPr>
                    <pic:cNvPr id="619" name=""/>
                    <pic:cNvPicPr/>
                  </pic:nvPicPr>
                  <pic:blipFill>
                    <a:blip r:embed="rId7" r:link="rId6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B396F0F" wp14:editId="62B482D1">
            <wp:extent cx="228600" cy="228600"/>
            <wp:effectExtent l="0" t="0" r="0" b="0"/>
            <wp:docPr id="620" name="図 620"/>
            <wp:cNvGraphicFramePr/>
            <a:graphic xmlns:a="http://schemas.openxmlformats.org/drawingml/2006/main">
              <a:graphicData uri="http://schemas.openxmlformats.org/drawingml/2006/picture">
                <pic:pic xmlns:pic="http://schemas.openxmlformats.org/drawingml/2006/picture">
                  <pic:nvPicPr>
                    <pic:cNvPr id="620" name=""/>
                    <pic:cNvPicPr/>
                  </pic:nvPicPr>
                  <pic:blipFill>
                    <a:blip r:embed="rId32" r:link="rId6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B876567" wp14:editId="696DD58B">
            <wp:extent cx="228600" cy="228600"/>
            <wp:effectExtent l="0" t="0" r="0" b="0"/>
            <wp:docPr id="621" name="図 621"/>
            <wp:cNvGraphicFramePr/>
            <a:graphic xmlns:a="http://schemas.openxmlformats.org/drawingml/2006/main">
              <a:graphicData uri="http://schemas.openxmlformats.org/drawingml/2006/picture">
                <pic:pic xmlns:pic="http://schemas.openxmlformats.org/drawingml/2006/picture">
                  <pic:nvPicPr>
                    <pic:cNvPr id="621" name=""/>
                    <pic:cNvPicPr/>
                  </pic:nvPicPr>
                  <pic:blipFill>
                    <a:blip r:embed="rId9" r:link="rId6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【コラム】NIST SP800-53 「連邦政府情報システムおよび連邦組織のための セキュリティ管理策とプライバシー管理策」改訂Rev4.0対応</w:t>
      </w:r>
    </w:p>
    <w:p w14:paraId="061B5B2E" w14:textId="74AB6284" w:rsidR="008E6A5E" w:rsidRPr="00663B1D" w:rsidRDefault="008E6A5E"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286CE6B" wp14:editId="6A6648C4">
            <wp:extent cx="228600" cy="228600"/>
            <wp:effectExtent l="0" t="0" r="0" b="0"/>
            <wp:docPr id="622" name="図 622"/>
            <wp:cNvGraphicFramePr/>
            <a:graphic xmlns:a="http://schemas.openxmlformats.org/drawingml/2006/main">
              <a:graphicData uri="http://schemas.openxmlformats.org/drawingml/2006/picture">
                <pic:pic xmlns:pic="http://schemas.openxmlformats.org/drawingml/2006/picture">
                  <pic:nvPicPr>
                    <pic:cNvPr id="622" name=""/>
                    <pic:cNvPicPr/>
                  </pic:nvPicPr>
                  <pic:blipFill>
                    <a:blip r:embed="rId126" r:link="rId6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FC4EA41" wp14:editId="41213698">
            <wp:extent cx="228600" cy="228600"/>
            <wp:effectExtent l="0" t="0" r="0" b="0"/>
            <wp:docPr id="623" name="図 623"/>
            <wp:cNvGraphicFramePr/>
            <a:graphic xmlns:a="http://schemas.openxmlformats.org/drawingml/2006/main">
              <a:graphicData uri="http://schemas.openxmlformats.org/drawingml/2006/picture">
                <pic:pic xmlns:pic="http://schemas.openxmlformats.org/drawingml/2006/picture">
                  <pic:nvPicPr>
                    <pic:cNvPr id="623" name=""/>
                    <pic:cNvPicPr/>
                  </pic:nvPicPr>
                  <pic:blipFill>
                    <a:blip r:embed="rId263" r:link="rId6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A49B085" wp14:editId="18217125">
            <wp:extent cx="228600" cy="228600"/>
            <wp:effectExtent l="0" t="0" r="0" b="0"/>
            <wp:docPr id="624" name="図 624"/>
            <wp:cNvGraphicFramePr/>
            <a:graphic xmlns:a="http://schemas.openxmlformats.org/drawingml/2006/main">
              <a:graphicData uri="http://schemas.openxmlformats.org/drawingml/2006/picture">
                <pic:pic xmlns:pic="http://schemas.openxmlformats.org/drawingml/2006/picture">
                  <pic:nvPicPr>
                    <pic:cNvPr id="624" name=""/>
                    <pic:cNvPicPr/>
                  </pic:nvPicPr>
                  <pic:blipFill>
                    <a:blip r:embed="rId7" r:link="rId6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FC96ACE" wp14:editId="23B967CD">
            <wp:extent cx="228600" cy="228600"/>
            <wp:effectExtent l="0" t="0" r="0" b="0"/>
            <wp:docPr id="625" name="図 625"/>
            <wp:cNvGraphicFramePr/>
            <a:graphic xmlns:a="http://schemas.openxmlformats.org/drawingml/2006/main">
              <a:graphicData uri="http://schemas.openxmlformats.org/drawingml/2006/picture">
                <pic:pic xmlns:pic="http://schemas.openxmlformats.org/drawingml/2006/picture">
                  <pic:nvPicPr>
                    <pic:cNvPr id="625" name=""/>
                    <pic:cNvPicPr/>
                  </pic:nvPicPr>
                  <pic:blipFill>
                    <a:blip r:embed="rId9" r:link="rId6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【削除】おさらいクイズ</w:t>
      </w:r>
    </w:p>
    <w:p w14:paraId="6DEF4801" w14:textId="7D5B2D75" w:rsidR="008E6A5E" w:rsidRPr="00663B1D" w:rsidRDefault="008E6A5E" w:rsidP="00663B1D">
      <w:pPr>
        <w:pStyle w:val="MMTopic2"/>
        <w:spacing w:line="0" w:lineRule="atLeast"/>
        <w:rPr>
          <w:rFonts w:ascii="Meiryo UI" w:eastAsia="Meiryo UI" w:hAnsi="Meiryo UI"/>
        </w:rPr>
      </w:pPr>
      <w:r w:rsidRPr="00663B1D">
        <w:rPr>
          <w:rFonts w:ascii="Meiryo UI" w:eastAsia="Meiryo UI" w:hAnsi="Meiryo UI"/>
          <w:noProof/>
        </w:rPr>
        <w:lastRenderedPageBreak/>
        <w:drawing>
          <wp:inline distT="0" distB="0" distL="0" distR="0" wp14:anchorId="2507C345" wp14:editId="2C63FCA1">
            <wp:extent cx="228600" cy="228600"/>
            <wp:effectExtent l="0" t="0" r="0" b="0"/>
            <wp:docPr id="626" name="図 626"/>
            <wp:cNvGraphicFramePr/>
            <a:graphic xmlns:a="http://schemas.openxmlformats.org/drawingml/2006/main">
              <a:graphicData uri="http://schemas.openxmlformats.org/drawingml/2006/picture">
                <pic:pic xmlns:pic="http://schemas.openxmlformats.org/drawingml/2006/picture">
                  <pic:nvPicPr>
                    <pic:cNvPr id="626" name=""/>
                    <pic:cNvPicPr/>
                  </pic:nvPicPr>
                  <pic:blipFill>
                    <a:blip r:embed="rId122" r:link="rId6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524B8CE" wp14:editId="393DDDE5">
            <wp:extent cx="228600" cy="228600"/>
            <wp:effectExtent l="0" t="0" r="0" b="0"/>
            <wp:docPr id="627" name="図 627"/>
            <wp:cNvGraphicFramePr/>
            <a:graphic xmlns:a="http://schemas.openxmlformats.org/drawingml/2006/main">
              <a:graphicData uri="http://schemas.openxmlformats.org/drawingml/2006/picture">
                <pic:pic xmlns:pic="http://schemas.openxmlformats.org/drawingml/2006/picture">
                  <pic:nvPicPr>
                    <pic:cNvPr id="627" name=""/>
                    <pic:cNvPicPr/>
                  </pic:nvPicPr>
                  <pic:blipFill>
                    <a:blip r:embed="rId7" r:link="rId6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【Mission4】　もしもマニュアル</w:t>
      </w:r>
    </w:p>
    <w:p w14:paraId="2DEBD678" w14:textId="3F57119A" w:rsidR="008E6A5E" w:rsidRPr="00663B1D" w:rsidRDefault="008E6A5E"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7DC779D" wp14:editId="133878FA">
            <wp:extent cx="228600" cy="228600"/>
            <wp:effectExtent l="0" t="0" r="0" b="0"/>
            <wp:docPr id="628" name="図 628"/>
            <wp:cNvGraphicFramePr/>
            <a:graphic xmlns:a="http://schemas.openxmlformats.org/drawingml/2006/main">
              <a:graphicData uri="http://schemas.openxmlformats.org/drawingml/2006/picture">
                <pic:pic xmlns:pic="http://schemas.openxmlformats.org/drawingml/2006/picture">
                  <pic:nvPicPr>
                    <pic:cNvPr id="628" name=""/>
                    <pic:cNvPicPr/>
                  </pic:nvPicPr>
                  <pic:blipFill>
                    <a:blip r:embed="rId7" r:link="rId6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56BF86A" wp14:editId="34BE1521">
            <wp:extent cx="228600" cy="228600"/>
            <wp:effectExtent l="0" t="0" r="0" b="0"/>
            <wp:docPr id="629" name="図 629"/>
            <wp:cNvGraphicFramePr/>
            <a:graphic xmlns:a="http://schemas.openxmlformats.org/drawingml/2006/main">
              <a:graphicData uri="http://schemas.openxmlformats.org/drawingml/2006/picture">
                <pic:pic xmlns:pic="http://schemas.openxmlformats.org/drawingml/2006/picture">
                  <pic:nvPicPr>
                    <pic:cNvPr id="629" name=""/>
                    <pic:cNvPicPr/>
                  </pic:nvPicPr>
                  <pic:blipFill>
                    <a:blip r:embed="rId32" r:link="rId6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8CF8AF7" wp14:editId="50784C75">
            <wp:extent cx="228600" cy="228600"/>
            <wp:effectExtent l="0" t="0" r="0" b="0"/>
            <wp:docPr id="630" name="図 630"/>
            <wp:cNvGraphicFramePr/>
            <a:graphic xmlns:a="http://schemas.openxmlformats.org/drawingml/2006/main">
              <a:graphicData uri="http://schemas.openxmlformats.org/drawingml/2006/picture">
                <pic:pic xmlns:pic="http://schemas.openxmlformats.org/drawingml/2006/picture">
                  <pic:nvPicPr>
                    <pic:cNvPr id="630" name=""/>
                    <pic:cNvPicPr/>
                  </pic:nvPicPr>
                  <pic:blipFill>
                    <a:blip r:embed="rId9" r:link="rId6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【はじめに】サイバーセキュリティ経営ガイドラインVer.2.0の重要10項目とリンクした表現に</w:t>
      </w:r>
    </w:p>
    <w:p w14:paraId="0A4B2654" w14:textId="47737E5B" w:rsidR="008E6A5E" w:rsidRPr="00663B1D" w:rsidRDefault="008E6A5E"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322508C1" wp14:editId="59BCC524">
            <wp:extent cx="228600" cy="228600"/>
            <wp:effectExtent l="0" t="0" r="0" b="0"/>
            <wp:docPr id="631" name="図 631"/>
            <wp:cNvGraphicFramePr/>
            <a:graphic xmlns:a="http://schemas.openxmlformats.org/drawingml/2006/main">
              <a:graphicData uri="http://schemas.openxmlformats.org/drawingml/2006/picture">
                <pic:pic xmlns:pic="http://schemas.openxmlformats.org/drawingml/2006/picture">
                  <pic:nvPicPr>
                    <pic:cNvPr id="631" name=""/>
                    <pic:cNvPicPr/>
                  </pic:nvPicPr>
                  <pic:blipFill>
                    <a:blip r:embed="rId126" r:link="rId6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6015314" wp14:editId="3C1CD228">
            <wp:extent cx="228600" cy="228600"/>
            <wp:effectExtent l="0" t="0" r="0" b="0"/>
            <wp:docPr id="632" name="図 632"/>
            <wp:cNvGraphicFramePr/>
            <a:graphic xmlns:a="http://schemas.openxmlformats.org/drawingml/2006/main">
              <a:graphicData uri="http://schemas.openxmlformats.org/drawingml/2006/picture">
                <pic:pic xmlns:pic="http://schemas.openxmlformats.org/drawingml/2006/picture">
                  <pic:nvPicPr>
                    <pic:cNvPr id="632" name=""/>
                    <pic:cNvPicPr/>
                  </pic:nvPicPr>
                  <pic:blipFill>
                    <a:blip r:embed="rId7" r:link="rId6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0346FA8" wp14:editId="201CDC40">
            <wp:extent cx="228600" cy="228600"/>
            <wp:effectExtent l="0" t="0" r="0" b="0"/>
            <wp:docPr id="633" name="図 633"/>
            <wp:cNvGraphicFramePr/>
            <a:graphic xmlns:a="http://schemas.openxmlformats.org/drawingml/2006/main">
              <a:graphicData uri="http://schemas.openxmlformats.org/drawingml/2006/picture">
                <pic:pic xmlns:pic="http://schemas.openxmlformats.org/drawingml/2006/picture">
                  <pic:nvPicPr>
                    <pic:cNvPr id="633" name=""/>
                    <pic:cNvPicPr/>
                  </pic:nvPicPr>
                  <pic:blipFill>
                    <a:blip r:embed="rId28" r:link="rId6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0C4D863" wp14:editId="43D5970E">
            <wp:extent cx="228600" cy="228600"/>
            <wp:effectExtent l="0" t="0" r="0" b="0"/>
            <wp:docPr id="634" name="図 634"/>
            <wp:cNvGraphicFramePr/>
            <a:graphic xmlns:a="http://schemas.openxmlformats.org/drawingml/2006/main">
              <a:graphicData uri="http://schemas.openxmlformats.org/drawingml/2006/picture">
                <pic:pic xmlns:pic="http://schemas.openxmlformats.org/drawingml/2006/picture">
                  <pic:nvPicPr>
                    <pic:cNvPr id="634" name=""/>
                    <pic:cNvPicPr/>
                  </pic:nvPicPr>
                  <pic:blipFill>
                    <a:blip r:embed="rId9" r:link="rId6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4-1：緊急事態応用マニュアルの作成</w:t>
      </w:r>
    </w:p>
    <w:p w14:paraId="34C34B84" w14:textId="20DEF0D6" w:rsidR="008E6A5E" w:rsidRPr="00663B1D" w:rsidRDefault="008E6A5E"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511B4169" wp14:editId="7F85DA2C">
            <wp:extent cx="228600" cy="228600"/>
            <wp:effectExtent l="0" t="0" r="0" b="0"/>
            <wp:docPr id="635" name="図 635"/>
            <wp:cNvGraphicFramePr/>
            <a:graphic xmlns:a="http://schemas.openxmlformats.org/drawingml/2006/main">
              <a:graphicData uri="http://schemas.openxmlformats.org/drawingml/2006/picture">
                <pic:pic xmlns:pic="http://schemas.openxmlformats.org/drawingml/2006/picture">
                  <pic:nvPicPr>
                    <pic:cNvPr id="635" name=""/>
                    <pic:cNvPicPr/>
                  </pic:nvPicPr>
                  <pic:blipFill>
                    <a:blip r:embed="rId126" r:link="rId6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F4D69CE" wp14:editId="25802BBC">
            <wp:extent cx="228600" cy="228600"/>
            <wp:effectExtent l="0" t="0" r="0" b="0"/>
            <wp:docPr id="636" name="図 636"/>
            <wp:cNvGraphicFramePr/>
            <a:graphic xmlns:a="http://schemas.openxmlformats.org/drawingml/2006/main">
              <a:graphicData uri="http://schemas.openxmlformats.org/drawingml/2006/picture">
                <pic:pic xmlns:pic="http://schemas.openxmlformats.org/drawingml/2006/picture">
                  <pic:nvPicPr>
                    <pic:cNvPr id="636" name=""/>
                    <pic:cNvPicPr/>
                  </pic:nvPicPr>
                  <pic:blipFill>
                    <a:blip r:embed="rId7" r:link="rId6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4110C5E" wp14:editId="26259D21">
            <wp:extent cx="228600" cy="228600"/>
            <wp:effectExtent l="0" t="0" r="0" b="0"/>
            <wp:docPr id="637" name="図 637"/>
            <wp:cNvGraphicFramePr/>
            <a:graphic xmlns:a="http://schemas.openxmlformats.org/drawingml/2006/main">
              <a:graphicData uri="http://schemas.openxmlformats.org/drawingml/2006/picture">
                <pic:pic xmlns:pic="http://schemas.openxmlformats.org/drawingml/2006/picture">
                  <pic:nvPicPr>
                    <pic:cNvPr id="637" name=""/>
                    <pic:cNvPicPr/>
                  </pic:nvPicPr>
                  <pic:blipFill>
                    <a:blip r:embed="rId28" r:link="rId6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386F399" wp14:editId="052B2EA6">
            <wp:extent cx="228600" cy="228600"/>
            <wp:effectExtent l="0" t="0" r="0" b="0"/>
            <wp:docPr id="638" name="図 638"/>
            <wp:cNvGraphicFramePr/>
            <a:graphic xmlns:a="http://schemas.openxmlformats.org/drawingml/2006/main">
              <a:graphicData uri="http://schemas.openxmlformats.org/drawingml/2006/picture">
                <pic:pic xmlns:pic="http://schemas.openxmlformats.org/drawingml/2006/picture">
                  <pic:nvPicPr>
                    <pic:cNvPr id="638" name=""/>
                    <pic:cNvPicPr/>
                  </pic:nvPicPr>
                  <pic:blipFill>
                    <a:blip r:embed="rId9" r:link="rId6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4-2：基本事項の決定</w:t>
      </w:r>
    </w:p>
    <w:p w14:paraId="23C9FA51" w14:textId="3BC00EF0" w:rsidR="008E6A5E" w:rsidRPr="00663B1D" w:rsidRDefault="008E6A5E"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6E20137B" wp14:editId="6EA2DF8F">
            <wp:extent cx="228600" cy="228600"/>
            <wp:effectExtent l="0" t="0" r="0" b="0"/>
            <wp:docPr id="639" name="図 639"/>
            <wp:cNvGraphicFramePr/>
            <a:graphic xmlns:a="http://schemas.openxmlformats.org/drawingml/2006/main">
              <a:graphicData uri="http://schemas.openxmlformats.org/drawingml/2006/picture">
                <pic:pic xmlns:pic="http://schemas.openxmlformats.org/drawingml/2006/picture">
                  <pic:nvPicPr>
                    <pic:cNvPr id="639" name=""/>
                    <pic:cNvPicPr/>
                  </pic:nvPicPr>
                  <pic:blipFill>
                    <a:blip r:embed="rId126" r:link="rId6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64F2C5E" wp14:editId="10F8451E">
            <wp:extent cx="228600" cy="228600"/>
            <wp:effectExtent l="0" t="0" r="0" b="0"/>
            <wp:docPr id="640" name="図 640"/>
            <wp:cNvGraphicFramePr/>
            <a:graphic xmlns:a="http://schemas.openxmlformats.org/drawingml/2006/main">
              <a:graphicData uri="http://schemas.openxmlformats.org/drawingml/2006/picture">
                <pic:pic xmlns:pic="http://schemas.openxmlformats.org/drawingml/2006/picture">
                  <pic:nvPicPr>
                    <pic:cNvPr id="640" name=""/>
                    <pic:cNvPicPr/>
                  </pic:nvPicPr>
                  <pic:blipFill>
                    <a:blip r:embed="rId7" r:link="rId6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E7384A" w:rsidRPr="00663B1D">
        <w:rPr>
          <w:rFonts w:ascii="Meiryo UI" w:eastAsia="Meiryo UI" w:hAnsi="Meiryo UI"/>
        </w:rPr>
        <w:t xml:space="preserve"> </w:t>
      </w:r>
      <w:r w:rsidR="00E7384A" w:rsidRPr="00663B1D">
        <w:rPr>
          <w:rFonts w:ascii="Meiryo UI" w:eastAsia="Meiryo UI" w:hAnsi="Meiryo UI"/>
          <w:noProof/>
        </w:rPr>
        <w:drawing>
          <wp:inline distT="0" distB="0" distL="0" distR="0" wp14:anchorId="09265E22" wp14:editId="39902096">
            <wp:extent cx="228600" cy="228600"/>
            <wp:effectExtent l="0" t="0" r="0" b="0"/>
            <wp:docPr id="641" name="図 641"/>
            <wp:cNvGraphicFramePr/>
            <a:graphic xmlns:a="http://schemas.openxmlformats.org/drawingml/2006/main">
              <a:graphicData uri="http://schemas.openxmlformats.org/drawingml/2006/picture">
                <pic:pic xmlns:pic="http://schemas.openxmlformats.org/drawingml/2006/picture">
                  <pic:nvPicPr>
                    <pic:cNvPr id="641" name=""/>
                    <pic:cNvPicPr/>
                  </pic:nvPicPr>
                  <pic:blipFill>
                    <a:blip r:embed="rId28" r:link="rId6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E7384A" w:rsidRPr="00663B1D">
        <w:rPr>
          <w:rFonts w:ascii="Meiryo UI" w:eastAsia="Meiryo UI" w:hAnsi="Meiryo UI"/>
        </w:rPr>
        <w:t xml:space="preserve"> </w:t>
      </w:r>
      <w:r w:rsidR="00E7384A" w:rsidRPr="00663B1D">
        <w:rPr>
          <w:rFonts w:ascii="Meiryo UI" w:eastAsia="Meiryo UI" w:hAnsi="Meiryo UI"/>
          <w:noProof/>
        </w:rPr>
        <w:drawing>
          <wp:inline distT="0" distB="0" distL="0" distR="0" wp14:anchorId="0D52CC07" wp14:editId="4635A5F3">
            <wp:extent cx="228600" cy="228600"/>
            <wp:effectExtent l="0" t="0" r="0" b="0"/>
            <wp:docPr id="642" name="図 642"/>
            <wp:cNvGraphicFramePr/>
            <a:graphic xmlns:a="http://schemas.openxmlformats.org/drawingml/2006/main">
              <a:graphicData uri="http://schemas.openxmlformats.org/drawingml/2006/picture">
                <pic:pic xmlns:pic="http://schemas.openxmlformats.org/drawingml/2006/picture">
                  <pic:nvPicPr>
                    <pic:cNvPr id="642" name=""/>
                    <pic:cNvPicPr/>
                  </pic:nvPicPr>
                  <pic:blipFill>
                    <a:blip r:embed="rId9" r:link="rId6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E7384A" w:rsidRPr="00663B1D">
        <w:rPr>
          <w:rFonts w:ascii="Meiryo UI" w:eastAsia="Meiryo UI" w:hAnsi="Meiryo UI"/>
        </w:rPr>
        <w:t xml:space="preserve"> 4-3：漏えい・流出発生時の対応</w:t>
      </w:r>
    </w:p>
    <w:p w14:paraId="5209E29B" w14:textId="3A70729E" w:rsidR="00E7384A" w:rsidRPr="00663B1D" w:rsidRDefault="00E7384A"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290ABAC6" wp14:editId="34608F02">
            <wp:extent cx="228600" cy="228600"/>
            <wp:effectExtent l="0" t="0" r="0" b="0"/>
            <wp:docPr id="643" name="図 643"/>
            <wp:cNvGraphicFramePr/>
            <a:graphic xmlns:a="http://schemas.openxmlformats.org/drawingml/2006/main">
              <a:graphicData uri="http://schemas.openxmlformats.org/drawingml/2006/picture">
                <pic:pic xmlns:pic="http://schemas.openxmlformats.org/drawingml/2006/picture">
                  <pic:nvPicPr>
                    <pic:cNvPr id="643" name=""/>
                    <pic:cNvPicPr/>
                  </pic:nvPicPr>
                  <pic:blipFill>
                    <a:blip r:embed="rId126" r:link="rId6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C080AFE" wp14:editId="7001689B">
            <wp:extent cx="228600" cy="228600"/>
            <wp:effectExtent l="0" t="0" r="0" b="0"/>
            <wp:docPr id="644" name="図 644"/>
            <wp:cNvGraphicFramePr/>
            <a:graphic xmlns:a="http://schemas.openxmlformats.org/drawingml/2006/main">
              <a:graphicData uri="http://schemas.openxmlformats.org/drawingml/2006/picture">
                <pic:pic xmlns:pic="http://schemas.openxmlformats.org/drawingml/2006/picture">
                  <pic:nvPicPr>
                    <pic:cNvPr id="644" name=""/>
                    <pic:cNvPicPr/>
                  </pic:nvPicPr>
                  <pic:blipFill>
                    <a:blip r:embed="rId7" r:link="rId6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70FE819" wp14:editId="52C711E1">
            <wp:extent cx="228600" cy="228600"/>
            <wp:effectExtent l="0" t="0" r="0" b="0"/>
            <wp:docPr id="645" name="図 645"/>
            <wp:cNvGraphicFramePr/>
            <a:graphic xmlns:a="http://schemas.openxmlformats.org/drawingml/2006/main">
              <a:graphicData uri="http://schemas.openxmlformats.org/drawingml/2006/picture">
                <pic:pic xmlns:pic="http://schemas.openxmlformats.org/drawingml/2006/picture">
                  <pic:nvPicPr>
                    <pic:cNvPr id="645" name=""/>
                    <pic:cNvPicPr/>
                  </pic:nvPicPr>
                  <pic:blipFill>
                    <a:blip r:embed="rId28" r:link="rId6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02A2994" wp14:editId="52C5594B">
            <wp:extent cx="228600" cy="228600"/>
            <wp:effectExtent l="0" t="0" r="0" b="0"/>
            <wp:docPr id="646" name="図 646"/>
            <wp:cNvGraphicFramePr/>
            <a:graphic xmlns:a="http://schemas.openxmlformats.org/drawingml/2006/main">
              <a:graphicData uri="http://schemas.openxmlformats.org/drawingml/2006/picture">
                <pic:pic xmlns:pic="http://schemas.openxmlformats.org/drawingml/2006/picture">
                  <pic:nvPicPr>
                    <pic:cNvPr id="646" name=""/>
                    <pic:cNvPicPr/>
                  </pic:nvPicPr>
                  <pic:blipFill>
                    <a:blip r:embed="rId9" r:link="rId6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4-4：改ざん・消失・破壊・サービス停止発生時の対応</w:t>
      </w:r>
    </w:p>
    <w:p w14:paraId="06E9EADF" w14:textId="190C5893" w:rsidR="00E7384A" w:rsidRPr="00663B1D" w:rsidRDefault="00E7384A"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5626F88E" wp14:editId="7B9ADF6D">
            <wp:extent cx="228600" cy="228600"/>
            <wp:effectExtent l="0" t="0" r="0" b="0"/>
            <wp:docPr id="647" name="図 647"/>
            <wp:cNvGraphicFramePr/>
            <a:graphic xmlns:a="http://schemas.openxmlformats.org/drawingml/2006/main">
              <a:graphicData uri="http://schemas.openxmlformats.org/drawingml/2006/picture">
                <pic:pic xmlns:pic="http://schemas.openxmlformats.org/drawingml/2006/picture">
                  <pic:nvPicPr>
                    <pic:cNvPr id="647" name=""/>
                    <pic:cNvPicPr/>
                  </pic:nvPicPr>
                  <pic:blipFill>
                    <a:blip r:embed="rId126" r:link="rId6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DFC52EB" wp14:editId="75437879">
            <wp:extent cx="228600" cy="228600"/>
            <wp:effectExtent l="0" t="0" r="0" b="0"/>
            <wp:docPr id="648" name="図 648"/>
            <wp:cNvGraphicFramePr/>
            <a:graphic xmlns:a="http://schemas.openxmlformats.org/drawingml/2006/main">
              <a:graphicData uri="http://schemas.openxmlformats.org/drawingml/2006/picture">
                <pic:pic xmlns:pic="http://schemas.openxmlformats.org/drawingml/2006/picture">
                  <pic:nvPicPr>
                    <pic:cNvPr id="648" name=""/>
                    <pic:cNvPicPr/>
                  </pic:nvPicPr>
                  <pic:blipFill>
                    <a:blip r:embed="rId7" r:link="rId6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46D814C" wp14:editId="6DF216C8">
            <wp:extent cx="228600" cy="228600"/>
            <wp:effectExtent l="0" t="0" r="0" b="0"/>
            <wp:docPr id="649" name="図 649"/>
            <wp:cNvGraphicFramePr/>
            <a:graphic xmlns:a="http://schemas.openxmlformats.org/drawingml/2006/main">
              <a:graphicData uri="http://schemas.openxmlformats.org/drawingml/2006/picture">
                <pic:pic xmlns:pic="http://schemas.openxmlformats.org/drawingml/2006/picture">
                  <pic:nvPicPr>
                    <pic:cNvPr id="649" name=""/>
                    <pic:cNvPicPr/>
                  </pic:nvPicPr>
                  <pic:blipFill>
                    <a:blip r:embed="rId28" r:link="rId6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65F4812" wp14:editId="318067E4">
            <wp:extent cx="228600" cy="228600"/>
            <wp:effectExtent l="0" t="0" r="0" b="0"/>
            <wp:docPr id="650" name="図 650"/>
            <wp:cNvGraphicFramePr/>
            <a:graphic xmlns:a="http://schemas.openxmlformats.org/drawingml/2006/main">
              <a:graphicData uri="http://schemas.openxmlformats.org/drawingml/2006/picture">
                <pic:pic xmlns:pic="http://schemas.openxmlformats.org/drawingml/2006/picture">
                  <pic:nvPicPr>
                    <pic:cNvPr id="650" name=""/>
                    <pic:cNvPicPr/>
                  </pic:nvPicPr>
                  <pic:blipFill>
                    <a:blip r:embed="rId9" r:link="rId6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4-5：ウイルス感染時の初期対応</w:t>
      </w:r>
    </w:p>
    <w:p w14:paraId="09AEB43B" w14:textId="4A920759" w:rsidR="00E7384A" w:rsidRPr="00663B1D" w:rsidRDefault="00E7384A"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392725A5" wp14:editId="6C937F9E">
            <wp:extent cx="228600" cy="228600"/>
            <wp:effectExtent l="0" t="0" r="0" b="0"/>
            <wp:docPr id="651" name="図 651"/>
            <wp:cNvGraphicFramePr/>
            <a:graphic xmlns:a="http://schemas.openxmlformats.org/drawingml/2006/main">
              <a:graphicData uri="http://schemas.openxmlformats.org/drawingml/2006/picture">
                <pic:pic xmlns:pic="http://schemas.openxmlformats.org/drawingml/2006/picture">
                  <pic:nvPicPr>
                    <pic:cNvPr id="651" name=""/>
                    <pic:cNvPicPr/>
                  </pic:nvPicPr>
                  <pic:blipFill>
                    <a:blip r:embed="rId126" r:link="rId6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7C9EEDD" wp14:editId="09C6B028">
            <wp:extent cx="228600" cy="228600"/>
            <wp:effectExtent l="0" t="0" r="0" b="0"/>
            <wp:docPr id="652" name="図 652"/>
            <wp:cNvGraphicFramePr/>
            <a:graphic xmlns:a="http://schemas.openxmlformats.org/drawingml/2006/main">
              <a:graphicData uri="http://schemas.openxmlformats.org/drawingml/2006/picture">
                <pic:pic xmlns:pic="http://schemas.openxmlformats.org/drawingml/2006/picture">
                  <pic:nvPicPr>
                    <pic:cNvPr id="652" name=""/>
                    <pic:cNvPicPr/>
                  </pic:nvPicPr>
                  <pic:blipFill>
                    <a:blip r:embed="rId7" r:link="rId6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A2AC1CD" wp14:editId="731F1751">
            <wp:extent cx="228600" cy="228600"/>
            <wp:effectExtent l="0" t="0" r="0" b="0"/>
            <wp:docPr id="653" name="図 653"/>
            <wp:cNvGraphicFramePr/>
            <a:graphic xmlns:a="http://schemas.openxmlformats.org/drawingml/2006/main">
              <a:graphicData uri="http://schemas.openxmlformats.org/drawingml/2006/picture">
                <pic:pic xmlns:pic="http://schemas.openxmlformats.org/drawingml/2006/picture">
                  <pic:nvPicPr>
                    <pic:cNvPr id="653" name=""/>
                    <pic:cNvPicPr/>
                  </pic:nvPicPr>
                  <pic:blipFill>
                    <a:blip r:embed="rId28" r:link="rId6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FC63753" wp14:editId="6B00C191">
            <wp:extent cx="228600" cy="228600"/>
            <wp:effectExtent l="0" t="0" r="0" b="0"/>
            <wp:docPr id="654" name="図 654"/>
            <wp:cNvGraphicFramePr/>
            <a:graphic xmlns:a="http://schemas.openxmlformats.org/drawingml/2006/main">
              <a:graphicData uri="http://schemas.openxmlformats.org/drawingml/2006/picture">
                <pic:pic xmlns:pic="http://schemas.openxmlformats.org/drawingml/2006/picture">
                  <pic:nvPicPr>
                    <pic:cNvPr id="654" name=""/>
                    <pic:cNvPicPr/>
                  </pic:nvPicPr>
                  <pic:blipFill>
                    <a:blip r:embed="rId9" r:link="rId6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4-6：届け出および相談</w:t>
      </w:r>
    </w:p>
    <w:p w14:paraId="5F30BE51" w14:textId="6109A181"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24246C0D" wp14:editId="79E2F0B2">
            <wp:extent cx="228600" cy="228600"/>
            <wp:effectExtent l="0" t="0" r="0" b="0"/>
            <wp:docPr id="655" name="図 655"/>
            <wp:cNvGraphicFramePr/>
            <a:graphic xmlns:a="http://schemas.openxmlformats.org/drawingml/2006/main">
              <a:graphicData uri="http://schemas.openxmlformats.org/drawingml/2006/picture">
                <pic:pic xmlns:pic="http://schemas.openxmlformats.org/drawingml/2006/picture">
                  <pic:nvPicPr>
                    <pic:cNvPr id="655" name=""/>
                    <pic:cNvPicPr/>
                  </pic:nvPicPr>
                  <pic:blipFill>
                    <a:blip r:embed="rId126" r:link="rId6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D142549" wp14:editId="550621D5">
            <wp:extent cx="228600" cy="228600"/>
            <wp:effectExtent l="0" t="0" r="0" b="0"/>
            <wp:docPr id="656" name="図 656"/>
            <wp:cNvGraphicFramePr/>
            <a:graphic xmlns:a="http://schemas.openxmlformats.org/drawingml/2006/main">
              <a:graphicData uri="http://schemas.openxmlformats.org/drawingml/2006/picture">
                <pic:pic xmlns:pic="http://schemas.openxmlformats.org/drawingml/2006/picture">
                  <pic:nvPicPr>
                    <pic:cNvPr id="656" name=""/>
                    <pic:cNvPicPr/>
                  </pic:nvPicPr>
                  <pic:blipFill>
                    <a:blip r:embed="rId7" r:link="rId6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EAF24B3" wp14:editId="733B9113">
            <wp:extent cx="228600" cy="228600"/>
            <wp:effectExtent l="0" t="0" r="0" b="0"/>
            <wp:docPr id="657" name="図 657"/>
            <wp:cNvGraphicFramePr/>
            <a:graphic xmlns:a="http://schemas.openxmlformats.org/drawingml/2006/main">
              <a:graphicData uri="http://schemas.openxmlformats.org/drawingml/2006/picture">
                <pic:pic xmlns:pic="http://schemas.openxmlformats.org/drawingml/2006/picture">
                  <pic:nvPicPr>
                    <pic:cNvPr id="657" name=""/>
                    <pic:cNvPicPr/>
                  </pic:nvPicPr>
                  <pic:blipFill>
                    <a:blip r:embed="rId32" r:link="rId6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A924B88" wp14:editId="6737FF4A">
            <wp:extent cx="228600" cy="228600"/>
            <wp:effectExtent l="0" t="0" r="0" b="0"/>
            <wp:docPr id="658" name="図 658"/>
            <wp:cNvGraphicFramePr/>
            <a:graphic xmlns:a="http://schemas.openxmlformats.org/drawingml/2006/main">
              <a:graphicData uri="http://schemas.openxmlformats.org/drawingml/2006/picture">
                <pic:pic xmlns:pic="http://schemas.openxmlformats.org/drawingml/2006/picture">
                  <pic:nvPicPr>
                    <pic:cNvPr id="658" name=""/>
                    <pic:cNvPicPr/>
                  </pic:nvPicPr>
                  <pic:blipFill>
                    <a:blip r:embed="rId9" r:link="rId6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4-7：大規模災害などによる事業中断と事業継続管理</w:t>
      </w:r>
    </w:p>
    <w:p w14:paraId="4985B418" w14:textId="5DA174B4" w:rsidR="005C55BC" w:rsidRPr="00663B1D" w:rsidRDefault="005C55BC"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1AAD4CD4" wp14:editId="2D49602B">
            <wp:extent cx="228600" cy="228600"/>
            <wp:effectExtent l="0" t="0" r="0" b="0"/>
            <wp:docPr id="659" name="図 659"/>
            <wp:cNvGraphicFramePr/>
            <a:graphic xmlns:a="http://schemas.openxmlformats.org/drawingml/2006/main">
              <a:graphicData uri="http://schemas.openxmlformats.org/drawingml/2006/picture">
                <pic:pic xmlns:pic="http://schemas.openxmlformats.org/drawingml/2006/picture">
                  <pic:nvPicPr>
                    <pic:cNvPr id="659" name=""/>
                    <pic:cNvPicPr/>
                  </pic:nvPicPr>
                  <pic:blipFill>
                    <a:blip r:embed="rId390" r:link="rId6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E3B80D0" wp14:editId="6CE753E6">
            <wp:extent cx="228600" cy="228600"/>
            <wp:effectExtent l="0" t="0" r="0" b="0"/>
            <wp:docPr id="660" name="図 660"/>
            <wp:cNvGraphicFramePr/>
            <a:graphic xmlns:a="http://schemas.openxmlformats.org/drawingml/2006/main">
              <a:graphicData uri="http://schemas.openxmlformats.org/drawingml/2006/picture">
                <pic:pic xmlns:pic="http://schemas.openxmlformats.org/drawingml/2006/picture">
                  <pic:nvPicPr>
                    <pic:cNvPr id="660" name=""/>
                    <pic:cNvPicPr/>
                  </pic:nvPicPr>
                  <pic:blipFill>
                    <a:blip r:embed="rId7" r:link="rId6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094E607" wp14:editId="27FD9393">
            <wp:extent cx="228600" cy="228600"/>
            <wp:effectExtent l="0" t="0" r="0" b="0"/>
            <wp:docPr id="661" name="図 661"/>
            <wp:cNvGraphicFramePr/>
            <a:graphic xmlns:a="http://schemas.openxmlformats.org/drawingml/2006/main">
              <a:graphicData uri="http://schemas.openxmlformats.org/drawingml/2006/picture">
                <pic:pic xmlns:pic="http://schemas.openxmlformats.org/drawingml/2006/picture">
                  <pic:nvPicPr>
                    <pic:cNvPr id="661" name=""/>
                    <pic:cNvPicPr/>
                  </pic:nvPicPr>
                  <pic:blipFill>
                    <a:blip r:embed="rId32" r:link="rId7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F6F1B3B" wp14:editId="6CF524F9">
            <wp:extent cx="228600" cy="228600"/>
            <wp:effectExtent l="0" t="0" r="0" b="0"/>
            <wp:docPr id="662" name="図 662"/>
            <wp:cNvGraphicFramePr/>
            <a:graphic xmlns:a="http://schemas.openxmlformats.org/drawingml/2006/main">
              <a:graphicData uri="http://schemas.openxmlformats.org/drawingml/2006/picture">
                <pic:pic xmlns:pic="http://schemas.openxmlformats.org/drawingml/2006/picture">
                  <pic:nvPicPr>
                    <pic:cNvPr id="662" name=""/>
                    <pic:cNvPicPr/>
                  </pic:nvPicPr>
                  <pic:blipFill>
                    <a:blip r:embed="rId9" r:link="rId7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事業継続計画（BCP）の一環としてのサイバーセキュリティ対策（明文化）</w:t>
      </w:r>
    </w:p>
    <w:p w14:paraId="1606FDD4" w14:textId="40778FA1"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6152B998" wp14:editId="479F2A64">
            <wp:extent cx="228600" cy="228600"/>
            <wp:effectExtent l="0" t="0" r="0" b="0"/>
            <wp:docPr id="663" name="図 663"/>
            <wp:cNvGraphicFramePr/>
            <a:graphic xmlns:a="http://schemas.openxmlformats.org/drawingml/2006/main">
              <a:graphicData uri="http://schemas.openxmlformats.org/drawingml/2006/picture">
                <pic:pic xmlns:pic="http://schemas.openxmlformats.org/drawingml/2006/picture">
                  <pic:nvPicPr>
                    <pic:cNvPr id="663" name=""/>
                    <pic:cNvPicPr/>
                  </pic:nvPicPr>
                  <pic:blipFill>
                    <a:blip r:embed="rId126" r:link="rId7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4A75E53" wp14:editId="189233CD">
            <wp:extent cx="228600" cy="228600"/>
            <wp:effectExtent l="0" t="0" r="0" b="0"/>
            <wp:docPr id="664" name="図 664"/>
            <wp:cNvGraphicFramePr/>
            <a:graphic xmlns:a="http://schemas.openxmlformats.org/drawingml/2006/main">
              <a:graphicData uri="http://schemas.openxmlformats.org/drawingml/2006/picture">
                <pic:pic xmlns:pic="http://schemas.openxmlformats.org/drawingml/2006/picture">
                  <pic:nvPicPr>
                    <pic:cNvPr id="664" name=""/>
                    <pic:cNvPicPr/>
                  </pic:nvPicPr>
                  <pic:blipFill>
                    <a:blip r:embed="rId263" r:link="rId7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35526A0" wp14:editId="70A8769C">
            <wp:extent cx="228600" cy="228600"/>
            <wp:effectExtent l="0" t="0" r="0" b="0"/>
            <wp:docPr id="665" name="図 665"/>
            <wp:cNvGraphicFramePr/>
            <a:graphic xmlns:a="http://schemas.openxmlformats.org/drawingml/2006/main">
              <a:graphicData uri="http://schemas.openxmlformats.org/drawingml/2006/picture">
                <pic:pic xmlns:pic="http://schemas.openxmlformats.org/drawingml/2006/picture">
                  <pic:nvPicPr>
                    <pic:cNvPr id="665" name=""/>
                    <pic:cNvPicPr/>
                  </pic:nvPicPr>
                  <pic:blipFill>
                    <a:blip r:embed="rId7" r:link="rId7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19D86C4" wp14:editId="3FF76492">
            <wp:extent cx="228600" cy="228600"/>
            <wp:effectExtent l="0" t="0" r="0" b="0"/>
            <wp:docPr id="666" name="図 666"/>
            <wp:cNvGraphicFramePr/>
            <a:graphic xmlns:a="http://schemas.openxmlformats.org/drawingml/2006/main">
              <a:graphicData uri="http://schemas.openxmlformats.org/drawingml/2006/picture">
                <pic:pic xmlns:pic="http://schemas.openxmlformats.org/drawingml/2006/picture">
                  <pic:nvPicPr>
                    <pic:cNvPr id="666" name=""/>
                    <pic:cNvPicPr/>
                  </pic:nvPicPr>
                  <pic:blipFill>
                    <a:blip r:embed="rId9" r:link="rId7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【削除】ワークショップ</w:t>
      </w:r>
    </w:p>
    <w:p w14:paraId="45CDF831" w14:textId="761C92FF" w:rsidR="005C55BC" w:rsidRPr="00663B1D" w:rsidRDefault="005C55BC"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7F11EBA3" wp14:editId="5C4E4134">
            <wp:extent cx="228600" cy="228600"/>
            <wp:effectExtent l="0" t="0" r="0" b="0"/>
            <wp:docPr id="667" name="図 667"/>
            <wp:cNvGraphicFramePr/>
            <a:graphic xmlns:a="http://schemas.openxmlformats.org/drawingml/2006/main">
              <a:graphicData uri="http://schemas.openxmlformats.org/drawingml/2006/picture">
                <pic:pic xmlns:pic="http://schemas.openxmlformats.org/drawingml/2006/picture">
                  <pic:nvPicPr>
                    <pic:cNvPr id="667" name=""/>
                    <pic:cNvPicPr/>
                  </pic:nvPicPr>
                  <pic:blipFill>
                    <a:blip r:embed="rId122" r:link="rId7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0FC37D4" wp14:editId="5E53AE66">
            <wp:extent cx="228600" cy="228600"/>
            <wp:effectExtent l="0" t="0" r="0" b="0"/>
            <wp:docPr id="668" name="図 668"/>
            <wp:cNvGraphicFramePr/>
            <a:graphic xmlns:a="http://schemas.openxmlformats.org/drawingml/2006/main">
              <a:graphicData uri="http://schemas.openxmlformats.org/drawingml/2006/picture">
                <pic:pic xmlns:pic="http://schemas.openxmlformats.org/drawingml/2006/picture">
                  <pic:nvPicPr>
                    <pic:cNvPr id="668" name=""/>
                    <pic:cNvPicPr/>
                  </pic:nvPicPr>
                  <pic:blipFill>
                    <a:blip r:embed="rId7" r:link="rId7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4DB15A4" wp14:editId="6ECCB786">
            <wp:extent cx="228600" cy="228600"/>
            <wp:effectExtent l="0" t="0" r="0" b="0"/>
            <wp:docPr id="669" name="図 669"/>
            <wp:cNvGraphicFramePr/>
            <a:graphic xmlns:a="http://schemas.openxmlformats.org/drawingml/2006/main">
              <a:graphicData uri="http://schemas.openxmlformats.org/drawingml/2006/picture">
                <pic:pic xmlns:pic="http://schemas.openxmlformats.org/drawingml/2006/picture">
                  <pic:nvPicPr>
                    <pic:cNvPr id="669" name=""/>
                    <pic:cNvPicPr/>
                  </pic:nvPicPr>
                  <pic:blipFill>
                    <a:blip r:embed="rId9" r:link="rId7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【Mission5】　やってみよう！サイバー攻撃対策シミュレーション</w:t>
      </w:r>
    </w:p>
    <w:p w14:paraId="41402F02" w14:textId="7191AF4B"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319F516F" wp14:editId="562683AF">
            <wp:extent cx="228600" cy="228600"/>
            <wp:effectExtent l="0" t="0" r="0" b="0"/>
            <wp:docPr id="670" name="図 670"/>
            <wp:cNvGraphicFramePr/>
            <a:graphic xmlns:a="http://schemas.openxmlformats.org/drawingml/2006/main">
              <a:graphicData uri="http://schemas.openxmlformats.org/drawingml/2006/picture">
                <pic:pic xmlns:pic="http://schemas.openxmlformats.org/drawingml/2006/picture">
                  <pic:nvPicPr>
                    <pic:cNvPr id="670" name=""/>
                    <pic:cNvPicPr/>
                  </pic:nvPicPr>
                  <pic:blipFill>
                    <a:blip r:embed="rId126" r:link="rId7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C7F724F" wp14:editId="3F3AF6EC">
            <wp:extent cx="228600" cy="228600"/>
            <wp:effectExtent l="0" t="0" r="0" b="0"/>
            <wp:docPr id="671" name="図 671"/>
            <wp:cNvGraphicFramePr/>
            <a:graphic xmlns:a="http://schemas.openxmlformats.org/drawingml/2006/main">
              <a:graphicData uri="http://schemas.openxmlformats.org/drawingml/2006/picture">
                <pic:pic xmlns:pic="http://schemas.openxmlformats.org/drawingml/2006/picture">
                  <pic:nvPicPr>
                    <pic:cNvPr id="671" name=""/>
                    <pic:cNvPicPr/>
                  </pic:nvPicPr>
                  <pic:blipFill>
                    <a:blip r:embed="rId7" r:link="rId7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5E5479F" wp14:editId="18D69AA5">
            <wp:extent cx="228600" cy="228600"/>
            <wp:effectExtent l="0" t="0" r="0" b="0"/>
            <wp:docPr id="672" name="図 672"/>
            <wp:cNvGraphicFramePr/>
            <a:graphic xmlns:a="http://schemas.openxmlformats.org/drawingml/2006/main">
              <a:graphicData uri="http://schemas.openxmlformats.org/drawingml/2006/picture">
                <pic:pic xmlns:pic="http://schemas.openxmlformats.org/drawingml/2006/picture">
                  <pic:nvPicPr>
                    <pic:cNvPr id="672" name=""/>
                    <pic:cNvPicPr/>
                  </pic:nvPicPr>
                  <pic:blipFill>
                    <a:blip r:embed="rId28" r:link="rId7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7C0964C" wp14:editId="46537179">
            <wp:extent cx="228600" cy="228600"/>
            <wp:effectExtent l="0" t="0" r="0" b="0"/>
            <wp:docPr id="673" name="図 673"/>
            <wp:cNvGraphicFramePr/>
            <a:graphic xmlns:a="http://schemas.openxmlformats.org/drawingml/2006/main">
              <a:graphicData uri="http://schemas.openxmlformats.org/drawingml/2006/picture">
                <pic:pic xmlns:pic="http://schemas.openxmlformats.org/drawingml/2006/picture">
                  <pic:nvPicPr>
                    <pic:cNvPr id="673" name=""/>
                    <pic:cNvPicPr/>
                  </pic:nvPicPr>
                  <pic:blipFill>
                    <a:blip r:embed="rId9" r:link="rId7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5-1：サイバー攻撃前夜</w:t>
      </w:r>
    </w:p>
    <w:p w14:paraId="7CFECAD3" w14:textId="561560F7"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15718683" wp14:editId="64D819B0">
            <wp:extent cx="228600" cy="228600"/>
            <wp:effectExtent l="0" t="0" r="0" b="0"/>
            <wp:docPr id="674" name="図 674"/>
            <wp:cNvGraphicFramePr/>
            <a:graphic xmlns:a="http://schemas.openxmlformats.org/drawingml/2006/main">
              <a:graphicData uri="http://schemas.openxmlformats.org/drawingml/2006/picture">
                <pic:pic xmlns:pic="http://schemas.openxmlformats.org/drawingml/2006/picture">
                  <pic:nvPicPr>
                    <pic:cNvPr id="674" name=""/>
                    <pic:cNvPicPr/>
                  </pic:nvPicPr>
                  <pic:blipFill>
                    <a:blip r:embed="rId126" r:link="rId7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22A2A19" wp14:editId="3DA886A7">
            <wp:extent cx="228600" cy="228600"/>
            <wp:effectExtent l="0" t="0" r="0" b="0"/>
            <wp:docPr id="675" name="図 675"/>
            <wp:cNvGraphicFramePr/>
            <a:graphic xmlns:a="http://schemas.openxmlformats.org/drawingml/2006/main">
              <a:graphicData uri="http://schemas.openxmlformats.org/drawingml/2006/picture">
                <pic:pic xmlns:pic="http://schemas.openxmlformats.org/drawingml/2006/picture">
                  <pic:nvPicPr>
                    <pic:cNvPr id="675" name=""/>
                    <pic:cNvPicPr/>
                  </pic:nvPicPr>
                  <pic:blipFill>
                    <a:blip r:embed="rId7" r:link="rId7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FA1AC6E" wp14:editId="3BCF6CFD">
            <wp:extent cx="228600" cy="228600"/>
            <wp:effectExtent l="0" t="0" r="0" b="0"/>
            <wp:docPr id="676" name="図 676"/>
            <wp:cNvGraphicFramePr/>
            <a:graphic xmlns:a="http://schemas.openxmlformats.org/drawingml/2006/main">
              <a:graphicData uri="http://schemas.openxmlformats.org/drawingml/2006/picture">
                <pic:pic xmlns:pic="http://schemas.openxmlformats.org/drawingml/2006/picture">
                  <pic:nvPicPr>
                    <pic:cNvPr id="676" name=""/>
                    <pic:cNvPicPr/>
                  </pic:nvPicPr>
                  <pic:blipFill>
                    <a:blip r:embed="rId28" r:link="rId7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E9DE7A8" wp14:editId="66C07A25">
            <wp:extent cx="228600" cy="228600"/>
            <wp:effectExtent l="0" t="0" r="0" b="0"/>
            <wp:docPr id="677" name="図 677"/>
            <wp:cNvGraphicFramePr/>
            <a:graphic xmlns:a="http://schemas.openxmlformats.org/drawingml/2006/main">
              <a:graphicData uri="http://schemas.openxmlformats.org/drawingml/2006/picture">
                <pic:pic xmlns:pic="http://schemas.openxmlformats.org/drawingml/2006/picture">
                  <pic:nvPicPr>
                    <pic:cNvPr id="677" name=""/>
                    <pic:cNvPicPr/>
                  </pic:nvPicPr>
                  <pic:blipFill>
                    <a:blip r:embed="rId9" r:link="rId7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5-2：攻撃発生その瞬間</w:t>
      </w:r>
    </w:p>
    <w:p w14:paraId="0D35D866" w14:textId="5CCADE67"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4862280B" wp14:editId="39913DAD">
            <wp:extent cx="228600" cy="228600"/>
            <wp:effectExtent l="0" t="0" r="0" b="0"/>
            <wp:docPr id="678" name="図 678"/>
            <wp:cNvGraphicFramePr/>
            <a:graphic xmlns:a="http://schemas.openxmlformats.org/drawingml/2006/main">
              <a:graphicData uri="http://schemas.openxmlformats.org/drawingml/2006/picture">
                <pic:pic xmlns:pic="http://schemas.openxmlformats.org/drawingml/2006/picture">
                  <pic:nvPicPr>
                    <pic:cNvPr id="678" name=""/>
                    <pic:cNvPicPr/>
                  </pic:nvPicPr>
                  <pic:blipFill>
                    <a:blip r:embed="rId126" r:link="rId7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410872A" wp14:editId="62D52708">
            <wp:extent cx="228600" cy="228600"/>
            <wp:effectExtent l="0" t="0" r="0" b="0"/>
            <wp:docPr id="679" name="図 679"/>
            <wp:cNvGraphicFramePr/>
            <a:graphic xmlns:a="http://schemas.openxmlformats.org/drawingml/2006/main">
              <a:graphicData uri="http://schemas.openxmlformats.org/drawingml/2006/picture">
                <pic:pic xmlns:pic="http://schemas.openxmlformats.org/drawingml/2006/picture">
                  <pic:nvPicPr>
                    <pic:cNvPr id="679" name=""/>
                    <pic:cNvPicPr/>
                  </pic:nvPicPr>
                  <pic:blipFill>
                    <a:blip r:embed="rId7" r:link="rId7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D617BD8" wp14:editId="2DA7A4F6">
            <wp:extent cx="228600" cy="228600"/>
            <wp:effectExtent l="0" t="0" r="0" b="0"/>
            <wp:docPr id="680" name="図 680"/>
            <wp:cNvGraphicFramePr/>
            <a:graphic xmlns:a="http://schemas.openxmlformats.org/drawingml/2006/main">
              <a:graphicData uri="http://schemas.openxmlformats.org/drawingml/2006/picture">
                <pic:pic xmlns:pic="http://schemas.openxmlformats.org/drawingml/2006/picture">
                  <pic:nvPicPr>
                    <pic:cNvPr id="680" name=""/>
                    <pic:cNvPicPr/>
                  </pic:nvPicPr>
                  <pic:blipFill>
                    <a:blip r:embed="rId28" r:link="rId7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36691DE" wp14:editId="2448AA59">
            <wp:extent cx="228600" cy="228600"/>
            <wp:effectExtent l="0" t="0" r="0" b="0"/>
            <wp:docPr id="681" name="図 681"/>
            <wp:cNvGraphicFramePr/>
            <a:graphic xmlns:a="http://schemas.openxmlformats.org/drawingml/2006/main">
              <a:graphicData uri="http://schemas.openxmlformats.org/drawingml/2006/picture">
                <pic:pic xmlns:pic="http://schemas.openxmlformats.org/drawingml/2006/picture">
                  <pic:nvPicPr>
                    <pic:cNvPr id="681" name=""/>
                    <pic:cNvPicPr/>
                  </pic:nvPicPr>
                  <pic:blipFill>
                    <a:blip r:embed="rId9" r:link="rId7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5-3：サイバー攻撃直後</w:t>
      </w:r>
    </w:p>
    <w:p w14:paraId="6DC2FB9E" w14:textId="00BC25AF"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3180094B" wp14:editId="1EDFC6C4">
            <wp:extent cx="228600" cy="228600"/>
            <wp:effectExtent l="0" t="0" r="0" b="0"/>
            <wp:docPr id="682" name="図 682"/>
            <wp:cNvGraphicFramePr/>
            <a:graphic xmlns:a="http://schemas.openxmlformats.org/drawingml/2006/main">
              <a:graphicData uri="http://schemas.openxmlformats.org/drawingml/2006/picture">
                <pic:pic xmlns:pic="http://schemas.openxmlformats.org/drawingml/2006/picture">
                  <pic:nvPicPr>
                    <pic:cNvPr id="682" name=""/>
                    <pic:cNvPicPr/>
                  </pic:nvPicPr>
                  <pic:blipFill>
                    <a:blip r:embed="rId126" r:link="rId7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2818F6C" wp14:editId="64608983">
            <wp:extent cx="228600" cy="228600"/>
            <wp:effectExtent l="0" t="0" r="0" b="0"/>
            <wp:docPr id="683" name="図 683"/>
            <wp:cNvGraphicFramePr/>
            <a:graphic xmlns:a="http://schemas.openxmlformats.org/drawingml/2006/main">
              <a:graphicData uri="http://schemas.openxmlformats.org/drawingml/2006/picture">
                <pic:pic xmlns:pic="http://schemas.openxmlformats.org/drawingml/2006/picture">
                  <pic:nvPicPr>
                    <pic:cNvPr id="683" name=""/>
                    <pic:cNvPicPr/>
                  </pic:nvPicPr>
                  <pic:blipFill>
                    <a:blip r:embed="rId7" r:link="rId7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600AC24" wp14:editId="25F0F15A">
            <wp:extent cx="228600" cy="228600"/>
            <wp:effectExtent l="0" t="0" r="0" b="0"/>
            <wp:docPr id="684" name="図 684"/>
            <wp:cNvGraphicFramePr/>
            <a:graphic xmlns:a="http://schemas.openxmlformats.org/drawingml/2006/main">
              <a:graphicData uri="http://schemas.openxmlformats.org/drawingml/2006/picture">
                <pic:pic xmlns:pic="http://schemas.openxmlformats.org/drawingml/2006/picture">
                  <pic:nvPicPr>
                    <pic:cNvPr id="684" name=""/>
                    <pic:cNvPicPr/>
                  </pic:nvPicPr>
                  <pic:blipFill>
                    <a:blip r:embed="rId28" r:link="rId7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9587EE1" wp14:editId="42063B16">
            <wp:extent cx="228600" cy="228600"/>
            <wp:effectExtent l="0" t="0" r="0" b="0"/>
            <wp:docPr id="685" name="図 685"/>
            <wp:cNvGraphicFramePr/>
            <a:graphic xmlns:a="http://schemas.openxmlformats.org/drawingml/2006/main">
              <a:graphicData uri="http://schemas.openxmlformats.org/drawingml/2006/picture">
                <pic:pic xmlns:pic="http://schemas.openxmlformats.org/drawingml/2006/picture">
                  <pic:nvPicPr>
                    <pic:cNvPr id="685" name=""/>
                    <pic:cNvPicPr/>
                  </pic:nvPicPr>
                  <pic:blipFill>
                    <a:blip r:embed="rId9" r:link="rId7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5-4：潜入拡大</w:t>
      </w:r>
    </w:p>
    <w:p w14:paraId="4CFE6A7D" w14:textId="79297C34"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lastRenderedPageBreak/>
        <w:drawing>
          <wp:inline distT="0" distB="0" distL="0" distR="0" wp14:anchorId="568A07BA" wp14:editId="16ABE489">
            <wp:extent cx="228600" cy="228600"/>
            <wp:effectExtent l="0" t="0" r="0" b="0"/>
            <wp:docPr id="686" name="図 686"/>
            <wp:cNvGraphicFramePr/>
            <a:graphic xmlns:a="http://schemas.openxmlformats.org/drawingml/2006/main">
              <a:graphicData uri="http://schemas.openxmlformats.org/drawingml/2006/picture">
                <pic:pic xmlns:pic="http://schemas.openxmlformats.org/drawingml/2006/picture">
                  <pic:nvPicPr>
                    <pic:cNvPr id="686" name=""/>
                    <pic:cNvPicPr/>
                  </pic:nvPicPr>
                  <pic:blipFill>
                    <a:blip r:embed="rId126" r:link="rId7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45DE92D" wp14:editId="546C01A2">
            <wp:extent cx="228600" cy="228600"/>
            <wp:effectExtent l="0" t="0" r="0" b="0"/>
            <wp:docPr id="687" name="図 687"/>
            <wp:cNvGraphicFramePr/>
            <a:graphic xmlns:a="http://schemas.openxmlformats.org/drawingml/2006/main">
              <a:graphicData uri="http://schemas.openxmlformats.org/drawingml/2006/picture">
                <pic:pic xmlns:pic="http://schemas.openxmlformats.org/drawingml/2006/picture">
                  <pic:nvPicPr>
                    <pic:cNvPr id="687" name=""/>
                    <pic:cNvPicPr/>
                  </pic:nvPicPr>
                  <pic:blipFill>
                    <a:blip r:embed="rId7" r:link="rId7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12B024C" wp14:editId="7601FF65">
            <wp:extent cx="228600" cy="228600"/>
            <wp:effectExtent l="0" t="0" r="0" b="0"/>
            <wp:docPr id="688" name="図 688"/>
            <wp:cNvGraphicFramePr/>
            <a:graphic xmlns:a="http://schemas.openxmlformats.org/drawingml/2006/main">
              <a:graphicData uri="http://schemas.openxmlformats.org/drawingml/2006/picture">
                <pic:pic xmlns:pic="http://schemas.openxmlformats.org/drawingml/2006/picture">
                  <pic:nvPicPr>
                    <pic:cNvPr id="688" name=""/>
                    <pic:cNvPicPr/>
                  </pic:nvPicPr>
                  <pic:blipFill>
                    <a:blip r:embed="rId28" r:link="rId7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A2733D0" wp14:editId="3931FDFF">
            <wp:extent cx="228600" cy="228600"/>
            <wp:effectExtent l="0" t="0" r="0" b="0"/>
            <wp:docPr id="689" name="図 689"/>
            <wp:cNvGraphicFramePr/>
            <a:graphic xmlns:a="http://schemas.openxmlformats.org/drawingml/2006/main">
              <a:graphicData uri="http://schemas.openxmlformats.org/drawingml/2006/picture">
                <pic:pic xmlns:pic="http://schemas.openxmlformats.org/drawingml/2006/picture">
                  <pic:nvPicPr>
                    <pic:cNvPr id="689" name=""/>
                    <pic:cNvPicPr/>
                  </pic:nvPicPr>
                  <pic:blipFill>
                    <a:blip r:embed="rId9" r:link="rId7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5-5：顧客への被害拡大 取引先への被害拡大</w:t>
      </w:r>
    </w:p>
    <w:p w14:paraId="478EC004" w14:textId="61B076BC"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33401A82" wp14:editId="38770E69">
            <wp:extent cx="228600" cy="228600"/>
            <wp:effectExtent l="0" t="0" r="0" b="0"/>
            <wp:docPr id="690" name="図 690"/>
            <wp:cNvGraphicFramePr/>
            <a:graphic xmlns:a="http://schemas.openxmlformats.org/drawingml/2006/main">
              <a:graphicData uri="http://schemas.openxmlformats.org/drawingml/2006/picture">
                <pic:pic xmlns:pic="http://schemas.openxmlformats.org/drawingml/2006/picture">
                  <pic:nvPicPr>
                    <pic:cNvPr id="690" name=""/>
                    <pic:cNvPicPr/>
                  </pic:nvPicPr>
                  <pic:blipFill>
                    <a:blip r:embed="rId126" r:link="rId7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A867EC4" wp14:editId="0EF5B51C">
            <wp:extent cx="228600" cy="228600"/>
            <wp:effectExtent l="0" t="0" r="0" b="0"/>
            <wp:docPr id="691" name="図 691"/>
            <wp:cNvGraphicFramePr/>
            <a:graphic xmlns:a="http://schemas.openxmlformats.org/drawingml/2006/main">
              <a:graphicData uri="http://schemas.openxmlformats.org/drawingml/2006/picture">
                <pic:pic xmlns:pic="http://schemas.openxmlformats.org/drawingml/2006/picture">
                  <pic:nvPicPr>
                    <pic:cNvPr id="691" name=""/>
                    <pic:cNvPicPr/>
                  </pic:nvPicPr>
                  <pic:blipFill>
                    <a:blip r:embed="rId7" r:link="rId7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2807A2B" wp14:editId="6579866F">
            <wp:extent cx="228600" cy="228600"/>
            <wp:effectExtent l="0" t="0" r="0" b="0"/>
            <wp:docPr id="692" name="図 692"/>
            <wp:cNvGraphicFramePr/>
            <a:graphic xmlns:a="http://schemas.openxmlformats.org/drawingml/2006/main">
              <a:graphicData uri="http://schemas.openxmlformats.org/drawingml/2006/picture">
                <pic:pic xmlns:pic="http://schemas.openxmlformats.org/drawingml/2006/picture">
                  <pic:nvPicPr>
                    <pic:cNvPr id="692" name=""/>
                    <pic:cNvPicPr/>
                  </pic:nvPicPr>
                  <pic:blipFill>
                    <a:blip r:embed="rId28" r:link="rId7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719C001" wp14:editId="1374B4AD">
            <wp:extent cx="228600" cy="228600"/>
            <wp:effectExtent l="0" t="0" r="0" b="0"/>
            <wp:docPr id="693" name="図 693"/>
            <wp:cNvGraphicFramePr/>
            <a:graphic xmlns:a="http://schemas.openxmlformats.org/drawingml/2006/main">
              <a:graphicData uri="http://schemas.openxmlformats.org/drawingml/2006/picture">
                <pic:pic xmlns:pic="http://schemas.openxmlformats.org/drawingml/2006/picture">
                  <pic:nvPicPr>
                    <pic:cNvPr id="693" name=""/>
                    <pic:cNvPicPr/>
                  </pic:nvPicPr>
                  <pic:blipFill>
                    <a:blip r:embed="rId9" r:link="rId7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5-6：サイバー攻撃の発覚</w:t>
      </w:r>
    </w:p>
    <w:p w14:paraId="49C7E662" w14:textId="5179260C"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11A6E5F" wp14:editId="65B9B499">
            <wp:extent cx="228600" cy="228600"/>
            <wp:effectExtent l="0" t="0" r="0" b="0"/>
            <wp:docPr id="694" name="図 694"/>
            <wp:cNvGraphicFramePr/>
            <a:graphic xmlns:a="http://schemas.openxmlformats.org/drawingml/2006/main">
              <a:graphicData uri="http://schemas.openxmlformats.org/drawingml/2006/picture">
                <pic:pic xmlns:pic="http://schemas.openxmlformats.org/drawingml/2006/picture">
                  <pic:nvPicPr>
                    <pic:cNvPr id="694" name=""/>
                    <pic:cNvPicPr/>
                  </pic:nvPicPr>
                  <pic:blipFill>
                    <a:blip r:embed="rId126" r:link="rId7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698B741" wp14:editId="02DC7C86">
            <wp:extent cx="228600" cy="228600"/>
            <wp:effectExtent l="0" t="0" r="0" b="0"/>
            <wp:docPr id="695" name="図 695"/>
            <wp:cNvGraphicFramePr/>
            <a:graphic xmlns:a="http://schemas.openxmlformats.org/drawingml/2006/main">
              <a:graphicData uri="http://schemas.openxmlformats.org/drawingml/2006/picture">
                <pic:pic xmlns:pic="http://schemas.openxmlformats.org/drawingml/2006/picture">
                  <pic:nvPicPr>
                    <pic:cNvPr id="695" name=""/>
                    <pic:cNvPicPr/>
                  </pic:nvPicPr>
                  <pic:blipFill>
                    <a:blip r:embed="rId7" r:link="rId7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1624FC2" wp14:editId="1C1B8368">
            <wp:extent cx="228600" cy="228600"/>
            <wp:effectExtent l="0" t="0" r="0" b="0"/>
            <wp:docPr id="696" name="図 696"/>
            <wp:cNvGraphicFramePr/>
            <a:graphic xmlns:a="http://schemas.openxmlformats.org/drawingml/2006/main">
              <a:graphicData uri="http://schemas.openxmlformats.org/drawingml/2006/picture">
                <pic:pic xmlns:pic="http://schemas.openxmlformats.org/drawingml/2006/picture">
                  <pic:nvPicPr>
                    <pic:cNvPr id="696" name=""/>
                    <pic:cNvPicPr/>
                  </pic:nvPicPr>
                  <pic:blipFill>
                    <a:blip r:embed="rId28" r:link="rId7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6BA2CF6" wp14:editId="4F8EA08A">
            <wp:extent cx="228600" cy="228600"/>
            <wp:effectExtent l="0" t="0" r="0" b="0"/>
            <wp:docPr id="697" name="図 697"/>
            <wp:cNvGraphicFramePr/>
            <a:graphic xmlns:a="http://schemas.openxmlformats.org/drawingml/2006/main">
              <a:graphicData uri="http://schemas.openxmlformats.org/drawingml/2006/picture">
                <pic:pic xmlns:pic="http://schemas.openxmlformats.org/drawingml/2006/picture">
                  <pic:nvPicPr>
                    <pic:cNvPr id="697" name=""/>
                    <pic:cNvPicPr/>
                  </pic:nvPicPr>
                  <pic:blipFill>
                    <a:blip r:embed="rId9" r:link="rId7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5-7：原因が判明 ウイルス感染が原因</w:t>
      </w:r>
    </w:p>
    <w:p w14:paraId="2FB56B22" w14:textId="0AD24FA4"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22777010" wp14:editId="7F025C89">
            <wp:extent cx="228600" cy="228600"/>
            <wp:effectExtent l="0" t="0" r="0" b="0"/>
            <wp:docPr id="698" name="図 698"/>
            <wp:cNvGraphicFramePr/>
            <a:graphic xmlns:a="http://schemas.openxmlformats.org/drawingml/2006/main">
              <a:graphicData uri="http://schemas.openxmlformats.org/drawingml/2006/picture">
                <pic:pic xmlns:pic="http://schemas.openxmlformats.org/drawingml/2006/picture">
                  <pic:nvPicPr>
                    <pic:cNvPr id="698" name=""/>
                    <pic:cNvPicPr/>
                  </pic:nvPicPr>
                  <pic:blipFill>
                    <a:blip r:embed="rId126" r:link="rId7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343B40E" wp14:editId="3DCD8855">
            <wp:extent cx="228600" cy="228600"/>
            <wp:effectExtent l="0" t="0" r="0" b="0"/>
            <wp:docPr id="699" name="図 699"/>
            <wp:cNvGraphicFramePr/>
            <a:graphic xmlns:a="http://schemas.openxmlformats.org/drawingml/2006/main">
              <a:graphicData uri="http://schemas.openxmlformats.org/drawingml/2006/picture">
                <pic:pic xmlns:pic="http://schemas.openxmlformats.org/drawingml/2006/picture">
                  <pic:nvPicPr>
                    <pic:cNvPr id="699" name=""/>
                    <pic:cNvPicPr/>
                  </pic:nvPicPr>
                  <pic:blipFill>
                    <a:blip r:embed="rId7" r:link="rId7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F07EC4A" wp14:editId="7D5BEAF1">
            <wp:extent cx="228600" cy="228600"/>
            <wp:effectExtent l="0" t="0" r="0" b="0"/>
            <wp:docPr id="700" name="図 700"/>
            <wp:cNvGraphicFramePr/>
            <a:graphic xmlns:a="http://schemas.openxmlformats.org/drawingml/2006/main">
              <a:graphicData uri="http://schemas.openxmlformats.org/drawingml/2006/picture">
                <pic:pic xmlns:pic="http://schemas.openxmlformats.org/drawingml/2006/picture">
                  <pic:nvPicPr>
                    <pic:cNvPr id="700" name=""/>
                    <pic:cNvPicPr/>
                  </pic:nvPicPr>
                  <pic:blipFill>
                    <a:blip r:embed="rId28" r:link="rId7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CB9365C" wp14:editId="4F72B427">
            <wp:extent cx="228600" cy="228600"/>
            <wp:effectExtent l="0" t="0" r="0" b="0"/>
            <wp:docPr id="701" name="図 701"/>
            <wp:cNvGraphicFramePr/>
            <a:graphic xmlns:a="http://schemas.openxmlformats.org/drawingml/2006/main">
              <a:graphicData uri="http://schemas.openxmlformats.org/drawingml/2006/picture">
                <pic:pic xmlns:pic="http://schemas.openxmlformats.org/drawingml/2006/picture">
                  <pic:nvPicPr>
                    <pic:cNvPr id="701" name=""/>
                    <pic:cNvPicPr/>
                  </pic:nvPicPr>
                  <pic:blipFill>
                    <a:blip r:embed="rId9" r:link="rId7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5-8：再発防止策の作成</w:t>
      </w:r>
    </w:p>
    <w:p w14:paraId="4145F03D" w14:textId="5B1B1804"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5963034F" wp14:editId="25F67F39">
            <wp:extent cx="228600" cy="228600"/>
            <wp:effectExtent l="0" t="0" r="0" b="0"/>
            <wp:docPr id="702" name="図 702"/>
            <wp:cNvGraphicFramePr/>
            <a:graphic xmlns:a="http://schemas.openxmlformats.org/drawingml/2006/main">
              <a:graphicData uri="http://schemas.openxmlformats.org/drawingml/2006/picture">
                <pic:pic xmlns:pic="http://schemas.openxmlformats.org/drawingml/2006/picture">
                  <pic:nvPicPr>
                    <pic:cNvPr id="702" name=""/>
                    <pic:cNvPicPr/>
                  </pic:nvPicPr>
                  <pic:blipFill>
                    <a:blip r:embed="rId126" r:link="rId7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764FB1B" wp14:editId="302D1504">
            <wp:extent cx="228600" cy="228600"/>
            <wp:effectExtent l="0" t="0" r="0" b="0"/>
            <wp:docPr id="703" name="図 703"/>
            <wp:cNvGraphicFramePr/>
            <a:graphic xmlns:a="http://schemas.openxmlformats.org/drawingml/2006/main">
              <a:graphicData uri="http://schemas.openxmlformats.org/drawingml/2006/picture">
                <pic:pic xmlns:pic="http://schemas.openxmlformats.org/drawingml/2006/picture">
                  <pic:nvPicPr>
                    <pic:cNvPr id="703" name=""/>
                    <pic:cNvPicPr/>
                  </pic:nvPicPr>
                  <pic:blipFill>
                    <a:blip r:embed="rId7" r:link="rId7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D684123" wp14:editId="10C8FB8E">
            <wp:extent cx="228600" cy="228600"/>
            <wp:effectExtent l="0" t="0" r="0" b="0"/>
            <wp:docPr id="704" name="図 704"/>
            <wp:cNvGraphicFramePr/>
            <a:graphic xmlns:a="http://schemas.openxmlformats.org/drawingml/2006/main">
              <a:graphicData uri="http://schemas.openxmlformats.org/drawingml/2006/picture">
                <pic:pic xmlns:pic="http://schemas.openxmlformats.org/drawingml/2006/picture">
                  <pic:nvPicPr>
                    <pic:cNvPr id="704" name=""/>
                    <pic:cNvPicPr/>
                  </pic:nvPicPr>
                  <pic:blipFill>
                    <a:blip r:embed="rId28" r:link="rId7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45A5C92" wp14:editId="5F1067E8">
            <wp:extent cx="228600" cy="228600"/>
            <wp:effectExtent l="0" t="0" r="0" b="0"/>
            <wp:docPr id="705" name="図 705"/>
            <wp:cNvGraphicFramePr/>
            <a:graphic xmlns:a="http://schemas.openxmlformats.org/drawingml/2006/main">
              <a:graphicData uri="http://schemas.openxmlformats.org/drawingml/2006/picture">
                <pic:pic xmlns:pic="http://schemas.openxmlformats.org/drawingml/2006/picture">
                  <pic:nvPicPr>
                    <pic:cNvPr id="705" name=""/>
                    <pic:cNvPicPr/>
                  </pic:nvPicPr>
                  <pic:blipFill>
                    <a:blip r:embed="rId9" r:link="rId7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5-9：復旧回復</w:t>
      </w:r>
    </w:p>
    <w:p w14:paraId="39752D64" w14:textId="316A2FB9"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E7371BF" wp14:editId="7DC96ED1">
            <wp:extent cx="228600" cy="228600"/>
            <wp:effectExtent l="0" t="0" r="0" b="0"/>
            <wp:docPr id="706" name="図 706"/>
            <wp:cNvGraphicFramePr/>
            <a:graphic xmlns:a="http://schemas.openxmlformats.org/drawingml/2006/main">
              <a:graphicData uri="http://schemas.openxmlformats.org/drawingml/2006/picture">
                <pic:pic xmlns:pic="http://schemas.openxmlformats.org/drawingml/2006/picture">
                  <pic:nvPicPr>
                    <pic:cNvPr id="706" name=""/>
                    <pic:cNvPicPr/>
                  </pic:nvPicPr>
                  <pic:blipFill>
                    <a:blip r:embed="rId126" r:link="rId7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66B67E8" wp14:editId="68BB3841">
            <wp:extent cx="228600" cy="228600"/>
            <wp:effectExtent l="0" t="0" r="0" b="0"/>
            <wp:docPr id="707" name="図 707"/>
            <wp:cNvGraphicFramePr/>
            <a:graphic xmlns:a="http://schemas.openxmlformats.org/drawingml/2006/main">
              <a:graphicData uri="http://schemas.openxmlformats.org/drawingml/2006/picture">
                <pic:pic xmlns:pic="http://schemas.openxmlformats.org/drawingml/2006/picture">
                  <pic:nvPicPr>
                    <pic:cNvPr id="707" name=""/>
                    <pic:cNvPicPr/>
                  </pic:nvPicPr>
                  <pic:blipFill>
                    <a:blip r:embed="rId7" r:link="rId7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056CE11" wp14:editId="417ADFFE">
            <wp:extent cx="228600" cy="228600"/>
            <wp:effectExtent l="0" t="0" r="0" b="0"/>
            <wp:docPr id="708" name="図 708"/>
            <wp:cNvGraphicFramePr/>
            <a:graphic xmlns:a="http://schemas.openxmlformats.org/drawingml/2006/main">
              <a:graphicData uri="http://schemas.openxmlformats.org/drawingml/2006/picture">
                <pic:pic xmlns:pic="http://schemas.openxmlformats.org/drawingml/2006/picture">
                  <pic:nvPicPr>
                    <pic:cNvPr id="708" name=""/>
                    <pic:cNvPicPr/>
                  </pic:nvPicPr>
                  <pic:blipFill>
                    <a:blip r:embed="rId32" r:link="rId7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51C0534" wp14:editId="306F1012">
            <wp:extent cx="228600" cy="228600"/>
            <wp:effectExtent l="0" t="0" r="0" b="0"/>
            <wp:docPr id="709" name="図 709"/>
            <wp:cNvGraphicFramePr/>
            <a:graphic xmlns:a="http://schemas.openxmlformats.org/drawingml/2006/main">
              <a:graphicData uri="http://schemas.openxmlformats.org/drawingml/2006/picture">
                <pic:pic xmlns:pic="http://schemas.openxmlformats.org/drawingml/2006/picture">
                  <pic:nvPicPr>
                    <pic:cNvPr id="709" name=""/>
                    <pic:cNvPicPr/>
                  </pic:nvPicPr>
                  <pic:blipFill>
                    <a:blip r:embed="rId9" r:link="rId7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5-10：EMOTET、ランサムウェア対策</w:t>
      </w:r>
    </w:p>
    <w:p w14:paraId="51B586F3" w14:textId="56068D84" w:rsidR="005C55BC" w:rsidRPr="00663B1D" w:rsidRDefault="005C55BC"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6BA0D5AF" wp14:editId="72DBE7E2">
            <wp:extent cx="228600" cy="228600"/>
            <wp:effectExtent l="0" t="0" r="0" b="0"/>
            <wp:docPr id="710" name="図 710"/>
            <wp:cNvGraphicFramePr/>
            <a:graphic xmlns:a="http://schemas.openxmlformats.org/drawingml/2006/main">
              <a:graphicData uri="http://schemas.openxmlformats.org/drawingml/2006/picture">
                <pic:pic xmlns:pic="http://schemas.openxmlformats.org/drawingml/2006/picture">
                  <pic:nvPicPr>
                    <pic:cNvPr id="710" name=""/>
                    <pic:cNvPicPr/>
                  </pic:nvPicPr>
                  <pic:blipFill>
                    <a:blip r:embed="rId7" r:link="rId7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3A50962" wp14:editId="6A4821C6">
            <wp:extent cx="228600" cy="228600"/>
            <wp:effectExtent l="0" t="0" r="0" b="0"/>
            <wp:docPr id="711" name="図 711"/>
            <wp:cNvGraphicFramePr/>
            <a:graphic xmlns:a="http://schemas.openxmlformats.org/drawingml/2006/main">
              <a:graphicData uri="http://schemas.openxmlformats.org/drawingml/2006/picture">
                <pic:pic xmlns:pic="http://schemas.openxmlformats.org/drawingml/2006/picture">
                  <pic:nvPicPr>
                    <pic:cNvPr id="711" name=""/>
                    <pic:cNvPicPr/>
                  </pic:nvPicPr>
                  <pic:blipFill>
                    <a:blip r:embed="rId9" r:link="rId7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【Information7】　インフォメーション</w:t>
      </w:r>
    </w:p>
    <w:p w14:paraId="546FEE7F" w14:textId="441FAFBD"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1C027EE5" wp14:editId="4F9F5355">
            <wp:extent cx="228600" cy="228600"/>
            <wp:effectExtent l="0" t="0" r="0" b="0"/>
            <wp:docPr id="712" name="図 712"/>
            <wp:cNvGraphicFramePr/>
            <a:graphic xmlns:a="http://schemas.openxmlformats.org/drawingml/2006/main">
              <a:graphicData uri="http://schemas.openxmlformats.org/drawingml/2006/picture">
                <pic:pic xmlns:pic="http://schemas.openxmlformats.org/drawingml/2006/picture">
                  <pic:nvPicPr>
                    <pic:cNvPr id="712" name=""/>
                    <pic:cNvPicPr/>
                  </pic:nvPicPr>
                  <pic:blipFill>
                    <a:blip r:embed="rId126" r:link="rId7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B6CC2D4" wp14:editId="6DFC1E21">
            <wp:extent cx="228600" cy="228600"/>
            <wp:effectExtent l="0" t="0" r="0" b="0"/>
            <wp:docPr id="713" name="図 713"/>
            <wp:cNvGraphicFramePr/>
            <a:graphic xmlns:a="http://schemas.openxmlformats.org/drawingml/2006/main">
              <a:graphicData uri="http://schemas.openxmlformats.org/drawingml/2006/picture">
                <pic:pic xmlns:pic="http://schemas.openxmlformats.org/drawingml/2006/picture">
                  <pic:nvPicPr>
                    <pic:cNvPr id="713" name=""/>
                    <pic:cNvPicPr/>
                  </pic:nvPicPr>
                  <pic:blipFill>
                    <a:blip r:embed="rId7" r:link="rId7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6E333BE" wp14:editId="48959C70">
            <wp:extent cx="228600" cy="228600"/>
            <wp:effectExtent l="0" t="0" r="0" b="0"/>
            <wp:docPr id="714" name="図 714"/>
            <wp:cNvGraphicFramePr/>
            <a:graphic xmlns:a="http://schemas.openxmlformats.org/drawingml/2006/main">
              <a:graphicData uri="http://schemas.openxmlformats.org/drawingml/2006/picture">
                <pic:pic xmlns:pic="http://schemas.openxmlformats.org/drawingml/2006/picture">
                  <pic:nvPicPr>
                    <pic:cNvPr id="714" name=""/>
                    <pic:cNvPicPr/>
                  </pic:nvPicPr>
                  <pic:blipFill>
                    <a:blip r:embed="rId32" r:link="rId7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BEFD3BD" wp14:editId="220C7787">
            <wp:extent cx="228600" cy="228600"/>
            <wp:effectExtent l="0" t="0" r="0" b="0"/>
            <wp:docPr id="715" name="図 715"/>
            <wp:cNvGraphicFramePr/>
            <a:graphic xmlns:a="http://schemas.openxmlformats.org/drawingml/2006/main">
              <a:graphicData uri="http://schemas.openxmlformats.org/drawingml/2006/picture">
                <pic:pic xmlns:pic="http://schemas.openxmlformats.org/drawingml/2006/picture">
                  <pic:nvPicPr>
                    <pic:cNvPr id="715" name=""/>
                    <pic:cNvPicPr/>
                  </pic:nvPicPr>
                  <pic:blipFill>
                    <a:blip r:embed="rId9" r:link="rId7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6-1：もしかしてサイバー攻撃？ここに連絡を！</w:t>
      </w:r>
    </w:p>
    <w:p w14:paraId="0EA5B264" w14:textId="01171BC9" w:rsidR="005C55BC" w:rsidRPr="00663B1D" w:rsidRDefault="005C55BC"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325B259E" wp14:editId="508881E0">
            <wp:extent cx="228600" cy="228600"/>
            <wp:effectExtent l="0" t="0" r="0" b="0"/>
            <wp:docPr id="716" name="図 716"/>
            <wp:cNvGraphicFramePr/>
            <a:graphic xmlns:a="http://schemas.openxmlformats.org/drawingml/2006/main">
              <a:graphicData uri="http://schemas.openxmlformats.org/drawingml/2006/picture">
                <pic:pic xmlns:pic="http://schemas.openxmlformats.org/drawingml/2006/picture">
                  <pic:nvPicPr>
                    <pic:cNvPr id="716" name=""/>
                    <pic:cNvPicPr/>
                  </pic:nvPicPr>
                  <pic:blipFill>
                    <a:blip r:embed="rId7" r:link="rId7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94C5F2F" wp14:editId="029DED3D">
            <wp:extent cx="228600" cy="228600"/>
            <wp:effectExtent l="0" t="0" r="0" b="0"/>
            <wp:docPr id="717" name="図 717"/>
            <wp:cNvGraphicFramePr/>
            <a:graphic xmlns:a="http://schemas.openxmlformats.org/drawingml/2006/main">
              <a:graphicData uri="http://schemas.openxmlformats.org/drawingml/2006/picture">
                <pic:pic xmlns:pic="http://schemas.openxmlformats.org/drawingml/2006/picture">
                  <pic:nvPicPr>
                    <pic:cNvPr id="717" name=""/>
                    <pic:cNvPicPr/>
                  </pic:nvPicPr>
                  <pic:blipFill>
                    <a:blip r:embed="rId32" r:link="rId7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警視庁、IPA、東京都？、、？</w:t>
      </w:r>
    </w:p>
    <w:p w14:paraId="6E9193A2" w14:textId="331F3D15"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74753185" wp14:editId="5D6DB122">
            <wp:extent cx="228600" cy="228600"/>
            <wp:effectExtent l="0" t="0" r="0" b="0"/>
            <wp:docPr id="718" name="図 718"/>
            <wp:cNvGraphicFramePr/>
            <a:graphic xmlns:a="http://schemas.openxmlformats.org/drawingml/2006/main">
              <a:graphicData uri="http://schemas.openxmlformats.org/drawingml/2006/picture">
                <pic:pic xmlns:pic="http://schemas.openxmlformats.org/drawingml/2006/picture">
                  <pic:nvPicPr>
                    <pic:cNvPr id="718" name=""/>
                    <pic:cNvPicPr/>
                  </pic:nvPicPr>
                  <pic:blipFill>
                    <a:blip r:embed="rId126" r:link="rId7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9E6E401" wp14:editId="3EE48BB4">
            <wp:extent cx="228600" cy="228600"/>
            <wp:effectExtent l="0" t="0" r="0" b="0"/>
            <wp:docPr id="719" name="図 719"/>
            <wp:cNvGraphicFramePr/>
            <a:graphic xmlns:a="http://schemas.openxmlformats.org/drawingml/2006/main">
              <a:graphicData uri="http://schemas.openxmlformats.org/drawingml/2006/picture">
                <pic:pic xmlns:pic="http://schemas.openxmlformats.org/drawingml/2006/picture">
                  <pic:nvPicPr>
                    <pic:cNvPr id="719" name=""/>
                    <pic:cNvPicPr/>
                  </pic:nvPicPr>
                  <pic:blipFill>
                    <a:blip r:embed="rId7" r:link="rId7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099C082" wp14:editId="07132D5A">
            <wp:extent cx="228600" cy="228600"/>
            <wp:effectExtent l="0" t="0" r="0" b="0"/>
            <wp:docPr id="720" name="図 720"/>
            <wp:cNvGraphicFramePr/>
            <a:graphic xmlns:a="http://schemas.openxmlformats.org/drawingml/2006/main">
              <a:graphicData uri="http://schemas.openxmlformats.org/drawingml/2006/picture">
                <pic:pic xmlns:pic="http://schemas.openxmlformats.org/drawingml/2006/picture">
                  <pic:nvPicPr>
                    <pic:cNvPr id="720" name=""/>
                    <pic:cNvPicPr/>
                  </pic:nvPicPr>
                  <pic:blipFill>
                    <a:blip r:embed="rId32" r:link="rId7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F289DBC" wp14:editId="08446576">
            <wp:extent cx="228600" cy="228600"/>
            <wp:effectExtent l="0" t="0" r="0" b="0"/>
            <wp:docPr id="721" name="図 721"/>
            <wp:cNvGraphicFramePr/>
            <a:graphic xmlns:a="http://schemas.openxmlformats.org/drawingml/2006/main">
              <a:graphicData uri="http://schemas.openxmlformats.org/drawingml/2006/picture">
                <pic:pic xmlns:pic="http://schemas.openxmlformats.org/drawingml/2006/picture">
                  <pic:nvPicPr>
                    <pic:cNvPr id="721" name=""/>
                    <pic:cNvPicPr/>
                  </pic:nvPicPr>
                  <pic:blipFill>
                    <a:blip r:embed="rId9" r:link="rId7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6-2：やられる前に、しっかり予防を！</w:t>
      </w:r>
    </w:p>
    <w:p w14:paraId="50772612" w14:textId="54224487" w:rsidR="005C55BC" w:rsidRPr="00663B1D" w:rsidRDefault="005C55BC"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117CBF75" wp14:editId="4A2C2F18">
            <wp:extent cx="228600" cy="228600"/>
            <wp:effectExtent l="0" t="0" r="0" b="0"/>
            <wp:docPr id="722" name="図 722"/>
            <wp:cNvGraphicFramePr/>
            <a:graphic xmlns:a="http://schemas.openxmlformats.org/drawingml/2006/main">
              <a:graphicData uri="http://schemas.openxmlformats.org/drawingml/2006/picture">
                <pic:pic xmlns:pic="http://schemas.openxmlformats.org/drawingml/2006/picture">
                  <pic:nvPicPr>
                    <pic:cNvPr id="722" name=""/>
                    <pic:cNvPicPr/>
                  </pic:nvPicPr>
                  <pic:blipFill>
                    <a:blip r:embed="rId7" r:link="rId7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29B6877" wp14:editId="6EB7705A">
            <wp:extent cx="228600" cy="228600"/>
            <wp:effectExtent l="0" t="0" r="0" b="0"/>
            <wp:docPr id="723" name="図 723"/>
            <wp:cNvGraphicFramePr/>
            <a:graphic xmlns:a="http://schemas.openxmlformats.org/drawingml/2006/main">
              <a:graphicData uri="http://schemas.openxmlformats.org/drawingml/2006/picture">
                <pic:pic xmlns:pic="http://schemas.openxmlformats.org/drawingml/2006/picture">
                  <pic:nvPicPr>
                    <pic:cNvPr id="723" name=""/>
                    <pic:cNvPicPr/>
                  </pic:nvPicPr>
                  <pic:blipFill>
                    <a:blip r:embed="rId32" r:link="rId7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C522285" wp14:editId="1E202E4A">
            <wp:extent cx="228600" cy="228600"/>
            <wp:effectExtent l="0" t="0" r="0" b="0"/>
            <wp:docPr id="724" name="図 724"/>
            <wp:cNvGraphicFramePr/>
            <a:graphic xmlns:a="http://schemas.openxmlformats.org/drawingml/2006/main">
              <a:graphicData uri="http://schemas.openxmlformats.org/drawingml/2006/picture">
                <pic:pic xmlns:pic="http://schemas.openxmlformats.org/drawingml/2006/picture">
                  <pic:nvPicPr>
                    <pic:cNvPr id="724" name=""/>
                    <pic:cNvPicPr/>
                  </pic:nvPicPr>
                  <pic:blipFill>
                    <a:blip r:embed="rId46" r:link="rId7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3150924" wp14:editId="5DA6DD24">
            <wp:extent cx="228600" cy="228600"/>
            <wp:effectExtent l="0" t="0" r="0" b="0"/>
            <wp:docPr id="725" name="図 725"/>
            <wp:cNvGraphicFramePr/>
            <a:graphic xmlns:a="http://schemas.openxmlformats.org/drawingml/2006/main">
              <a:graphicData uri="http://schemas.openxmlformats.org/drawingml/2006/picture">
                <pic:pic xmlns:pic="http://schemas.openxmlformats.org/drawingml/2006/picture">
                  <pic:nvPicPr>
                    <pic:cNvPr id="725" name=""/>
                    <pic:cNvPicPr/>
                  </pic:nvPicPr>
                  <pic:blipFill>
                    <a:blip r:embed="rId9" r:link="rId7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「相談・届出先クイックリスト」から抜粋</w:t>
      </w:r>
    </w:p>
    <w:p w14:paraId="41ABDB9D" w14:textId="2494D217" w:rsidR="005C55BC" w:rsidRPr="00663B1D" w:rsidRDefault="005C55BC" w:rsidP="00663B1D">
      <w:pPr>
        <w:pStyle w:val="MMHyperlink"/>
        <w:spacing w:line="0" w:lineRule="atLeast"/>
        <w:ind w:left="840"/>
        <w:rPr>
          <w:rFonts w:ascii="Meiryo UI" w:eastAsia="Meiryo UI" w:hAnsi="Meiryo UI"/>
        </w:rPr>
      </w:pPr>
      <w:r w:rsidRPr="00663B1D">
        <w:rPr>
          <w:rFonts w:ascii="Meiryo UI" w:eastAsia="Meiryo UI" w:hAnsi="Meiryo UI"/>
        </w:rPr>
        <w:t xml:space="preserve">ドキュメントを参照: </w:t>
      </w:r>
      <w:hyperlink r:id="rId765" w:history="1">
        <w:r w:rsidRPr="00663B1D">
          <w:rPr>
            <w:rStyle w:val="a5"/>
            <w:rFonts w:ascii="Meiryo UI" w:eastAsia="Meiryo UI" w:hAnsi="Meiryo UI"/>
          </w:rPr>
          <w:t>https://bluemoon55.github.io/Presentation_Doc/Cyber/相談・届出先クイックリスト（張り紙用）.pdf</w:t>
        </w:r>
      </w:hyperlink>
    </w:p>
    <w:p w14:paraId="7C4C90F2" w14:textId="021406FB"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555B4C62" wp14:editId="2A956DD8">
            <wp:extent cx="228600" cy="228600"/>
            <wp:effectExtent l="0" t="0" r="0" b="0"/>
            <wp:docPr id="726" name="図 726"/>
            <wp:cNvGraphicFramePr/>
            <a:graphic xmlns:a="http://schemas.openxmlformats.org/drawingml/2006/main">
              <a:graphicData uri="http://schemas.openxmlformats.org/drawingml/2006/picture">
                <pic:pic xmlns:pic="http://schemas.openxmlformats.org/drawingml/2006/picture">
                  <pic:nvPicPr>
                    <pic:cNvPr id="726" name=""/>
                    <pic:cNvPicPr/>
                  </pic:nvPicPr>
                  <pic:blipFill>
                    <a:blip r:embed="rId126" r:link="rId7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63D71D0" wp14:editId="527D625E">
            <wp:extent cx="228600" cy="228600"/>
            <wp:effectExtent l="0" t="0" r="0" b="0"/>
            <wp:docPr id="727" name="図 727"/>
            <wp:cNvGraphicFramePr/>
            <a:graphic xmlns:a="http://schemas.openxmlformats.org/drawingml/2006/main">
              <a:graphicData uri="http://schemas.openxmlformats.org/drawingml/2006/picture">
                <pic:pic xmlns:pic="http://schemas.openxmlformats.org/drawingml/2006/picture">
                  <pic:nvPicPr>
                    <pic:cNvPr id="727" name=""/>
                    <pic:cNvPicPr/>
                  </pic:nvPicPr>
                  <pic:blipFill>
                    <a:blip r:embed="rId7" r:link="rId7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0FF9733" wp14:editId="62ADE2B2">
            <wp:extent cx="228600" cy="228600"/>
            <wp:effectExtent l="0" t="0" r="0" b="0"/>
            <wp:docPr id="728" name="図 728"/>
            <wp:cNvGraphicFramePr/>
            <a:graphic xmlns:a="http://schemas.openxmlformats.org/drawingml/2006/main">
              <a:graphicData uri="http://schemas.openxmlformats.org/drawingml/2006/picture">
                <pic:pic xmlns:pic="http://schemas.openxmlformats.org/drawingml/2006/picture">
                  <pic:nvPicPr>
                    <pic:cNvPr id="728" name=""/>
                    <pic:cNvPicPr/>
                  </pic:nvPicPr>
                  <pic:blipFill>
                    <a:blip r:embed="rId9" r:link="rId7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6-4⇒削除：情報セキュリティ用語解説</w:t>
      </w:r>
    </w:p>
    <w:p w14:paraId="555C8421" w14:textId="1BF3B19C"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9701401" wp14:editId="6A8C95E1">
            <wp:extent cx="228600" cy="228600"/>
            <wp:effectExtent l="0" t="0" r="0" b="0"/>
            <wp:docPr id="729" name="図 729"/>
            <wp:cNvGraphicFramePr/>
            <a:graphic xmlns:a="http://schemas.openxmlformats.org/drawingml/2006/main">
              <a:graphicData uri="http://schemas.openxmlformats.org/drawingml/2006/picture">
                <pic:pic xmlns:pic="http://schemas.openxmlformats.org/drawingml/2006/picture">
                  <pic:nvPicPr>
                    <pic:cNvPr id="729" name=""/>
                    <pic:cNvPicPr/>
                  </pic:nvPicPr>
                  <pic:blipFill>
                    <a:blip r:embed="rId126" r:link="rId7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5F9334C" wp14:editId="4E9BC2E3">
            <wp:extent cx="228600" cy="228600"/>
            <wp:effectExtent l="0" t="0" r="0" b="0"/>
            <wp:docPr id="730" name="図 730"/>
            <wp:cNvGraphicFramePr/>
            <a:graphic xmlns:a="http://schemas.openxmlformats.org/drawingml/2006/main">
              <a:graphicData uri="http://schemas.openxmlformats.org/drawingml/2006/picture">
                <pic:pic xmlns:pic="http://schemas.openxmlformats.org/drawingml/2006/picture">
                  <pic:nvPicPr>
                    <pic:cNvPr id="730" name=""/>
                    <pic:cNvPicPr/>
                  </pic:nvPicPr>
                  <pic:blipFill>
                    <a:blip r:embed="rId7" r:link="rId7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ABD08D0" wp14:editId="2528FCC0">
            <wp:extent cx="228600" cy="228600"/>
            <wp:effectExtent l="0" t="0" r="0" b="0"/>
            <wp:docPr id="731" name="図 731"/>
            <wp:cNvGraphicFramePr/>
            <a:graphic xmlns:a="http://schemas.openxmlformats.org/drawingml/2006/main">
              <a:graphicData uri="http://schemas.openxmlformats.org/drawingml/2006/picture">
                <pic:pic xmlns:pic="http://schemas.openxmlformats.org/drawingml/2006/picture">
                  <pic:nvPicPr>
                    <pic:cNvPr id="731" name=""/>
                    <pic:cNvPicPr/>
                  </pic:nvPicPr>
                  <pic:blipFill>
                    <a:blip r:embed="rId28" r:link="rId7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B36D4A6" wp14:editId="79601BAA">
            <wp:extent cx="228600" cy="228600"/>
            <wp:effectExtent l="0" t="0" r="0" b="0"/>
            <wp:docPr id="732" name="図 732"/>
            <wp:cNvGraphicFramePr/>
            <a:graphic xmlns:a="http://schemas.openxmlformats.org/drawingml/2006/main">
              <a:graphicData uri="http://schemas.openxmlformats.org/drawingml/2006/picture">
                <pic:pic xmlns:pic="http://schemas.openxmlformats.org/drawingml/2006/picture">
                  <pic:nvPicPr>
                    <pic:cNvPr id="732" name=""/>
                    <pic:cNvPicPr/>
                  </pic:nvPicPr>
                  <pic:blipFill>
                    <a:blip r:embed="rId9" r:link="rId7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6-3：セキュリティお役立ちリンク</w:t>
      </w:r>
    </w:p>
    <w:p w14:paraId="6EF172C1" w14:textId="773B26BF" w:rsidR="005C55BC" w:rsidRPr="00663B1D" w:rsidRDefault="005C55BC"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762C50DC" wp14:editId="7D2A8879">
            <wp:extent cx="228600" cy="228600"/>
            <wp:effectExtent l="0" t="0" r="0" b="0"/>
            <wp:docPr id="733" name="図 733"/>
            <wp:cNvGraphicFramePr/>
            <a:graphic xmlns:a="http://schemas.openxmlformats.org/drawingml/2006/main">
              <a:graphicData uri="http://schemas.openxmlformats.org/drawingml/2006/picture">
                <pic:pic xmlns:pic="http://schemas.openxmlformats.org/drawingml/2006/picture">
                  <pic:nvPicPr>
                    <pic:cNvPr id="733" name=""/>
                    <pic:cNvPicPr/>
                  </pic:nvPicPr>
                  <pic:blipFill>
                    <a:blip r:embed="rId390" r:link="rId7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3CD6007" wp14:editId="7883F0C4">
            <wp:extent cx="228600" cy="228600"/>
            <wp:effectExtent l="0" t="0" r="0" b="0"/>
            <wp:docPr id="734" name="図 734"/>
            <wp:cNvGraphicFramePr/>
            <a:graphic xmlns:a="http://schemas.openxmlformats.org/drawingml/2006/main">
              <a:graphicData uri="http://schemas.openxmlformats.org/drawingml/2006/picture">
                <pic:pic xmlns:pic="http://schemas.openxmlformats.org/drawingml/2006/picture">
                  <pic:nvPicPr>
                    <pic:cNvPr id="734" name=""/>
                    <pic:cNvPicPr/>
                  </pic:nvPicPr>
                  <pic:blipFill>
                    <a:blip r:embed="rId7" r:link="rId7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12E989E" wp14:editId="2C07BD4E">
            <wp:extent cx="228600" cy="228600"/>
            <wp:effectExtent l="0" t="0" r="0" b="0"/>
            <wp:docPr id="735" name="図 735"/>
            <wp:cNvGraphicFramePr/>
            <a:graphic xmlns:a="http://schemas.openxmlformats.org/drawingml/2006/main">
              <a:graphicData uri="http://schemas.openxmlformats.org/drawingml/2006/picture">
                <pic:pic xmlns:pic="http://schemas.openxmlformats.org/drawingml/2006/picture">
                  <pic:nvPicPr>
                    <pic:cNvPr id="735" name=""/>
                    <pic:cNvPicPr/>
                  </pic:nvPicPr>
                  <pic:blipFill>
                    <a:blip r:embed="rId32" r:link="rId7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A5B18DC" wp14:editId="0474342C">
            <wp:extent cx="228600" cy="228600"/>
            <wp:effectExtent l="0" t="0" r="0" b="0"/>
            <wp:docPr id="736" name="図 736"/>
            <wp:cNvGraphicFramePr/>
            <a:graphic xmlns:a="http://schemas.openxmlformats.org/drawingml/2006/main">
              <a:graphicData uri="http://schemas.openxmlformats.org/drawingml/2006/picture">
                <pic:pic xmlns:pic="http://schemas.openxmlformats.org/drawingml/2006/picture">
                  <pic:nvPicPr>
                    <pic:cNvPr id="736" name=""/>
                    <pic:cNvPicPr/>
                  </pic:nvPicPr>
                  <pic:blipFill>
                    <a:blip r:embed="rId46" r:link="rId7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C14D1F0" wp14:editId="23D3EB76">
            <wp:extent cx="228600" cy="228600"/>
            <wp:effectExtent l="0" t="0" r="0" b="0"/>
            <wp:docPr id="737" name="図 737"/>
            <wp:cNvGraphicFramePr/>
            <a:graphic xmlns:a="http://schemas.openxmlformats.org/drawingml/2006/main">
              <a:graphicData uri="http://schemas.openxmlformats.org/drawingml/2006/picture">
                <pic:pic xmlns:pic="http://schemas.openxmlformats.org/drawingml/2006/picture">
                  <pic:nvPicPr>
                    <pic:cNvPr id="737" name=""/>
                    <pic:cNvPicPr/>
                  </pic:nvPicPr>
                  <pic:blipFill>
                    <a:blip r:embed="rId9" r:link="rId7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主な文献のリストアップと複数文献を典拠とした内容の要約を纏める</w:t>
      </w:r>
    </w:p>
    <w:p w14:paraId="334A62BA" w14:textId="42BB5956"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6207BDEE" wp14:editId="60B6171A">
            <wp:extent cx="228600" cy="228600"/>
            <wp:effectExtent l="0" t="0" r="0" b="0"/>
            <wp:docPr id="738" name="図 738"/>
            <wp:cNvGraphicFramePr/>
            <a:graphic xmlns:a="http://schemas.openxmlformats.org/drawingml/2006/main">
              <a:graphicData uri="http://schemas.openxmlformats.org/drawingml/2006/picture">
                <pic:pic xmlns:pic="http://schemas.openxmlformats.org/drawingml/2006/picture">
                  <pic:nvPicPr>
                    <pic:cNvPr id="738" name=""/>
                    <pic:cNvPicPr/>
                  </pic:nvPicPr>
                  <pic:blipFill>
                    <a:blip r:embed="rId126" r:link="rId7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17F7A11" wp14:editId="5A6AD22F">
            <wp:extent cx="228600" cy="228600"/>
            <wp:effectExtent l="0" t="0" r="0" b="0"/>
            <wp:docPr id="739" name="図 739"/>
            <wp:cNvGraphicFramePr/>
            <a:graphic xmlns:a="http://schemas.openxmlformats.org/drawingml/2006/main">
              <a:graphicData uri="http://schemas.openxmlformats.org/drawingml/2006/picture">
                <pic:pic xmlns:pic="http://schemas.openxmlformats.org/drawingml/2006/picture">
                  <pic:nvPicPr>
                    <pic:cNvPr id="739" name=""/>
                    <pic:cNvPicPr/>
                  </pic:nvPicPr>
                  <pic:blipFill>
                    <a:blip r:embed="rId7" r:link="rId7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B277D9B" wp14:editId="785FB24F">
            <wp:extent cx="228600" cy="228600"/>
            <wp:effectExtent l="0" t="0" r="0" b="0"/>
            <wp:docPr id="740" name="図 740"/>
            <wp:cNvGraphicFramePr/>
            <a:graphic xmlns:a="http://schemas.openxmlformats.org/drawingml/2006/main">
              <a:graphicData uri="http://schemas.openxmlformats.org/drawingml/2006/picture">
                <pic:pic xmlns:pic="http://schemas.openxmlformats.org/drawingml/2006/picture">
                  <pic:nvPicPr>
                    <pic:cNvPr id="740" name=""/>
                    <pic:cNvPicPr/>
                  </pic:nvPicPr>
                  <pic:blipFill>
                    <a:blip r:embed="rId32" r:link="rId7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w:t>
      </w:r>
    </w:p>
    <w:p w14:paraId="285F0199" w14:textId="36FC5CBB" w:rsidR="005C55BC" w:rsidRPr="00663B1D" w:rsidRDefault="005C55BC" w:rsidP="00663B1D">
      <w:pPr>
        <w:pStyle w:val="MMTopic4"/>
        <w:spacing w:line="0" w:lineRule="atLeast"/>
        <w:ind w:left="840"/>
        <w:rPr>
          <w:rFonts w:ascii="Meiryo UI" w:eastAsia="Meiryo UI" w:hAnsi="Meiryo UI"/>
        </w:rPr>
      </w:pPr>
      <w:r w:rsidRPr="00663B1D">
        <w:rPr>
          <w:rFonts w:ascii="Meiryo UI" w:eastAsia="Meiryo UI" w:hAnsi="Meiryo UI"/>
          <w:noProof/>
        </w:rPr>
        <w:lastRenderedPageBreak/>
        <w:drawing>
          <wp:inline distT="0" distB="0" distL="0" distR="0" wp14:anchorId="73E31166" wp14:editId="760B9F1A">
            <wp:extent cx="228600" cy="228600"/>
            <wp:effectExtent l="0" t="0" r="0" b="0"/>
            <wp:docPr id="741" name="図 741"/>
            <wp:cNvGraphicFramePr/>
            <a:graphic xmlns:a="http://schemas.openxmlformats.org/drawingml/2006/main">
              <a:graphicData uri="http://schemas.openxmlformats.org/drawingml/2006/picture">
                <pic:pic xmlns:pic="http://schemas.openxmlformats.org/drawingml/2006/picture">
                  <pic:nvPicPr>
                    <pic:cNvPr id="741" name=""/>
                    <pic:cNvPicPr/>
                  </pic:nvPicPr>
                  <pic:blipFill>
                    <a:blip r:embed="rId390" r:link="rId7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D37937D" wp14:editId="1CF91C6D">
            <wp:extent cx="228600" cy="228600"/>
            <wp:effectExtent l="0" t="0" r="0" b="0"/>
            <wp:docPr id="742" name="図 742"/>
            <wp:cNvGraphicFramePr/>
            <a:graphic xmlns:a="http://schemas.openxmlformats.org/drawingml/2006/main">
              <a:graphicData uri="http://schemas.openxmlformats.org/drawingml/2006/picture">
                <pic:pic xmlns:pic="http://schemas.openxmlformats.org/drawingml/2006/picture">
                  <pic:nvPicPr>
                    <pic:cNvPr id="742" name=""/>
                    <pic:cNvPicPr/>
                  </pic:nvPicPr>
                  <pic:blipFill>
                    <a:blip r:embed="rId7" r:link="rId7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017FBD9" wp14:editId="1248B634">
            <wp:extent cx="228600" cy="228600"/>
            <wp:effectExtent l="0" t="0" r="0" b="0"/>
            <wp:docPr id="743" name="図 743"/>
            <wp:cNvGraphicFramePr/>
            <a:graphic xmlns:a="http://schemas.openxmlformats.org/drawingml/2006/main">
              <a:graphicData uri="http://schemas.openxmlformats.org/drawingml/2006/picture">
                <pic:pic xmlns:pic="http://schemas.openxmlformats.org/drawingml/2006/picture">
                  <pic:nvPicPr>
                    <pic:cNvPr id="743" name=""/>
                    <pic:cNvPicPr/>
                  </pic:nvPicPr>
                  <pic:blipFill>
                    <a:blip r:embed="rId32" r:link="rId7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【Web版コラム】セキュリティお役立ちリンク【詳細版】</w:t>
      </w:r>
    </w:p>
    <w:p w14:paraId="0A7E3BE4" w14:textId="2DA9CF8E" w:rsidR="005C55BC" w:rsidRPr="00663B1D" w:rsidRDefault="005C55BC"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36D6FB7B" wp14:editId="25D21B25">
            <wp:extent cx="228600" cy="228600"/>
            <wp:effectExtent l="0" t="0" r="0" b="0"/>
            <wp:docPr id="744" name="図 744"/>
            <wp:cNvGraphicFramePr/>
            <a:graphic xmlns:a="http://schemas.openxmlformats.org/drawingml/2006/main">
              <a:graphicData uri="http://schemas.openxmlformats.org/drawingml/2006/picture">
                <pic:pic xmlns:pic="http://schemas.openxmlformats.org/drawingml/2006/picture">
                  <pic:nvPicPr>
                    <pic:cNvPr id="744" name=""/>
                    <pic:cNvPicPr/>
                  </pic:nvPicPr>
                  <pic:blipFill>
                    <a:blip r:embed="rId390" r:link="rId7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B5C2FF9" wp14:editId="3B9B4785">
            <wp:extent cx="228600" cy="228600"/>
            <wp:effectExtent l="0" t="0" r="0" b="0"/>
            <wp:docPr id="745" name="図 745"/>
            <wp:cNvGraphicFramePr/>
            <a:graphic xmlns:a="http://schemas.openxmlformats.org/drawingml/2006/main">
              <a:graphicData uri="http://schemas.openxmlformats.org/drawingml/2006/picture">
                <pic:pic xmlns:pic="http://schemas.openxmlformats.org/drawingml/2006/picture">
                  <pic:nvPicPr>
                    <pic:cNvPr id="745" name=""/>
                    <pic:cNvPicPr/>
                  </pic:nvPicPr>
                  <pic:blipFill>
                    <a:blip r:embed="rId7" r:link="rId7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10383E5" wp14:editId="00838B1C">
            <wp:extent cx="228600" cy="228600"/>
            <wp:effectExtent l="0" t="0" r="0" b="0"/>
            <wp:docPr id="746" name="図 746"/>
            <wp:cNvGraphicFramePr/>
            <a:graphic xmlns:a="http://schemas.openxmlformats.org/drawingml/2006/main">
              <a:graphicData uri="http://schemas.openxmlformats.org/drawingml/2006/picture">
                <pic:pic xmlns:pic="http://schemas.openxmlformats.org/drawingml/2006/picture">
                  <pic:nvPicPr>
                    <pic:cNvPr id="746" name=""/>
                    <pic:cNvPicPr/>
                  </pic:nvPicPr>
                  <pic:blipFill>
                    <a:blip r:embed="rId32" r:link="rId7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【Web版コラム】サイバーセキュリティ経営チェックシート</w:t>
      </w:r>
    </w:p>
    <w:p w14:paraId="668C4763" w14:textId="4DA6D4BC" w:rsidR="005C55BC" w:rsidRPr="00663B1D" w:rsidRDefault="005C55BC"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6CD88672" wp14:editId="34DAB045">
            <wp:extent cx="228600" cy="228600"/>
            <wp:effectExtent l="0" t="0" r="0" b="0"/>
            <wp:docPr id="747" name="図 747"/>
            <wp:cNvGraphicFramePr/>
            <a:graphic xmlns:a="http://schemas.openxmlformats.org/drawingml/2006/main">
              <a:graphicData uri="http://schemas.openxmlformats.org/drawingml/2006/picture">
                <pic:pic xmlns:pic="http://schemas.openxmlformats.org/drawingml/2006/picture">
                  <pic:nvPicPr>
                    <pic:cNvPr id="747" name=""/>
                    <pic:cNvPicPr/>
                  </pic:nvPicPr>
                  <pic:blipFill>
                    <a:blip r:embed="rId390" r:link="rId7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16F228B" wp14:editId="7506490D">
            <wp:extent cx="228600" cy="228600"/>
            <wp:effectExtent l="0" t="0" r="0" b="0"/>
            <wp:docPr id="748" name="図 748"/>
            <wp:cNvGraphicFramePr/>
            <a:graphic xmlns:a="http://schemas.openxmlformats.org/drawingml/2006/main">
              <a:graphicData uri="http://schemas.openxmlformats.org/drawingml/2006/picture">
                <pic:pic xmlns:pic="http://schemas.openxmlformats.org/drawingml/2006/picture">
                  <pic:nvPicPr>
                    <pic:cNvPr id="748" name=""/>
                    <pic:cNvPicPr/>
                  </pic:nvPicPr>
                  <pic:blipFill>
                    <a:blip r:embed="rId7" r:link="rId7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A3B75E2" wp14:editId="77E6D33B">
            <wp:extent cx="228600" cy="228600"/>
            <wp:effectExtent l="0" t="0" r="0" b="0"/>
            <wp:docPr id="749" name="図 749"/>
            <wp:cNvGraphicFramePr/>
            <a:graphic xmlns:a="http://schemas.openxmlformats.org/drawingml/2006/main">
              <a:graphicData uri="http://schemas.openxmlformats.org/drawingml/2006/picture">
                <pic:pic xmlns:pic="http://schemas.openxmlformats.org/drawingml/2006/picture">
                  <pic:nvPicPr>
                    <pic:cNvPr id="749" name=""/>
                    <pic:cNvPicPr/>
                  </pic:nvPicPr>
                  <pic:blipFill>
                    <a:blip r:embed="rId32" r:link="rId7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【Web版コラム】IoT機器調査及び利用者への注意喚起プロジェクト（NOTICE対応）</w:t>
      </w:r>
    </w:p>
    <w:p w14:paraId="143C0245" w14:textId="2719922D" w:rsidR="005C55BC" w:rsidRPr="00663B1D" w:rsidRDefault="005C55BC"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47D0E0FE" wp14:editId="453B9A3B">
            <wp:extent cx="228600" cy="228600"/>
            <wp:effectExtent l="0" t="0" r="0" b="0"/>
            <wp:docPr id="750" name="図 750"/>
            <wp:cNvGraphicFramePr/>
            <a:graphic xmlns:a="http://schemas.openxmlformats.org/drawingml/2006/main">
              <a:graphicData uri="http://schemas.openxmlformats.org/drawingml/2006/picture">
                <pic:pic xmlns:pic="http://schemas.openxmlformats.org/drawingml/2006/picture">
                  <pic:nvPicPr>
                    <pic:cNvPr id="750" name=""/>
                    <pic:cNvPicPr/>
                  </pic:nvPicPr>
                  <pic:blipFill>
                    <a:blip r:embed="rId390" r:link="rId7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50E31FF" wp14:editId="6448ECE0">
            <wp:extent cx="228600" cy="228600"/>
            <wp:effectExtent l="0" t="0" r="0" b="0"/>
            <wp:docPr id="751" name="図 751"/>
            <wp:cNvGraphicFramePr/>
            <a:graphic xmlns:a="http://schemas.openxmlformats.org/drawingml/2006/main">
              <a:graphicData uri="http://schemas.openxmlformats.org/drawingml/2006/picture">
                <pic:pic xmlns:pic="http://schemas.openxmlformats.org/drawingml/2006/picture">
                  <pic:nvPicPr>
                    <pic:cNvPr id="751" name=""/>
                    <pic:cNvPicPr/>
                  </pic:nvPicPr>
                  <pic:blipFill>
                    <a:blip r:embed="rId7" r:link="rId7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02947F3" wp14:editId="41F39744">
            <wp:extent cx="228600" cy="228600"/>
            <wp:effectExtent l="0" t="0" r="0" b="0"/>
            <wp:docPr id="752" name="図 752"/>
            <wp:cNvGraphicFramePr/>
            <a:graphic xmlns:a="http://schemas.openxmlformats.org/drawingml/2006/main">
              <a:graphicData uri="http://schemas.openxmlformats.org/drawingml/2006/picture">
                <pic:pic xmlns:pic="http://schemas.openxmlformats.org/drawingml/2006/picture">
                  <pic:nvPicPr>
                    <pic:cNvPr id="752" name=""/>
                    <pic:cNvPicPr/>
                  </pic:nvPicPr>
                  <pic:blipFill>
                    <a:blip r:embed="rId32" r:link="rId7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【Web版コラム】システム管理者としての基本技術の解説</w:t>
      </w:r>
    </w:p>
    <w:p w14:paraId="1B099B85" w14:textId="2D07A271" w:rsidR="005C55BC" w:rsidRPr="00663B1D" w:rsidRDefault="005C55BC"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2C1B047E" wp14:editId="397518C5">
            <wp:extent cx="228600" cy="228600"/>
            <wp:effectExtent l="0" t="0" r="0" b="0"/>
            <wp:docPr id="753" name="図 753"/>
            <wp:cNvGraphicFramePr/>
            <a:graphic xmlns:a="http://schemas.openxmlformats.org/drawingml/2006/main">
              <a:graphicData uri="http://schemas.openxmlformats.org/drawingml/2006/picture">
                <pic:pic xmlns:pic="http://schemas.openxmlformats.org/drawingml/2006/picture">
                  <pic:nvPicPr>
                    <pic:cNvPr id="753" name=""/>
                    <pic:cNvPicPr/>
                  </pic:nvPicPr>
                  <pic:blipFill>
                    <a:blip r:embed="rId126" r:link="rId7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EC4EFCD" wp14:editId="211E4F0E">
            <wp:extent cx="228600" cy="228600"/>
            <wp:effectExtent l="0" t="0" r="0" b="0"/>
            <wp:docPr id="754" name="図 754"/>
            <wp:cNvGraphicFramePr/>
            <a:graphic xmlns:a="http://schemas.openxmlformats.org/drawingml/2006/main">
              <a:graphicData uri="http://schemas.openxmlformats.org/drawingml/2006/picture">
                <pic:pic xmlns:pic="http://schemas.openxmlformats.org/drawingml/2006/picture">
                  <pic:nvPicPr>
                    <pic:cNvPr id="754" name=""/>
                    <pic:cNvPicPr/>
                  </pic:nvPicPr>
                  <pic:blipFill>
                    <a:blip r:embed="rId7" r:link="rId7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0783700" wp14:editId="3C12500D">
            <wp:extent cx="228600" cy="228600"/>
            <wp:effectExtent l="0" t="0" r="0" b="0"/>
            <wp:docPr id="755" name="図 755"/>
            <wp:cNvGraphicFramePr/>
            <a:graphic xmlns:a="http://schemas.openxmlformats.org/drawingml/2006/main">
              <a:graphicData uri="http://schemas.openxmlformats.org/drawingml/2006/picture">
                <pic:pic xmlns:pic="http://schemas.openxmlformats.org/drawingml/2006/picture">
                  <pic:nvPicPr>
                    <pic:cNvPr id="755" name=""/>
                    <pic:cNvPicPr/>
                  </pic:nvPicPr>
                  <pic:blipFill>
                    <a:blip r:embed="rId32" r:link="rId7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【Web版コラム】経営者向けサイバーセキュリティ経営のための啓発資料</w:t>
      </w:r>
    </w:p>
    <w:p w14:paraId="18EFA1FE" w14:textId="13890D1A" w:rsidR="005C55BC" w:rsidRPr="00663B1D" w:rsidRDefault="005C55BC"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5475C79F" wp14:editId="25020F35">
            <wp:extent cx="228600" cy="228600"/>
            <wp:effectExtent l="0" t="0" r="0" b="0"/>
            <wp:docPr id="756" name="図 756"/>
            <wp:cNvGraphicFramePr/>
            <a:graphic xmlns:a="http://schemas.openxmlformats.org/drawingml/2006/main">
              <a:graphicData uri="http://schemas.openxmlformats.org/drawingml/2006/picture">
                <pic:pic xmlns:pic="http://schemas.openxmlformats.org/drawingml/2006/picture">
                  <pic:nvPicPr>
                    <pic:cNvPr id="756" name=""/>
                    <pic:cNvPicPr/>
                  </pic:nvPicPr>
                  <pic:blipFill>
                    <a:blip r:embed="rId126" r:link="rId7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456A84C" wp14:editId="292B3A80">
            <wp:extent cx="228600" cy="228600"/>
            <wp:effectExtent l="0" t="0" r="0" b="0"/>
            <wp:docPr id="757" name="図 757"/>
            <wp:cNvGraphicFramePr/>
            <a:graphic xmlns:a="http://schemas.openxmlformats.org/drawingml/2006/main">
              <a:graphicData uri="http://schemas.openxmlformats.org/drawingml/2006/picture">
                <pic:pic xmlns:pic="http://schemas.openxmlformats.org/drawingml/2006/picture">
                  <pic:nvPicPr>
                    <pic:cNvPr id="757" name=""/>
                    <pic:cNvPicPr/>
                  </pic:nvPicPr>
                  <pic:blipFill>
                    <a:blip r:embed="rId7" r:link="rId7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3201C33" wp14:editId="5C41C5DE">
            <wp:extent cx="228600" cy="228600"/>
            <wp:effectExtent l="0" t="0" r="0" b="0"/>
            <wp:docPr id="758" name="図 758"/>
            <wp:cNvGraphicFramePr/>
            <a:graphic xmlns:a="http://schemas.openxmlformats.org/drawingml/2006/main">
              <a:graphicData uri="http://schemas.openxmlformats.org/drawingml/2006/picture">
                <pic:pic xmlns:pic="http://schemas.openxmlformats.org/drawingml/2006/picture">
                  <pic:nvPicPr>
                    <pic:cNvPr id="758" name=""/>
                    <pic:cNvPicPr/>
                  </pic:nvPicPr>
                  <pic:blipFill>
                    <a:blip r:embed="rId32" r:link="rId7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DF55E05" wp14:editId="4074F1BD">
            <wp:extent cx="228600" cy="228600"/>
            <wp:effectExtent l="0" t="0" r="0" b="0"/>
            <wp:docPr id="759" name="図 759"/>
            <wp:cNvGraphicFramePr/>
            <a:graphic xmlns:a="http://schemas.openxmlformats.org/drawingml/2006/main">
              <a:graphicData uri="http://schemas.openxmlformats.org/drawingml/2006/picture">
                <pic:pic xmlns:pic="http://schemas.openxmlformats.org/drawingml/2006/picture">
                  <pic:nvPicPr>
                    <pic:cNvPr id="759" name=""/>
                    <pic:cNvPicPr/>
                  </pic:nvPicPr>
                  <pic:blipFill>
                    <a:blip r:embed="rId9" r:link="rId7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6-4：中小企業の情報セキュリティ対策ガイドライン【第3版】</w:t>
      </w:r>
    </w:p>
    <w:p w14:paraId="0BC85B24" w14:textId="61945559" w:rsidR="005C55BC" w:rsidRPr="00663B1D" w:rsidRDefault="005C55BC"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3C45BE26" wp14:editId="458341FB">
            <wp:extent cx="228600" cy="228600"/>
            <wp:effectExtent l="0" t="0" r="0" b="0"/>
            <wp:docPr id="760" name="図 760"/>
            <wp:cNvGraphicFramePr/>
            <a:graphic xmlns:a="http://schemas.openxmlformats.org/drawingml/2006/main">
              <a:graphicData uri="http://schemas.openxmlformats.org/drawingml/2006/picture">
                <pic:pic xmlns:pic="http://schemas.openxmlformats.org/drawingml/2006/picture">
                  <pic:nvPicPr>
                    <pic:cNvPr id="760" name=""/>
                    <pic:cNvPicPr/>
                  </pic:nvPicPr>
                  <pic:blipFill>
                    <a:blip r:embed="rId390" r:link="rId8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C51B38A" wp14:editId="057E1445">
            <wp:extent cx="228600" cy="228600"/>
            <wp:effectExtent l="0" t="0" r="0" b="0"/>
            <wp:docPr id="761" name="図 761"/>
            <wp:cNvGraphicFramePr/>
            <a:graphic xmlns:a="http://schemas.openxmlformats.org/drawingml/2006/main">
              <a:graphicData uri="http://schemas.openxmlformats.org/drawingml/2006/picture">
                <pic:pic xmlns:pic="http://schemas.openxmlformats.org/drawingml/2006/picture">
                  <pic:nvPicPr>
                    <pic:cNvPr id="761" name=""/>
                    <pic:cNvPicPr/>
                  </pic:nvPicPr>
                  <pic:blipFill>
                    <a:blip r:embed="rId7" r:link="rId8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22AA607" wp14:editId="6C198575">
            <wp:extent cx="228600" cy="228600"/>
            <wp:effectExtent l="0" t="0" r="0" b="0"/>
            <wp:docPr id="762" name="図 762"/>
            <wp:cNvGraphicFramePr/>
            <a:graphic xmlns:a="http://schemas.openxmlformats.org/drawingml/2006/main">
              <a:graphicData uri="http://schemas.openxmlformats.org/drawingml/2006/picture">
                <pic:pic xmlns:pic="http://schemas.openxmlformats.org/drawingml/2006/picture">
                  <pic:nvPicPr>
                    <pic:cNvPr id="762" name=""/>
                    <pic:cNvPicPr/>
                  </pic:nvPicPr>
                  <pic:blipFill>
                    <a:blip r:embed="rId9" r:link="rId8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6-4：はじめに、経営者編、実践編</w:t>
      </w:r>
    </w:p>
    <w:p w14:paraId="129B20C2" w14:textId="43BE5E76" w:rsidR="005C55BC" w:rsidRPr="00663B1D" w:rsidRDefault="005C55BC"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3DE41BA3" wp14:editId="22858748">
            <wp:extent cx="228600" cy="228600"/>
            <wp:effectExtent l="0" t="0" r="0" b="0"/>
            <wp:docPr id="763" name="図 763"/>
            <wp:cNvGraphicFramePr/>
            <a:graphic xmlns:a="http://schemas.openxmlformats.org/drawingml/2006/main">
              <a:graphicData uri="http://schemas.openxmlformats.org/drawingml/2006/picture">
                <pic:pic xmlns:pic="http://schemas.openxmlformats.org/drawingml/2006/picture">
                  <pic:nvPicPr>
                    <pic:cNvPr id="763" name=""/>
                    <pic:cNvPicPr/>
                  </pic:nvPicPr>
                  <pic:blipFill>
                    <a:blip r:embed="rId480" r:link="rId8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9205A31" wp14:editId="0520CAAA">
            <wp:extent cx="228600" cy="228600"/>
            <wp:effectExtent l="0" t="0" r="0" b="0"/>
            <wp:docPr id="764" name="図 764"/>
            <wp:cNvGraphicFramePr/>
            <a:graphic xmlns:a="http://schemas.openxmlformats.org/drawingml/2006/main">
              <a:graphicData uri="http://schemas.openxmlformats.org/drawingml/2006/picture">
                <pic:pic xmlns:pic="http://schemas.openxmlformats.org/drawingml/2006/picture">
                  <pic:nvPicPr>
                    <pic:cNvPr id="764" name=""/>
                    <pic:cNvPicPr/>
                  </pic:nvPicPr>
                  <pic:blipFill>
                    <a:blip r:embed="rId7" r:link="rId8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A96AF1B" wp14:editId="77865366">
            <wp:extent cx="228600" cy="228600"/>
            <wp:effectExtent l="0" t="0" r="0" b="0"/>
            <wp:docPr id="765" name="図 765"/>
            <wp:cNvGraphicFramePr/>
            <a:graphic xmlns:a="http://schemas.openxmlformats.org/drawingml/2006/main">
              <a:graphicData uri="http://schemas.openxmlformats.org/drawingml/2006/picture">
                <pic:pic xmlns:pic="http://schemas.openxmlformats.org/drawingml/2006/picture">
                  <pic:nvPicPr>
                    <pic:cNvPr id="765" name=""/>
                    <pic:cNvPicPr/>
                  </pic:nvPicPr>
                  <pic:blipFill>
                    <a:blip r:embed="rId32" r:link="rId8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A3D22F7" wp14:editId="7B618224">
            <wp:extent cx="228600" cy="228600"/>
            <wp:effectExtent l="0" t="0" r="0" b="0"/>
            <wp:docPr id="766" name="図 766"/>
            <wp:cNvGraphicFramePr/>
            <a:graphic xmlns:a="http://schemas.openxmlformats.org/drawingml/2006/main">
              <a:graphicData uri="http://schemas.openxmlformats.org/drawingml/2006/picture">
                <pic:pic xmlns:pic="http://schemas.openxmlformats.org/drawingml/2006/picture">
                  <pic:nvPicPr>
                    <pic:cNvPr id="766" name=""/>
                    <pic:cNvPicPr/>
                  </pic:nvPicPr>
                  <pic:blipFill>
                    <a:blip r:embed="rId9" r:link="rId8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「中小企業の情報セキュリティ対策ガイドライン第3版」の位置づけ、全体、活用方法、構成目次と要約を引用。IPAのページへリンク</w:t>
      </w:r>
    </w:p>
    <w:p w14:paraId="793ABDD7" w14:textId="56033C60" w:rsidR="005C55BC" w:rsidRPr="00663B1D" w:rsidRDefault="005C55BC"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22365619" wp14:editId="05B369AD">
            <wp:extent cx="228600" cy="228600"/>
            <wp:effectExtent l="0" t="0" r="0" b="0"/>
            <wp:docPr id="767" name="図 767"/>
            <wp:cNvGraphicFramePr/>
            <a:graphic xmlns:a="http://schemas.openxmlformats.org/drawingml/2006/main">
              <a:graphicData uri="http://schemas.openxmlformats.org/drawingml/2006/picture">
                <pic:pic xmlns:pic="http://schemas.openxmlformats.org/drawingml/2006/picture">
                  <pic:nvPicPr>
                    <pic:cNvPr id="767" name=""/>
                    <pic:cNvPicPr/>
                  </pic:nvPicPr>
                  <pic:blipFill>
                    <a:blip r:embed="rId390" r:link="rId8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9777329" wp14:editId="01F7467E">
            <wp:extent cx="228600" cy="228600"/>
            <wp:effectExtent l="0" t="0" r="0" b="0"/>
            <wp:docPr id="768" name="図 768"/>
            <wp:cNvGraphicFramePr/>
            <a:graphic xmlns:a="http://schemas.openxmlformats.org/drawingml/2006/main">
              <a:graphicData uri="http://schemas.openxmlformats.org/drawingml/2006/picture">
                <pic:pic xmlns:pic="http://schemas.openxmlformats.org/drawingml/2006/picture">
                  <pic:nvPicPr>
                    <pic:cNvPr id="768" name=""/>
                    <pic:cNvPicPr/>
                  </pic:nvPicPr>
                  <pic:blipFill>
                    <a:blip r:embed="rId7" r:link="rId8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84525F" w:rsidRPr="00663B1D">
        <w:rPr>
          <w:rFonts w:ascii="Meiryo UI" w:eastAsia="Meiryo UI" w:hAnsi="Meiryo UI"/>
        </w:rPr>
        <w:t xml:space="preserve"> </w:t>
      </w:r>
      <w:r w:rsidR="0084525F" w:rsidRPr="00663B1D">
        <w:rPr>
          <w:rFonts w:ascii="Meiryo UI" w:eastAsia="Meiryo UI" w:hAnsi="Meiryo UI"/>
          <w:noProof/>
        </w:rPr>
        <w:drawing>
          <wp:inline distT="0" distB="0" distL="0" distR="0" wp14:anchorId="4A567CCC" wp14:editId="25ABA9B4">
            <wp:extent cx="228600" cy="228600"/>
            <wp:effectExtent l="0" t="0" r="0" b="0"/>
            <wp:docPr id="769" name="図 769"/>
            <wp:cNvGraphicFramePr/>
            <a:graphic xmlns:a="http://schemas.openxmlformats.org/drawingml/2006/main">
              <a:graphicData uri="http://schemas.openxmlformats.org/drawingml/2006/picture">
                <pic:pic xmlns:pic="http://schemas.openxmlformats.org/drawingml/2006/picture">
                  <pic:nvPicPr>
                    <pic:cNvPr id="769" name=""/>
                    <pic:cNvPicPr/>
                  </pic:nvPicPr>
                  <pic:blipFill>
                    <a:blip r:embed="rId32" r:link="rId8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84525F" w:rsidRPr="00663B1D">
        <w:rPr>
          <w:rFonts w:ascii="Meiryo UI" w:eastAsia="Meiryo UI" w:hAnsi="Meiryo UI"/>
        </w:rPr>
        <w:t xml:space="preserve"> </w:t>
      </w:r>
      <w:r w:rsidR="0084525F" w:rsidRPr="00663B1D">
        <w:rPr>
          <w:rFonts w:ascii="Meiryo UI" w:eastAsia="Meiryo UI" w:hAnsi="Meiryo UI"/>
          <w:noProof/>
        </w:rPr>
        <w:drawing>
          <wp:inline distT="0" distB="0" distL="0" distR="0" wp14:anchorId="6E91DFBC" wp14:editId="78D95278">
            <wp:extent cx="228600" cy="228600"/>
            <wp:effectExtent l="0" t="0" r="0" b="0"/>
            <wp:docPr id="770" name="図 770"/>
            <wp:cNvGraphicFramePr/>
            <a:graphic xmlns:a="http://schemas.openxmlformats.org/drawingml/2006/main">
              <a:graphicData uri="http://schemas.openxmlformats.org/drawingml/2006/picture">
                <pic:pic xmlns:pic="http://schemas.openxmlformats.org/drawingml/2006/picture">
                  <pic:nvPicPr>
                    <pic:cNvPr id="770" name=""/>
                    <pic:cNvPicPr/>
                  </pic:nvPicPr>
                  <pic:blipFill>
                    <a:blip r:embed="rId9" r:link="rId8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84525F" w:rsidRPr="00663B1D">
        <w:rPr>
          <w:rFonts w:ascii="Meiryo UI" w:eastAsia="Meiryo UI" w:hAnsi="Meiryo UI"/>
        </w:rPr>
        <w:t xml:space="preserve"> 6-4：情報セキュリティ5か条</w:t>
      </w:r>
    </w:p>
    <w:p w14:paraId="55301168" w14:textId="4CC4DE73" w:rsidR="0084525F" w:rsidRPr="00663B1D" w:rsidRDefault="0084525F"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4855B6B2" wp14:editId="32F2BB92">
            <wp:extent cx="228600" cy="228600"/>
            <wp:effectExtent l="0" t="0" r="0" b="0"/>
            <wp:docPr id="771" name="図 771"/>
            <wp:cNvGraphicFramePr/>
            <a:graphic xmlns:a="http://schemas.openxmlformats.org/drawingml/2006/main">
              <a:graphicData uri="http://schemas.openxmlformats.org/drawingml/2006/picture">
                <pic:pic xmlns:pic="http://schemas.openxmlformats.org/drawingml/2006/picture">
                  <pic:nvPicPr>
                    <pic:cNvPr id="771" name=""/>
                    <pic:cNvPicPr/>
                  </pic:nvPicPr>
                  <pic:blipFill>
                    <a:blip r:embed="rId390" r:link="rId8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374E52E" wp14:editId="6D2A139A">
            <wp:extent cx="228600" cy="228600"/>
            <wp:effectExtent l="0" t="0" r="0" b="0"/>
            <wp:docPr id="772" name="図 772"/>
            <wp:cNvGraphicFramePr/>
            <a:graphic xmlns:a="http://schemas.openxmlformats.org/drawingml/2006/main">
              <a:graphicData uri="http://schemas.openxmlformats.org/drawingml/2006/picture">
                <pic:pic xmlns:pic="http://schemas.openxmlformats.org/drawingml/2006/picture">
                  <pic:nvPicPr>
                    <pic:cNvPr id="772" name=""/>
                    <pic:cNvPicPr/>
                  </pic:nvPicPr>
                  <pic:blipFill>
                    <a:blip r:embed="rId7" r:link="rId8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CD2135A" wp14:editId="512C90ED">
            <wp:extent cx="228600" cy="228600"/>
            <wp:effectExtent l="0" t="0" r="0" b="0"/>
            <wp:docPr id="773" name="図 773"/>
            <wp:cNvGraphicFramePr/>
            <a:graphic xmlns:a="http://schemas.openxmlformats.org/drawingml/2006/main">
              <a:graphicData uri="http://schemas.openxmlformats.org/drawingml/2006/picture">
                <pic:pic xmlns:pic="http://schemas.openxmlformats.org/drawingml/2006/picture">
                  <pic:nvPicPr>
                    <pic:cNvPr id="773" name=""/>
                    <pic:cNvPicPr/>
                  </pic:nvPicPr>
                  <pic:blipFill>
                    <a:blip r:embed="rId32" r:link="rId8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89F4351" wp14:editId="1D97D942">
            <wp:extent cx="228600" cy="228600"/>
            <wp:effectExtent l="0" t="0" r="0" b="0"/>
            <wp:docPr id="774" name="図 774"/>
            <wp:cNvGraphicFramePr/>
            <a:graphic xmlns:a="http://schemas.openxmlformats.org/drawingml/2006/main">
              <a:graphicData uri="http://schemas.openxmlformats.org/drawingml/2006/picture">
                <pic:pic xmlns:pic="http://schemas.openxmlformats.org/drawingml/2006/picture">
                  <pic:nvPicPr>
                    <pic:cNvPr id="774" name=""/>
                    <pic:cNvPicPr/>
                  </pic:nvPicPr>
                  <pic:blipFill>
                    <a:blip r:embed="rId9" r:link="rId8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6-4：情報セキュリティ基本方針サンプル</w:t>
      </w:r>
    </w:p>
    <w:p w14:paraId="3796CDE6" w14:textId="4569848B" w:rsidR="0084525F" w:rsidRPr="00663B1D" w:rsidRDefault="0084525F"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5EA8C729" wp14:editId="2A8B7374">
            <wp:extent cx="228600" cy="228600"/>
            <wp:effectExtent l="0" t="0" r="0" b="0"/>
            <wp:docPr id="775" name="図 775"/>
            <wp:cNvGraphicFramePr/>
            <a:graphic xmlns:a="http://schemas.openxmlformats.org/drawingml/2006/main">
              <a:graphicData uri="http://schemas.openxmlformats.org/drawingml/2006/picture">
                <pic:pic xmlns:pic="http://schemas.openxmlformats.org/drawingml/2006/picture">
                  <pic:nvPicPr>
                    <pic:cNvPr id="775" name=""/>
                    <pic:cNvPicPr/>
                  </pic:nvPicPr>
                  <pic:blipFill>
                    <a:blip r:embed="rId390" r:link="rId8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3E6A4D2" wp14:editId="37814CAD">
            <wp:extent cx="228600" cy="228600"/>
            <wp:effectExtent l="0" t="0" r="0" b="0"/>
            <wp:docPr id="776" name="図 776"/>
            <wp:cNvGraphicFramePr/>
            <a:graphic xmlns:a="http://schemas.openxmlformats.org/drawingml/2006/main">
              <a:graphicData uri="http://schemas.openxmlformats.org/drawingml/2006/picture">
                <pic:pic xmlns:pic="http://schemas.openxmlformats.org/drawingml/2006/picture">
                  <pic:nvPicPr>
                    <pic:cNvPr id="776" name=""/>
                    <pic:cNvPicPr/>
                  </pic:nvPicPr>
                  <pic:blipFill>
                    <a:blip r:embed="rId7" r:link="rId8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F24F53E" wp14:editId="624F3EDF">
            <wp:extent cx="228600" cy="228600"/>
            <wp:effectExtent l="0" t="0" r="0" b="0"/>
            <wp:docPr id="777" name="図 777"/>
            <wp:cNvGraphicFramePr/>
            <a:graphic xmlns:a="http://schemas.openxmlformats.org/drawingml/2006/main">
              <a:graphicData uri="http://schemas.openxmlformats.org/drawingml/2006/picture">
                <pic:pic xmlns:pic="http://schemas.openxmlformats.org/drawingml/2006/picture">
                  <pic:nvPicPr>
                    <pic:cNvPr id="777" name=""/>
                    <pic:cNvPicPr/>
                  </pic:nvPicPr>
                  <pic:blipFill>
                    <a:blip r:embed="rId32" r:link="rId8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C18C115" wp14:editId="678F186A">
            <wp:extent cx="228600" cy="228600"/>
            <wp:effectExtent l="0" t="0" r="0" b="0"/>
            <wp:docPr id="778" name="図 778"/>
            <wp:cNvGraphicFramePr/>
            <a:graphic xmlns:a="http://schemas.openxmlformats.org/drawingml/2006/main">
              <a:graphicData uri="http://schemas.openxmlformats.org/drawingml/2006/picture">
                <pic:pic xmlns:pic="http://schemas.openxmlformats.org/drawingml/2006/picture">
                  <pic:nvPicPr>
                    <pic:cNvPr id="778" name=""/>
                    <pic:cNvPicPr/>
                  </pic:nvPicPr>
                  <pic:blipFill>
                    <a:blip r:embed="rId9" r:link="rId8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6-4：新・5分でできる自社診断シート</w:t>
      </w:r>
    </w:p>
    <w:p w14:paraId="7C0E9213" w14:textId="13E2B3C2" w:rsidR="0084525F" w:rsidRPr="00663B1D" w:rsidRDefault="0084525F"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3A7E7B27" wp14:editId="47310020">
            <wp:extent cx="228600" cy="228600"/>
            <wp:effectExtent l="0" t="0" r="0" b="0"/>
            <wp:docPr id="779" name="図 779"/>
            <wp:cNvGraphicFramePr/>
            <a:graphic xmlns:a="http://schemas.openxmlformats.org/drawingml/2006/main">
              <a:graphicData uri="http://schemas.openxmlformats.org/drawingml/2006/picture">
                <pic:pic xmlns:pic="http://schemas.openxmlformats.org/drawingml/2006/picture">
                  <pic:nvPicPr>
                    <pic:cNvPr id="779" name=""/>
                    <pic:cNvPicPr/>
                  </pic:nvPicPr>
                  <pic:blipFill>
                    <a:blip r:embed="rId390" r:link="rId8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798026E" wp14:editId="295CAA27">
            <wp:extent cx="228600" cy="228600"/>
            <wp:effectExtent l="0" t="0" r="0" b="0"/>
            <wp:docPr id="780" name="図 780"/>
            <wp:cNvGraphicFramePr/>
            <a:graphic xmlns:a="http://schemas.openxmlformats.org/drawingml/2006/main">
              <a:graphicData uri="http://schemas.openxmlformats.org/drawingml/2006/picture">
                <pic:pic xmlns:pic="http://schemas.openxmlformats.org/drawingml/2006/picture">
                  <pic:nvPicPr>
                    <pic:cNvPr id="780" name=""/>
                    <pic:cNvPicPr/>
                  </pic:nvPicPr>
                  <pic:blipFill>
                    <a:blip r:embed="rId7" r:link="rId8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F522E6C" wp14:editId="2B931506">
            <wp:extent cx="228600" cy="228600"/>
            <wp:effectExtent l="0" t="0" r="0" b="0"/>
            <wp:docPr id="781" name="図 781"/>
            <wp:cNvGraphicFramePr/>
            <a:graphic xmlns:a="http://schemas.openxmlformats.org/drawingml/2006/main">
              <a:graphicData uri="http://schemas.openxmlformats.org/drawingml/2006/picture">
                <pic:pic xmlns:pic="http://schemas.openxmlformats.org/drawingml/2006/picture">
                  <pic:nvPicPr>
                    <pic:cNvPr id="781" name=""/>
                    <pic:cNvPicPr/>
                  </pic:nvPicPr>
                  <pic:blipFill>
                    <a:blip r:embed="rId32" r:link="rId8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3C56776" wp14:editId="6BF93B95">
            <wp:extent cx="228600" cy="228600"/>
            <wp:effectExtent l="0" t="0" r="0" b="0"/>
            <wp:docPr id="782" name="図 782"/>
            <wp:cNvGraphicFramePr/>
            <a:graphic xmlns:a="http://schemas.openxmlformats.org/drawingml/2006/main">
              <a:graphicData uri="http://schemas.openxmlformats.org/drawingml/2006/picture">
                <pic:pic xmlns:pic="http://schemas.openxmlformats.org/drawingml/2006/picture">
                  <pic:nvPicPr>
                    <pic:cNvPr id="782" name=""/>
                    <pic:cNvPicPr/>
                  </pic:nvPicPr>
                  <pic:blipFill>
                    <a:blip r:embed="rId9" r:link="rId8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6-4：情報セキュリティハンドブックひな形（従業員向け）</w:t>
      </w:r>
    </w:p>
    <w:p w14:paraId="7B16C7B5" w14:textId="3B0F115E" w:rsidR="0084525F" w:rsidRPr="00663B1D" w:rsidRDefault="0084525F"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426FCA7A" wp14:editId="7C0B2DED">
            <wp:extent cx="228600" cy="228600"/>
            <wp:effectExtent l="0" t="0" r="0" b="0"/>
            <wp:docPr id="783" name="図 783"/>
            <wp:cNvGraphicFramePr/>
            <a:graphic xmlns:a="http://schemas.openxmlformats.org/drawingml/2006/main">
              <a:graphicData uri="http://schemas.openxmlformats.org/drawingml/2006/picture">
                <pic:pic xmlns:pic="http://schemas.openxmlformats.org/drawingml/2006/picture">
                  <pic:nvPicPr>
                    <pic:cNvPr id="783" name=""/>
                    <pic:cNvPicPr/>
                  </pic:nvPicPr>
                  <pic:blipFill>
                    <a:blip r:embed="rId390" r:link="rId8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E110949" wp14:editId="104FF324">
            <wp:extent cx="228600" cy="228600"/>
            <wp:effectExtent l="0" t="0" r="0" b="0"/>
            <wp:docPr id="784" name="図 784"/>
            <wp:cNvGraphicFramePr/>
            <a:graphic xmlns:a="http://schemas.openxmlformats.org/drawingml/2006/main">
              <a:graphicData uri="http://schemas.openxmlformats.org/drawingml/2006/picture">
                <pic:pic xmlns:pic="http://schemas.openxmlformats.org/drawingml/2006/picture">
                  <pic:nvPicPr>
                    <pic:cNvPr id="784" name=""/>
                    <pic:cNvPicPr/>
                  </pic:nvPicPr>
                  <pic:blipFill>
                    <a:blip r:embed="rId7" r:link="rId8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137DC07" wp14:editId="46A7BEEF">
            <wp:extent cx="228600" cy="228600"/>
            <wp:effectExtent l="0" t="0" r="0" b="0"/>
            <wp:docPr id="785" name="図 785"/>
            <wp:cNvGraphicFramePr/>
            <a:graphic xmlns:a="http://schemas.openxmlformats.org/drawingml/2006/main">
              <a:graphicData uri="http://schemas.openxmlformats.org/drawingml/2006/picture">
                <pic:pic xmlns:pic="http://schemas.openxmlformats.org/drawingml/2006/picture">
                  <pic:nvPicPr>
                    <pic:cNvPr id="785" name=""/>
                    <pic:cNvPicPr/>
                  </pic:nvPicPr>
                  <pic:blipFill>
                    <a:blip r:embed="rId32" r:link="rId8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134A01F" wp14:editId="31E34638">
            <wp:extent cx="228600" cy="228600"/>
            <wp:effectExtent l="0" t="0" r="0" b="0"/>
            <wp:docPr id="786" name="図 786"/>
            <wp:cNvGraphicFramePr/>
            <a:graphic xmlns:a="http://schemas.openxmlformats.org/drawingml/2006/main">
              <a:graphicData uri="http://schemas.openxmlformats.org/drawingml/2006/picture">
                <pic:pic xmlns:pic="http://schemas.openxmlformats.org/drawingml/2006/picture">
                  <pic:nvPicPr>
                    <pic:cNvPr id="786" name=""/>
                    <pic:cNvPicPr/>
                  </pic:nvPicPr>
                  <pic:blipFill>
                    <a:blip r:embed="rId9" r:link="rId8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6-4：情報セキュリティ関連規程（ポリシー）の明文化</w:t>
      </w:r>
    </w:p>
    <w:p w14:paraId="4C1A2800" w14:textId="625C24F8" w:rsidR="0084525F" w:rsidRPr="00663B1D" w:rsidRDefault="0084525F"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5EAE8259" wp14:editId="0281027A">
            <wp:extent cx="228600" cy="228600"/>
            <wp:effectExtent l="0" t="0" r="0" b="0"/>
            <wp:docPr id="787" name="図 787"/>
            <wp:cNvGraphicFramePr/>
            <a:graphic xmlns:a="http://schemas.openxmlformats.org/drawingml/2006/main">
              <a:graphicData uri="http://schemas.openxmlformats.org/drawingml/2006/picture">
                <pic:pic xmlns:pic="http://schemas.openxmlformats.org/drawingml/2006/picture">
                  <pic:nvPicPr>
                    <pic:cNvPr id="787" name=""/>
                    <pic:cNvPicPr/>
                  </pic:nvPicPr>
                  <pic:blipFill>
                    <a:blip r:embed="rId390" r:link="rId8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45C9665" wp14:editId="0B409ACF">
            <wp:extent cx="228600" cy="228600"/>
            <wp:effectExtent l="0" t="0" r="0" b="0"/>
            <wp:docPr id="788" name="図 788"/>
            <wp:cNvGraphicFramePr/>
            <a:graphic xmlns:a="http://schemas.openxmlformats.org/drawingml/2006/main">
              <a:graphicData uri="http://schemas.openxmlformats.org/drawingml/2006/picture">
                <pic:pic xmlns:pic="http://schemas.openxmlformats.org/drawingml/2006/picture">
                  <pic:nvPicPr>
                    <pic:cNvPr id="788" name=""/>
                    <pic:cNvPicPr/>
                  </pic:nvPicPr>
                  <pic:blipFill>
                    <a:blip r:embed="rId7" r:link="rId8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1F75CA2" wp14:editId="42B07739">
            <wp:extent cx="228600" cy="228600"/>
            <wp:effectExtent l="0" t="0" r="0" b="0"/>
            <wp:docPr id="789" name="図 789"/>
            <wp:cNvGraphicFramePr/>
            <a:graphic xmlns:a="http://schemas.openxmlformats.org/drawingml/2006/main">
              <a:graphicData uri="http://schemas.openxmlformats.org/drawingml/2006/picture">
                <pic:pic xmlns:pic="http://schemas.openxmlformats.org/drawingml/2006/picture">
                  <pic:nvPicPr>
                    <pic:cNvPr id="789" name=""/>
                    <pic:cNvPicPr/>
                  </pic:nvPicPr>
                  <pic:blipFill>
                    <a:blip r:embed="rId32" r:link="rId8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EFB8608" wp14:editId="380819EF">
            <wp:extent cx="228600" cy="228600"/>
            <wp:effectExtent l="0" t="0" r="0" b="0"/>
            <wp:docPr id="790" name="図 790"/>
            <wp:cNvGraphicFramePr/>
            <a:graphic xmlns:a="http://schemas.openxmlformats.org/drawingml/2006/main">
              <a:graphicData uri="http://schemas.openxmlformats.org/drawingml/2006/picture">
                <pic:pic xmlns:pic="http://schemas.openxmlformats.org/drawingml/2006/picture">
                  <pic:nvPicPr>
                    <pic:cNvPr id="790" name=""/>
                    <pic:cNvPicPr/>
                  </pic:nvPicPr>
                  <pic:blipFill>
                    <a:blip r:embed="rId9" r:link="rId8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6-4：リスク分析シート</w:t>
      </w:r>
    </w:p>
    <w:p w14:paraId="04033815" w14:textId="794453F2" w:rsidR="0084525F" w:rsidRPr="00663B1D" w:rsidRDefault="0084525F" w:rsidP="00663B1D">
      <w:pPr>
        <w:pStyle w:val="MMTopic5"/>
        <w:spacing w:line="0" w:lineRule="atLeast"/>
        <w:ind w:left="1680"/>
        <w:rPr>
          <w:rFonts w:ascii="Meiryo UI" w:eastAsia="Meiryo UI" w:hAnsi="Meiryo UI"/>
        </w:rPr>
      </w:pPr>
      <w:r w:rsidRPr="00663B1D">
        <w:rPr>
          <w:rFonts w:ascii="Meiryo UI" w:eastAsia="Meiryo UI" w:hAnsi="Meiryo UI"/>
          <w:noProof/>
        </w:rPr>
        <w:drawing>
          <wp:inline distT="0" distB="0" distL="0" distR="0" wp14:anchorId="49CED241" wp14:editId="209CC022">
            <wp:extent cx="228600" cy="228600"/>
            <wp:effectExtent l="0" t="0" r="0" b="0"/>
            <wp:docPr id="791" name="図 791"/>
            <wp:cNvGraphicFramePr/>
            <a:graphic xmlns:a="http://schemas.openxmlformats.org/drawingml/2006/main">
              <a:graphicData uri="http://schemas.openxmlformats.org/drawingml/2006/picture">
                <pic:pic xmlns:pic="http://schemas.openxmlformats.org/drawingml/2006/picture">
                  <pic:nvPicPr>
                    <pic:cNvPr id="791" name=""/>
                    <pic:cNvPicPr/>
                  </pic:nvPicPr>
                  <pic:blipFill>
                    <a:blip r:embed="rId390" r:link="rId8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2B19454" wp14:editId="1AAF9B01">
            <wp:extent cx="228600" cy="228600"/>
            <wp:effectExtent l="0" t="0" r="0" b="0"/>
            <wp:docPr id="792" name="図 792"/>
            <wp:cNvGraphicFramePr/>
            <a:graphic xmlns:a="http://schemas.openxmlformats.org/drawingml/2006/main">
              <a:graphicData uri="http://schemas.openxmlformats.org/drawingml/2006/picture">
                <pic:pic xmlns:pic="http://schemas.openxmlformats.org/drawingml/2006/picture">
                  <pic:nvPicPr>
                    <pic:cNvPr id="792" name=""/>
                    <pic:cNvPicPr/>
                  </pic:nvPicPr>
                  <pic:blipFill>
                    <a:blip r:embed="rId7" r:link="rId8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901FF0B" wp14:editId="34868D40">
            <wp:extent cx="228600" cy="228600"/>
            <wp:effectExtent l="0" t="0" r="0" b="0"/>
            <wp:docPr id="793" name="図 793"/>
            <wp:cNvGraphicFramePr/>
            <a:graphic xmlns:a="http://schemas.openxmlformats.org/drawingml/2006/main">
              <a:graphicData uri="http://schemas.openxmlformats.org/drawingml/2006/picture">
                <pic:pic xmlns:pic="http://schemas.openxmlformats.org/drawingml/2006/picture">
                  <pic:nvPicPr>
                    <pic:cNvPr id="793" name=""/>
                    <pic:cNvPicPr/>
                  </pic:nvPicPr>
                  <pic:blipFill>
                    <a:blip r:embed="rId32" r:link="rId8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E6E086D" wp14:editId="33A7624C">
            <wp:extent cx="228600" cy="228600"/>
            <wp:effectExtent l="0" t="0" r="0" b="0"/>
            <wp:docPr id="794" name="図 794"/>
            <wp:cNvGraphicFramePr/>
            <a:graphic xmlns:a="http://schemas.openxmlformats.org/drawingml/2006/main">
              <a:graphicData uri="http://schemas.openxmlformats.org/drawingml/2006/picture">
                <pic:pic xmlns:pic="http://schemas.openxmlformats.org/drawingml/2006/picture">
                  <pic:nvPicPr>
                    <pic:cNvPr id="794" name=""/>
                    <pic:cNvPicPr/>
                  </pic:nvPicPr>
                  <pic:blipFill>
                    <a:blip r:embed="rId9" r:link="rId8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6-4：情報資産管理台帳の作成</w:t>
      </w:r>
    </w:p>
    <w:p w14:paraId="4D556D37" w14:textId="10AC130E" w:rsidR="0084525F" w:rsidRPr="00663B1D" w:rsidRDefault="0084525F" w:rsidP="00663B1D">
      <w:pPr>
        <w:pStyle w:val="MMTopic4"/>
        <w:spacing w:line="0" w:lineRule="atLeast"/>
        <w:ind w:left="840"/>
        <w:rPr>
          <w:rFonts w:ascii="Meiryo UI" w:eastAsia="Meiryo UI" w:hAnsi="Meiryo UI"/>
        </w:rPr>
      </w:pPr>
      <w:r w:rsidRPr="00663B1D">
        <w:rPr>
          <w:rFonts w:ascii="Meiryo UI" w:eastAsia="Meiryo UI" w:hAnsi="Meiryo UI"/>
          <w:noProof/>
        </w:rPr>
        <w:lastRenderedPageBreak/>
        <w:drawing>
          <wp:inline distT="0" distB="0" distL="0" distR="0" wp14:anchorId="10E0F2C2" wp14:editId="0E4E5088">
            <wp:extent cx="228600" cy="228600"/>
            <wp:effectExtent l="0" t="0" r="0" b="0"/>
            <wp:docPr id="795" name="図 795"/>
            <wp:cNvGraphicFramePr/>
            <a:graphic xmlns:a="http://schemas.openxmlformats.org/drawingml/2006/main">
              <a:graphicData uri="http://schemas.openxmlformats.org/drawingml/2006/picture">
                <pic:pic xmlns:pic="http://schemas.openxmlformats.org/drawingml/2006/picture">
                  <pic:nvPicPr>
                    <pic:cNvPr id="795" name=""/>
                    <pic:cNvPicPr/>
                  </pic:nvPicPr>
                  <pic:blipFill>
                    <a:blip r:embed="rId390" r:link="rId8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BA1954E" wp14:editId="6EAC36C7">
            <wp:extent cx="228600" cy="228600"/>
            <wp:effectExtent l="0" t="0" r="0" b="0"/>
            <wp:docPr id="796" name="図 796"/>
            <wp:cNvGraphicFramePr/>
            <a:graphic xmlns:a="http://schemas.openxmlformats.org/drawingml/2006/main">
              <a:graphicData uri="http://schemas.openxmlformats.org/drawingml/2006/picture">
                <pic:pic xmlns:pic="http://schemas.openxmlformats.org/drawingml/2006/picture">
                  <pic:nvPicPr>
                    <pic:cNvPr id="796" name=""/>
                    <pic:cNvPicPr/>
                  </pic:nvPicPr>
                  <pic:blipFill>
                    <a:blip r:embed="rId7" r:link="rId8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B49352B" wp14:editId="13626B15">
            <wp:extent cx="228600" cy="228600"/>
            <wp:effectExtent l="0" t="0" r="0" b="0"/>
            <wp:docPr id="797" name="図 797"/>
            <wp:cNvGraphicFramePr/>
            <a:graphic xmlns:a="http://schemas.openxmlformats.org/drawingml/2006/main">
              <a:graphicData uri="http://schemas.openxmlformats.org/drawingml/2006/picture">
                <pic:pic xmlns:pic="http://schemas.openxmlformats.org/drawingml/2006/picture">
                  <pic:nvPicPr>
                    <pic:cNvPr id="797" name=""/>
                    <pic:cNvPicPr/>
                  </pic:nvPicPr>
                  <pic:blipFill>
                    <a:blip r:embed="rId32" r:link="rId8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5FAEE9E" wp14:editId="5B479812">
            <wp:extent cx="228600" cy="228600"/>
            <wp:effectExtent l="0" t="0" r="0" b="0"/>
            <wp:docPr id="798" name="図 798"/>
            <wp:cNvGraphicFramePr/>
            <a:graphic xmlns:a="http://schemas.openxmlformats.org/drawingml/2006/main">
              <a:graphicData uri="http://schemas.openxmlformats.org/drawingml/2006/picture">
                <pic:pic xmlns:pic="http://schemas.openxmlformats.org/drawingml/2006/picture">
                  <pic:nvPicPr>
                    <pic:cNvPr id="798" name=""/>
                    <pic:cNvPicPr/>
                  </pic:nvPicPr>
                  <pic:blipFill>
                    <a:blip r:embed="rId9" r:link="rId8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6-5：中小企業のためのクラウドサービス安全利用の手引き</w:t>
      </w:r>
    </w:p>
    <w:p w14:paraId="3463AB52" w14:textId="56D94E01" w:rsidR="0084525F" w:rsidRPr="00663B1D" w:rsidRDefault="0084525F"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154DC730" wp14:editId="03BF7B60">
            <wp:extent cx="228600" cy="228600"/>
            <wp:effectExtent l="0" t="0" r="0" b="0"/>
            <wp:docPr id="799" name="図 799"/>
            <wp:cNvGraphicFramePr/>
            <a:graphic xmlns:a="http://schemas.openxmlformats.org/drawingml/2006/main">
              <a:graphicData uri="http://schemas.openxmlformats.org/drawingml/2006/picture">
                <pic:pic xmlns:pic="http://schemas.openxmlformats.org/drawingml/2006/picture">
                  <pic:nvPicPr>
                    <pic:cNvPr id="799" name=""/>
                    <pic:cNvPicPr/>
                  </pic:nvPicPr>
                  <pic:blipFill>
                    <a:blip r:embed="rId126" r:link="rId8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3A3A8C1" wp14:editId="735698FB">
            <wp:extent cx="228600" cy="228600"/>
            <wp:effectExtent l="0" t="0" r="0" b="0"/>
            <wp:docPr id="800" name="図 800"/>
            <wp:cNvGraphicFramePr/>
            <a:graphic xmlns:a="http://schemas.openxmlformats.org/drawingml/2006/main">
              <a:graphicData uri="http://schemas.openxmlformats.org/drawingml/2006/picture">
                <pic:pic xmlns:pic="http://schemas.openxmlformats.org/drawingml/2006/picture">
                  <pic:nvPicPr>
                    <pic:cNvPr id="800" name=""/>
                    <pic:cNvPicPr/>
                  </pic:nvPicPr>
                  <pic:blipFill>
                    <a:blip r:embed="rId7" r:link="rId8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131EE1B" wp14:editId="5BDB5E68">
            <wp:extent cx="228600" cy="228600"/>
            <wp:effectExtent l="0" t="0" r="0" b="0"/>
            <wp:docPr id="801" name="図 801"/>
            <wp:cNvGraphicFramePr/>
            <a:graphic xmlns:a="http://schemas.openxmlformats.org/drawingml/2006/main">
              <a:graphicData uri="http://schemas.openxmlformats.org/drawingml/2006/picture">
                <pic:pic xmlns:pic="http://schemas.openxmlformats.org/drawingml/2006/picture">
                  <pic:nvPicPr>
                    <pic:cNvPr id="801" name=""/>
                    <pic:cNvPicPr/>
                  </pic:nvPicPr>
                  <pic:blipFill>
                    <a:blip r:embed="rId32" r:link="rId8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0FC9121" wp14:editId="1B52118D">
            <wp:extent cx="228600" cy="228600"/>
            <wp:effectExtent l="0" t="0" r="0" b="0"/>
            <wp:docPr id="802" name="図 802"/>
            <wp:cNvGraphicFramePr/>
            <a:graphic xmlns:a="http://schemas.openxmlformats.org/drawingml/2006/main">
              <a:graphicData uri="http://schemas.openxmlformats.org/drawingml/2006/picture">
                <pic:pic xmlns:pic="http://schemas.openxmlformats.org/drawingml/2006/picture">
                  <pic:nvPicPr>
                    <pic:cNvPr id="802" name=""/>
                    <pic:cNvPicPr/>
                  </pic:nvPicPr>
                  <pic:blipFill>
                    <a:blip r:embed="rId9" r:link="rId8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6-6：IT人材育成・人材確保</w:t>
      </w:r>
    </w:p>
    <w:p w14:paraId="699262A3" w14:textId="5799532F" w:rsidR="0084525F" w:rsidRPr="00663B1D" w:rsidRDefault="0084525F"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59B98C46" wp14:editId="4ECB559D">
            <wp:extent cx="228600" cy="228600"/>
            <wp:effectExtent l="0" t="0" r="0" b="0"/>
            <wp:docPr id="803" name="図 803"/>
            <wp:cNvGraphicFramePr/>
            <a:graphic xmlns:a="http://schemas.openxmlformats.org/drawingml/2006/main">
              <a:graphicData uri="http://schemas.openxmlformats.org/drawingml/2006/picture">
                <pic:pic xmlns:pic="http://schemas.openxmlformats.org/drawingml/2006/picture">
                  <pic:nvPicPr>
                    <pic:cNvPr id="803" name=""/>
                    <pic:cNvPicPr/>
                  </pic:nvPicPr>
                  <pic:blipFill>
                    <a:blip r:embed="rId390" r:link="rId8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D83E2FC" wp14:editId="58781F88">
            <wp:extent cx="228600" cy="228600"/>
            <wp:effectExtent l="0" t="0" r="0" b="0"/>
            <wp:docPr id="804" name="図 804"/>
            <wp:cNvGraphicFramePr/>
            <a:graphic xmlns:a="http://schemas.openxmlformats.org/drawingml/2006/main">
              <a:graphicData uri="http://schemas.openxmlformats.org/drawingml/2006/picture">
                <pic:pic xmlns:pic="http://schemas.openxmlformats.org/drawingml/2006/picture">
                  <pic:nvPicPr>
                    <pic:cNvPr id="804" name=""/>
                    <pic:cNvPicPr/>
                  </pic:nvPicPr>
                  <pic:blipFill>
                    <a:blip r:embed="rId7" r:link="rId8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02DB569" wp14:editId="6241FBAE">
            <wp:extent cx="228600" cy="228600"/>
            <wp:effectExtent l="0" t="0" r="0" b="0"/>
            <wp:docPr id="805" name="図 805"/>
            <wp:cNvGraphicFramePr/>
            <a:graphic xmlns:a="http://schemas.openxmlformats.org/drawingml/2006/main">
              <a:graphicData uri="http://schemas.openxmlformats.org/drawingml/2006/picture">
                <pic:pic xmlns:pic="http://schemas.openxmlformats.org/drawingml/2006/picture">
                  <pic:nvPicPr>
                    <pic:cNvPr id="805" name=""/>
                    <pic:cNvPicPr/>
                  </pic:nvPicPr>
                  <pic:blipFill>
                    <a:blip r:embed="rId32" r:link="rId8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B7A1D46" wp14:editId="772D0414">
            <wp:extent cx="228600" cy="228600"/>
            <wp:effectExtent l="0" t="0" r="0" b="0"/>
            <wp:docPr id="806" name="図 806"/>
            <wp:cNvGraphicFramePr/>
            <a:graphic xmlns:a="http://schemas.openxmlformats.org/drawingml/2006/main">
              <a:graphicData uri="http://schemas.openxmlformats.org/drawingml/2006/picture">
                <pic:pic xmlns:pic="http://schemas.openxmlformats.org/drawingml/2006/picture">
                  <pic:nvPicPr>
                    <pic:cNvPr id="806" name=""/>
                    <pic:cNvPicPr/>
                  </pic:nvPicPr>
                  <pic:blipFill>
                    <a:blip r:embed="rId9" r:link="rId8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iコンピテンシ・ディクショナリ(iCD)</w:t>
      </w:r>
    </w:p>
    <w:p w14:paraId="30191368" w14:textId="7419B49C" w:rsidR="0084525F" w:rsidRPr="00663B1D" w:rsidRDefault="0084525F"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6BA69B72" wp14:editId="1449F75C">
            <wp:extent cx="228600" cy="228600"/>
            <wp:effectExtent l="0" t="0" r="0" b="0"/>
            <wp:docPr id="807" name="図 807"/>
            <wp:cNvGraphicFramePr/>
            <a:graphic xmlns:a="http://schemas.openxmlformats.org/drawingml/2006/main">
              <a:graphicData uri="http://schemas.openxmlformats.org/drawingml/2006/picture">
                <pic:pic xmlns:pic="http://schemas.openxmlformats.org/drawingml/2006/picture">
                  <pic:nvPicPr>
                    <pic:cNvPr id="807" name=""/>
                    <pic:cNvPicPr/>
                  </pic:nvPicPr>
                  <pic:blipFill>
                    <a:blip r:embed="rId390" r:link="rId8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1C8DCCA" wp14:editId="5391B15D">
            <wp:extent cx="228600" cy="228600"/>
            <wp:effectExtent l="0" t="0" r="0" b="0"/>
            <wp:docPr id="808" name="図 808"/>
            <wp:cNvGraphicFramePr/>
            <a:graphic xmlns:a="http://schemas.openxmlformats.org/drawingml/2006/main">
              <a:graphicData uri="http://schemas.openxmlformats.org/drawingml/2006/picture">
                <pic:pic xmlns:pic="http://schemas.openxmlformats.org/drawingml/2006/picture">
                  <pic:nvPicPr>
                    <pic:cNvPr id="808" name=""/>
                    <pic:cNvPicPr/>
                  </pic:nvPicPr>
                  <pic:blipFill>
                    <a:blip r:embed="rId7" r:link="rId8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868C6AF" wp14:editId="7D25DB27">
            <wp:extent cx="228600" cy="228600"/>
            <wp:effectExtent l="0" t="0" r="0" b="0"/>
            <wp:docPr id="809" name="図 809"/>
            <wp:cNvGraphicFramePr/>
            <a:graphic xmlns:a="http://schemas.openxmlformats.org/drawingml/2006/main">
              <a:graphicData uri="http://schemas.openxmlformats.org/drawingml/2006/picture">
                <pic:pic xmlns:pic="http://schemas.openxmlformats.org/drawingml/2006/picture">
                  <pic:nvPicPr>
                    <pic:cNvPr id="809" name=""/>
                    <pic:cNvPicPr/>
                  </pic:nvPicPr>
                  <pic:blipFill>
                    <a:blip r:embed="rId32" r:link="rId8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9BB078B" wp14:editId="38B17875">
            <wp:extent cx="228600" cy="228600"/>
            <wp:effectExtent l="0" t="0" r="0" b="0"/>
            <wp:docPr id="810" name="図 810"/>
            <wp:cNvGraphicFramePr/>
            <a:graphic xmlns:a="http://schemas.openxmlformats.org/drawingml/2006/main">
              <a:graphicData uri="http://schemas.openxmlformats.org/drawingml/2006/picture">
                <pic:pic xmlns:pic="http://schemas.openxmlformats.org/drawingml/2006/picture">
                  <pic:nvPicPr>
                    <pic:cNvPr id="810" name=""/>
                    <pic:cNvPicPr/>
                  </pic:nvPicPr>
                  <pic:blipFill>
                    <a:blip r:embed="rId9" r:link="rId8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情報処理技術者試験制度</w:t>
      </w:r>
    </w:p>
    <w:p w14:paraId="1932CA32" w14:textId="66680F15" w:rsidR="0084525F" w:rsidRPr="00663B1D" w:rsidRDefault="0084525F"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09512628" wp14:editId="4BD1D558">
            <wp:extent cx="228600" cy="228600"/>
            <wp:effectExtent l="0" t="0" r="0" b="0"/>
            <wp:docPr id="811" name="図 811"/>
            <wp:cNvGraphicFramePr/>
            <a:graphic xmlns:a="http://schemas.openxmlformats.org/drawingml/2006/main">
              <a:graphicData uri="http://schemas.openxmlformats.org/drawingml/2006/picture">
                <pic:pic xmlns:pic="http://schemas.openxmlformats.org/drawingml/2006/picture">
                  <pic:nvPicPr>
                    <pic:cNvPr id="811" name=""/>
                    <pic:cNvPicPr/>
                  </pic:nvPicPr>
                  <pic:blipFill>
                    <a:blip r:embed="rId126" r:link="rId8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9833A50" wp14:editId="3AC99430">
            <wp:extent cx="228600" cy="228600"/>
            <wp:effectExtent l="0" t="0" r="0" b="0"/>
            <wp:docPr id="812" name="図 812"/>
            <wp:cNvGraphicFramePr/>
            <a:graphic xmlns:a="http://schemas.openxmlformats.org/drawingml/2006/main">
              <a:graphicData uri="http://schemas.openxmlformats.org/drawingml/2006/picture">
                <pic:pic xmlns:pic="http://schemas.openxmlformats.org/drawingml/2006/picture">
                  <pic:nvPicPr>
                    <pic:cNvPr id="812" name=""/>
                    <pic:cNvPicPr/>
                  </pic:nvPicPr>
                  <pic:blipFill>
                    <a:blip r:embed="rId7" r:link="rId8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A1C15DA" wp14:editId="1E6AEC6A">
            <wp:extent cx="228600" cy="228600"/>
            <wp:effectExtent l="0" t="0" r="0" b="0"/>
            <wp:docPr id="813" name="図 813"/>
            <wp:cNvGraphicFramePr/>
            <a:graphic xmlns:a="http://schemas.openxmlformats.org/drawingml/2006/main">
              <a:graphicData uri="http://schemas.openxmlformats.org/drawingml/2006/picture">
                <pic:pic xmlns:pic="http://schemas.openxmlformats.org/drawingml/2006/picture">
                  <pic:nvPicPr>
                    <pic:cNvPr id="813" name=""/>
                    <pic:cNvPicPr/>
                  </pic:nvPicPr>
                  <pic:blipFill>
                    <a:blip r:embed="rId32" r:link="rId8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122C292" wp14:editId="4E3C3BC0">
            <wp:extent cx="228600" cy="228600"/>
            <wp:effectExtent l="0" t="0" r="0" b="0"/>
            <wp:docPr id="814" name="図 814"/>
            <wp:cNvGraphicFramePr/>
            <a:graphic xmlns:a="http://schemas.openxmlformats.org/drawingml/2006/main">
              <a:graphicData uri="http://schemas.openxmlformats.org/drawingml/2006/picture">
                <pic:pic xmlns:pic="http://schemas.openxmlformats.org/drawingml/2006/picture">
                  <pic:nvPicPr>
                    <pic:cNvPr id="814" name=""/>
                    <pic:cNvPicPr/>
                  </pic:nvPicPr>
                  <pic:blipFill>
                    <a:blip r:embed="rId9" r:link="rId8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6-7：情報管理が不適切などの場合の処罰など（4ページ程度）</w:t>
      </w:r>
    </w:p>
    <w:p w14:paraId="41178161" w14:textId="1BE2331F" w:rsidR="0084525F" w:rsidRPr="00663B1D" w:rsidRDefault="0084525F"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764A904B" wp14:editId="652F10A1">
            <wp:extent cx="228600" cy="228600"/>
            <wp:effectExtent l="0" t="0" r="0" b="0"/>
            <wp:docPr id="815" name="図 815"/>
            <wp:cNvGraphicFramePr/>
            <a:graphic xmlns:a="http://schemas.openxmlformats.org/drawingml/2006/main">
              <a:graphicData uri="http://schemas.openxmlformats.org/drawingml/2006/picture">
                <pic:pic xmlns:pic="http://schemas.openxmlformats.org/drawingml/2006/picture">
                  <pic:nvPicPr>
                    <pic:cNvPr id="815" name=""/>
                    <pic:cNvPicPr/>
                  </pic:nvPicPr>
                  <pic:blipFill>
                    <a:blip r:embed="rId7" r:link="rId8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4CCE1A9D" wp14:editId="3C0E1D03">
            <wp:extent cx="228600" cy="228600"/>
            <wp:effectExtent l="0" t="0" r="0" b="0"/>
            <wp:docPr id="816" name="図 816"/>
            <wp:cNvGraphicFramePr/>
            <a:graphic xmlns:a="http://schemas.openxmlformats.org/drawingml/2006/main">
              <a:graphicData uri="http://schemas.openxmlformats.org/drawingml/2006/picture">
                <pic:pic xmlns:pic="http://schemas.openxmlformats.org/drawingml/2006/picture">
                  <pic:nvPicPr>
                    <pic:cNvPr id="816" name=""/>
                    <pic:cNvPicPr/>
                  </pic:nvPicPr>
                  <pic:blipFill>
                    <a:blip r:embed="rId9" r:link="rId8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p>
    <w:p w14:paraId="4FCFE954" w14:textId="6AA835C2" w:rsidR="0084525F" w:rsidRPr="00663B1D" w:rsidRDefault="0084525F"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36F75C52" wp14:editId="19FAC0E5">
            <wp:extent cx="228600" cy="228600"/>
            <wp:effectExtent l="0" t="0" r="0" b="0"/>
            <wp:docPr id="817" name="図 817"/>
            <wp:cNvGraphicFramePr/>
            <a:graphic xmlns:a="http://schemas.openxmlformats.org/drawingml/2006/main">
              <a:graphicData uri="http://schemas.openxmlformats.org/drawingml/2006/picture">
                <pic:pic xmlns:pic="http://schemas.openxmlformats.org/drawingml/2006/picture">
                  <pic:nvPicPr>
                    <pic:cNvPr id="817" name=""/>
                    <pic:cNvPicPr/>
                  </pic:nvPicPr>
                  <pic:blipFill>
                    <a:blip r:embed="rId390" r:link="rId8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C50C8F7" wp14:editId="5EB4EF39">
            <wp:extent cx="228600" cy="228600"/>
            <wp:effectExtent l="0" t="0" r="0" b="0"/>
            <wp:docPr id="818" name="図 818"/>
            <wp:cNvGraphicFramePr/>
            <a:graphic xmlns:a="http://schemas.openxmlformats.org/drawingml/2006/main">
              <a:graphicData uri="http://schemas.openxmlformats.org/drawingml/2006/picture">
                <pic:pic xmlns:pic="http://schemas.openxmlformats.org/drawingml/2006/picture">
                  <pic:nvPicPr>
                    <pic:cNvPr id="818" name=""/>
                    <pic:cNvPicPr/>
                  </pic:nvPicPr>
                  <pic:blipFill>
                    <a:blip r:embed="rId7" r:link="rId8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AB2E2D4" wp14:editId="4F0D7C44">
            <wp:extent cx="228600" cy="228600"/>
            <wp:effectExtent l="0" t="0" r="0" b="0"/>
            <wp:docPr id="819" name="図 819"/>
            <wp:cNvGraphicFramePr/>
            <a:graphic xmlns:a="http://schemas.openxmlformats.org/drawingml/2006/main">
              <a:graphicData uri="http://schemas.openxmlformats.org/drawingml/2006/picture">
                <pic:pic xmlns:pic="http://schemas.openxmlformats.org/drawingml/2006/picture">
                  <pic:nvPicPr>
                    <pic:cNvPr id="819" name=""/>
                    <pic:cNvPicPr/>
                  </pic:nvPicPr>
                  <pic:blipFill>
                    <a:blip r:embed="rId32" r:link="rId8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813D481" wp14:editId="5CD184FC">
            <wp:extent cx="228600" cy="228600"/>
            <wp:effectExtent l="0" t="0" r="0" b="0"/>
            <wp:docPr id="820" name="図 820"/>
            <wp:cNvGraphicFramePr/>
            <a:graphic xmlns:a="http://schemas.openxmlformats.org/drawingml/2006/main">
              <a:graphicData uri="http://schemas.openxmlformats.org/drawingml/2006/picture">
                <pic:pic xmlns:pic="http://schemas.openxmlformats.org/drawingml/2006/picture">
                  <pic:nvPicPr>
                    <pic:cNvPr id="820" name=""/>
                    <pic:cNvPicPr/>
                  </pic:nvPicPr>
                  <pic:blipFill>
                    <a:blip r:embed="rId9" r:link="rId8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制度・施策</w:t>
      </w:r>
    </w:p>
    <w:p w14:paraId="52235135" w14:textId="301980A8" w:rsidR="0084525F" w:rsidRPr="00663B1D" w:rsidRDefault="0084525F"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3DD1774F" wp14:editId="1299952E">
            <wp:extent cx="228600" cy="228600"/>
            <wp:effectExtent l="0" t="0" r="0" b="0"/>
            <wp:docPr id="821" name="図 821"/>
            <wp:cNvGraphicFramePr/>
            <a:graphic xmlns:a="http://schemas.openxmlformats.org/drawingml/2006/main">
              <a:graphicData uri="http://schemas.openxmlformats.org/drawingml/2006/picture">
                <pic:pic xmlns:pic="http://schemas.openxmlformats.org/drawingml/2006/picture">
                  <pic:nvPicPr>
                    <pic:cNvPr id="821" name=""/>
                    <pic:cNvPicPr/>
                  </pic:nvPicPr>
                  <pic:blipFill>
                    <a:blip r:embed="rId390" r:link="rId8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CB224F3" wp14:editId="52FD3A07">
            <wp:extent cx="228600" cy="228600"/>
            <wp:effectExtent l="0" t="0" r="0" b="0"/>
            <wp:docPr id="822" name="図 822"/>
            <wp:cNvGraphicFramePr/>
            <a:graphic xmlns:a="http://schemas.openxmlformats.org/drawingml/2006/main">
              <a:graphicData uri="http://schemas.openxmlformats.org/drawingml/2006/picture">
                <pic:pic xmlns:pic="http://schemas.openxmlformats.org/drawingml/2006/picture">
                  <pic:nvPicPr>
                    <pic:cNvPr id="822" name=""/>
                    <pic:cNvPicPr/>
                  </pic:nvPicPr>
                  <pic:blipFill>
                    <a:blip r:embed="rId7" r:link="rId8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31A4868" wp14:editId="0F247940">
            <wp:extent cx="228600" cy="228600"/>
            <wp:effectExtent l="0" t="0" r="0" b="0"/>
            <wp:docPr id="823" name="図 823"/>
            <wp:cNvGraphicFramePr/>
            <a:graphic xmlns:a="http://schemas.openxmlformats.org/drawingml/2006/main">
              <a:graphicData uri="http://schemas.openxmlformats.org/drawingml/2006/picture">
                <pic:pic xmlns:pic="http://schemas.openxmlformats.org/drawingml/2006/picture">
                  <pic:nvPicPr>
                    <pic:cNvPr id="823" name=""/>
                    <pic:cNvPicPr/>
                  </pic:nvPicPr>
                  <pic:blipFill>
                    <a:blip r:embed="rId32" r:link="rId8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6D447DB" wp14:editId="700C5A26">
            <wp:extent cx="228600" cy="228600"/>
            <wp:effectExtent l="0" t="0" r="0" b="0"/>
            <wp:docPr id="824" name="図 824"/>
            <wp:cNvGraphicFramePr/>
            <a:graphic xmlns:a="http://schemas.openxmlformats.org/drawingml/2006/main">
              <a:graphicData uri="http://schemas.openxmlformats.org/drawingml/2006/picture">
                <pic:pic xmlns:pic="http://schemas.openxmlformats.org/drawingml/2006/picture">
                  <pic:nvPicPr>
                    <pic:cNvPr id="824" name=""/>
                    <pic:cNvPicPr/>
                  </pic:nvPicPr>
                  <pic:blipFill>
                    <a:blip r:embed="rId9" r:link="rId8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関係法令：法律違反の可能性への対応方法の解説</w:t>
      </w:r>
    </w:p>
    <w:p w14:paraId="5D696D65" w14:textId="48E59434" w:rsidR="0084525F" w:rsidRPr="00663B1D" w:rsidRDefault="0084525F"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570D9104" wp14:editId="79DAB943">
            <wp:extent cx="228600" cy="228600"/>
            <wp:effectExtent l="0" t="0" r="0" b="0"/>
            <wp:docPr id="825" name="図 825"/>
            <wp:cNvGraphicFramePr/>
            <a:graphic xmlns:a="http://schemas.openxmlformats.org/drawingml/2006/main">
              <a:graphicData uri="http://schemas.openxmlformats.org/drawingml/2006/picture">
                <pic:pic xmlns:pic="http://schemas.openxmlformats.org/drawingml/2006/picture">
                  <pic:nvPicPr>
                    <pic:cNvPr id="825" name=""/>
                    <pic:cNvPicPr/>
                  </pic:nvPicPr>
                  <pic:blipFill>
                    <a:blip r:embed="rId122" r:link="rId8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AE96FD0" wp14:editId="0DB9C615">
            <wp:extent cx="228600" cy="228600"/>
            <wp:effectExtent l="0" t="0" r="0" b="0"/>
            <wp:docPr id="826" name="図 826"/>
            <wp:cNvGraphicFramePr/>
            <a:graphic xmlns:a="http://schemas.openxmlformats.org/drawingml/2006/main">
              <a:graphicData uri="http://schemas.openxmlformats.org/drawingml/2006/picture">
                <pic:pic xmlns:pic="http://schemas.openxmlformats.org/drawingml/2006/picture">
                  <pic:nvPicPr>
                    <pic:cNvPr id="826" name=""/>
                    <pic:cNvPicPr/>
                  </pic:nvPicPr>
                  <pic:blipFill>
                    <a:blip r:embed="rId7" r:link="rId8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4CADBC1" wp14:editId="0CBB567C">
            <wp:extent cx="228600" cy="228600"/>
            <wp:effectExtent l="0" t="0" r="0" b="0"/>
            <wp:docPr id="827" name="図 827"/>
            <wp:cNvGraphicFramePr/>
            <a:graphic xmlns:a="http://schemas.openxmlformats.org/drawingml/2006/main">
              <a:graphicData uri="http://schemas.openxmlformats.org/drawingml/2006/picture">
                <pic:pic xmlns:pic="http://schemas.openxmlformats.org/drawingml/2006/picture">
                  <pic:nvPicPr>
                    <pic:cNvPr id="827" name=""/>
                    <pic:cNvPicPr/>
                  </pic:nvPicPr>
                  <pic:blipFill>
                    <a:blip r:embed="rId9" r:link="rId8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【付録】</w:t>
      </w:r>
    </w:p>
    <w:p w14:paraId="2A736FED" w14:textId="467E7A8C" w:rsidR="0084525F" w:rsidRPr="00663B1D" w:rsidRDefault="0084525F"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26FF72B8" wp14:editId="3B905525">
            <wp:extent cx="228600" cy="228600"/>
            <wp:effectExtent l="0" t="0" r="0" b="0"/>
            <wp:docPr id="828" name="図 828"/>
            <wp:cNvGraphicFramePr/>
            <a:graphic xmlns:a="http://schemas.openxmlformats.org/drawingml/2006/main">
              <a:graphicData uri="http://schemas.openxmlformats.org/drawingml/2006/picture">
                <pic:pic xmlns:pic="http://schemas.openxmlformats.org/drawingml/2006/picture">
                  <pic:nvPicPr>
                    <pic:cNvPr id="828" name=""/>
                    <pic:cNvPicPr/>
                  </pic:nvPicPr>
                  <pic:blipFill>
                    <a:blip r:embed="rId126" r:link="rId8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05D2DA1" wp14:editId="237FA5D6">
            <wp:extent cx="228600" cy="228600"/>
            <wp:effectExtent l="0" t="0" r="0" b="0"/>
            <wp:docPr id="829" name="図 829"/>
            <wp:cNvGraphicFramePr/>
            <a:graphic xmlns:a="http://schemas.openxmlformats.org/drawingml/2006/main">
              <a:graphicData uri="http://schemas.openxmlformats.org/drawingml/2006/picture">
                <pic:pic xmlns:pic="http://schemas.openxmlformats.org/drawingml/2006/picture">
                  <pic:nvPicPr>
                    <pic:cNvPr id="829" name=""/>
                    <pic:cNvPicPr/>
                  </pic:nvPicPr>
                  <pic:blipFill>
                    <a:blip r:embed="rId7" r:link="rId8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52916E32" wp14:editId="3C5BFD39">
            <wp:extent cx="228600" cy="228600"/>
            <wp:effectExtent l="0" t="0" r="0" b="0"/>
            <wp:docPr id="830" name="図 830"/>
            <wp:cNvGraphicFramePr/>
            <a:graphic xmlns:a="http://schemas.openxmlformats.org/drawingml/2006/main">
              <a:graphicData uri="http://schemas.openxmlformats.org/drawingml/2006/picture">
                <pic:pic xmlns:pic="http://schemas.openxmlformats.org/drawingml/2006/picture">
                  <pic:nvPicPr>
                    <pic:cNvPr id="830" name=""/>
                    <pic:cNvPicPr/>
                  </pic:nvPicPr>
                  <pic:blipFill>
                    <a:blip r:embed="rId32" r:link="rId8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1501E1C5" wp14:editId="017FB27F">
            <wp:extent cx="228600" cy="228600"/>
            <wp:effectExtent l="0" t="0" r="0" b="0"/>
            <wp:docPr id="831" name="図 831"/>
            <wp:cNvGraphicFramePr/>
            <a:graphic xmlns:a="http://schemas.openxmlformats.org/drawingml/2006/main">
              <a:graphicData uri="http://schemas.openxmlformats.org/drawingml/2006/picture">
                <pic:pic xmlns:pic="http://schemas.openxmlformats.org/drawingml/2006/picture">
                  <pic:nvPicPr>
                    <pic:cNvPr id="831" name=""/>
                    <pic:cNvPicPr/>
                  </pic:nvPicPr>
                  <pic:blipFill>
                    <a:blip r:embed="rId9" r:link="rId8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付-2：主な参考文献（2ページ程度）</w:t>
      </w:r>
    </w:p>
    <w:p w14:paraId="7D3023FF" w14:textId="1A100475" w:rsidR="0084525F" w:rsidRPr="00663B1D" w:rsidRDefault="0084525F"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392D4D8A" wp14:editId="383C747E">
            <wp:extent cx="228600" cy="228600"/>
            <wp:effectExtent l="0" t="0" r="0" b="0"/>
            <wp:docPr id="832" name="図 832"/>
            <wp:cNvGraphicFramePr/>
            <a:graphic xmlns:a="http://schemas.openxmlformats.org/drawingml/2006/main">
              <a:graphicData uri="http://schemas.openxmlformats.org/drawingml/2006/picture">
                <pic:pic xmlns:pic="http://schemas.openxmlformats.org/drawingml/2006/picture">
                  <pic:nvPicPr>
                    <pic:cNvPr id="832" name=""/>
                    <pic:cNvPicPr/>
                  </pic:nvPicPr>
                  <pic:blipFill>
                    <a:blip r:embed="rId7" r:link="rId8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7BC331CE" wp14:editId="52789989">
            <wp:extent cx="228600" cy="228600"/>
            <wp:effectExtent l="0" t="0" r="0" b="0"/>
            <wp:docPr id="833" name="図 833"/>
            <wp:cNvGraphicFramePr/>
            <a:graphic xmlns:a="http://schemas.openxmlformats.org/drawingml/2006/main">
              <a:graphicData uri="http://schemas.openxmlformats.org/drawingml/2006/picture">
                <pic:pic xmlns:pic="http://schemas.openxmlformats.org/drawingml/2006/picture">
                  <pic:nvPicPr>
                    <pic:cNvPr id="833" name=""/>
                    <pic:cNvPicPr/>
                  </pic:nvPicPr>
                  <pic:blipFill>
                    <a:blip r:embed="rId9" r:link="rId8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典拠となる文献情報の更新</w:t>
      </w:r>
    </w:p>
    <w:p w14:paraId="7387B84B" w14:textId="6C02DF71" w:rsidR="0084525F" w:rsidRPr="00663B1D" w:rsidRDefault="0084525F" w:rsidP="00663B1D">
      <w:pPr>
        <w:pStyle w:val="MMTopic3"/>
        <w:spacing w:line="0" w:lineRule="atLeast"/>
        <w:ind w:left="840"/>
        <w:rPr>
          <w:rFonts w:ascii="Meiryo UI" w:eastAsia="Meiryo UI" w:hAnsi="Meiryo UI"/>
        </w:rPr>
      </w:pPr>
      <w:r w:rsidRPr="00663B1D">
        <w:rPr>
          <w:rFonts w:ascii="Meiryo UI" w:eastAsia="Meiryo UI" w:hAnsi="Meiryo UI"/>
          <w:noProof/>
        </w:rPr>
        <w:drawing>
          <wp:inline distT="0" distB="0" distL="0" distR="0" wp14:anchorId="574A69E1" wp14:editId="36738732">
            <wp:extent cx="228600" cy="228600"/>
            <wp:effectExtent l="0" t="0" r="0" b="0"/>
            <wp:docPr id="834" name="図 834"/>
            <wp:cNvGraphicFramePr/>
            <a:graphic xmlns:a="http://schemas.openxmlformats.org/drawingml/2006/main">
              <a:graphicData uri="http://schemas.openxmlformats.org/drawingml/2006/picture">
                <pic:pic xmlns:pic="http://schemas.openxmlformats.org/drawingml/2006/picture">
                  <pic:nvPicPr>
                    <pic:cNvPr id="834" name=""/>
                    <pic:cNvPicPr/>
                  </pic:nvPicPr>
                  <pic:blipFill>
                    <a:blip r:embed="rId126" r:link="rId8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6E429FED" wp14:editId="0F9B0266">
            <wp:extent cx="228600" cy="228600"/>
            <wp:effectExtent l="0" t="0" r="0" b="0"/>
            <wp:docPr id="835" name="図 835"/>
            <wp:cNvGraphicFramePr/>
            <a:graphic xmlns:a="http://schemas.openxmlformats.org/drawingml/2006/main">
              <a:graphicData uri="http://schemas.openxmlformats.org/drawingml/2006/picture">
                <pic:pic xmlns:pic="http://schemas.openxmlformats.org/drawingml/2006/picture">
                  <pic:nvPicPr>
                    <pic:cNvPr id="835" name=""/>
                    <pic:cNvPicPr/>
                  </pic:nvPicPr>
                  <pic:blipFill>
                    <a:blip r:embed="rId7" r:link="rId8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59B6CAF" wp14:editId="1A46FC56">
            <wp:extent cx="228600" cy="228600"/>
            <wp:effectExtent l="0" t="0" r="0" b="0"/>
            <wp:docPr id="836" name="図 836"/>
            <wp:cNvGraphicFramePr/>
            <a:graphic xmlns:a="http://schemas.openxmlformats.org/drawingml/2006/main">
              <a:graphicData uri="http://schemas.openxmlformats.org/drawingml/2006/picture">
                <pic:pic xmlns:pic="http://schemas.openxmlformats.org/drawingml/2006/picture">
                  <pic:nvPicPr>
                    <pic:cNvPr id="836" name=""/>
                    <pic:cNvPicPr/>
                  </pic:nvPicPr>
                  <pic:blipFill>
                    <a:blip r:embed="rId32" r:link="rId8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2296E798" wp14:editId="25D6C7B5">
            <wp:extent cx="228600" cy="228600"/>
            <wp:effectExtent l="0" t="0" r="0" b="0"/>
            <wp:docPr id="837" name="図 837"/>
            <wp:cNvGraphicFramePr/>
            <a:graphic xmlns:a="http://schemas.openxmlformats.org/drawingml/2006/main">
              <a:graphicData uri="http://schemas.openxmlformats.org/drawingml/2006/picture">
                <pic:pic xmlns:pic="http://schemas.openxmlformats.org/drawingml/2006/picture">
                  <pic:nvPicPr>
                    <pic:cNvPr id="837" name=""/>
                    <pic:cNvPicPr/>
                  </pic:nvPicPr>
                  <pic:blipFill>
                    <a:blip r:embed="rId9" r:link="rId8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付-3：用語解説インデックス（4ページ程度）</w:t>
      </w:r>
    </w:p>
    <w:p w14:paraId="4542E3A4" w14:textId="19220439" w:rsidR="00E61122" w:rsidRPr="00663B1D" w:rsidRDefault="00E61122" w:rsidP="00663B1D">
      <w:pPr>
        <w:pStyle w:val="MMTopic4"/>
        <w:spacing w:line="0" w:lineRule="atLeast"/>
        <w:ind w:left="840"/>
        <w:rPr>
          <w:rFonts w:ascii="Meiryo UI" w:eastAsia="Meiryo UI" w:hAnsi="Meiryo UI"/>
        </w:rPr>
      </w:pPr>
      <w:r w:rsidRPr="00663B1D">
        <w:rPr>
          <w:rFonts w:ascii="Meiryo UI" w:eastAsia="Meiryo UI" w:hAnsi="Meiryo UI"/>
          <w:noProof/>
        </w:rPr>
        <w:drawing>
          <wp:inline distT="0" distB="0" distL="0" distR="0" wp14:anchorId="3230A755" wp14:editId="2987006D">
            <wp:extent cx="228600" cy="228600"/>
            <wp:effectExtent l="0" t="0" r="0" b="0"/>
            <wp:docPr id="838" name="図 838"/>
            <wp:cNvGraphicFramePr/>
            <a:graphic xmlns:a="http://schemas.openxmlformats.org/drawingml/2006/main">
              <a:graphicData uri="http://schemas.openxmlformats.org/drawingml/2006/picture">
                <pic:pic xmlns:pic="http://schemas.openxmlformats.org/drawingml/2006/picture">
                  <pic:nvPicPr>
                    <pic:cNvPr id="838" name=""/>
                    <pic:cNvPicPr/>
                  </pic:nvPicPr>
                  <pic:blipFill>
                    <a:blip r:embed="rId7" r:link="rId8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01C375B7" wp14:editId="656AFFE0">
            <wp:extent cx="228600" cy="228600"/>
            <wp:effectExtent l="0" t="0" r="0" b="0"/>
            <wp:docPr id="839" name="図 839"/>
            <wp:cNvGraphicFramePr/>
            <a:graphic xmlns:a="http://schemas.openxmlformats.org/drawingml/2006/main">
              <a:graphicData uri="http://schemas.openxmlformats.org/drawingml/2006/picture">
                <pic:pic xmlns:pic="http://schemas.openxmlformats.org/drawingml/2006/picture">
                  <pic:nvPicPr>
                    <pic:cNvPr id="839" name=""/>
                    <pic:cNvPicPr/>
                  </pic:nvPicPr>
                  <pic:blipFill>
                    <a:blip r:embed="rId9" r:link="rId8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新しい用語の解説及び本文へのリンク</w:t>
      </w:r>
    </w:p>
    <w:p w14:paraId="4908B9E6" w14:textId="49D8186B" w:rsidR="00E61122" w:rsidRPr="00663B1D" w:rsidRDefault="00E61122" w:rsidP="00663B1D">
      <w:pPr>
        <w:pStyle w:val="MMTopic1"/>
        <w:spacing w:line="0" w:lineRule="atLeast"/>
        <w:rPr>
          <w:rFonts w:ascii="Meiryo UI" w:eastAsia="Meiryo UI" w:hAnsi="Meiryo UI"/>
        </w:rPr>
      </w:pPr>
      <w:r w:rsidRPr="00663B1D">
        <w:rPr>
          <w:rFonts w:ascii="Meiryo UI" w:eastAsia="Meiryo UI" w:hAnsi="Meiryo UI"/>
          <w:noProof/>
        </w:rPr>
        <w:drawing>
          <wp:inline distT="0" distB="0" distL="0" distR="0" wp14:anchorId="72FEB366" wp14:editId="095A5A09">
            <wp:extent cx="228600" cy="228600"/>
            <wp:effectExtent l="0" t="0" r="0" b="0"/>
            <wp:docPr id="840" name="図 840"/>
            <wp:cNvGraphicFramePr/>
            <a:graphic xmlns:a="http://schemas.openxmlformats.org/drawingml/2006/main">
              <a:graphicData uri="http://schemas.openxmlformats.org/drawingml/2006/picture">
                <pic:pic xmlns:pic="http://schemas.openxmlformats.org/drawingml/2006/picture">
                  <pic:nvPicPr>
                    <pic:cNvPr id="840" name=""/>
                    <pic:cNvPicPr/>
                  </pic:nvPicPr>
                  <pic:blipFill>
                    <a:blip r:embed="rId7" r:link="rId8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w:t>
      </w:r>
      <w:r w:rsidRPr="00663B1D">
        <w:rPr>
          <w:rFonts w:ascii="Meiryo UI" w:eastAsia="Meiryo UI" w:hAnsi="Meiryo UI"/>
          <w:noProof/>
        </w:rPr>
        <w:drawing>
          <wp:inline distT="0" distB="0" distL="0" distR="0" wp14:anchorId="3E1F3155" wp14:editId="19D01922">
            <wp:extent cx="228600" cy="228600"/>
            <wp:effectExtent l="0" t="0" r="0" b="0"/>
            <wp:docPr id="841" name="図 841"/>
            <wp:cNvGraphicFramePr/>
            <a:graphic xmlns:a="http://schemas.openxmlformats.org/drawingml/2006/main">
              <a:graphicData uri="http://schemas.openxmlformats.org/drawingml/2006/picture">
                <pic:pic xmlns:pic="http://schemas.openxmlformats.org/drawingml/2006/picture">
                  <pic:nvPicPr>
                    <pic:cNvPr id="841" name=""/>
                    <pic:cNvPicPr/>
                  </pic:nvPicPr>
                  <pic:blipFill>
                    <a:blip r:embed="rId119" r:link="rId8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本編ーーーーーーーーーーーーーーーーーーーーーーーーーーーーーーーー</w:t>
      </w:r>
    </w:p>
    <w:p w14:paraId="022D8CC7" w14:textId="39ABE6C4" w:rsidR="00E61122" w:rsidRPr="00663B1D" w:rsidRDefault="00E61122" w:rsidP="00663B1D">
      <w:pPr>
        <w:pStyle w:val="MMTopic2"/>
        <w:spacing w:line="0" w:lineRule="atLeast"/>
        <w:rPr>
          <w:rFonts w:ascii="Meiryo UI" w:eastAsia="Meiryo UI" w:hAnsi="Meiryo UI"/>
        </w:rPr>
      </w:pPr>
      <w:r w:rsidRPr="00663B1D">
        <w:rPr>
          <w:rFonts w:ascii="Meiryo UI" w:eastAsia="Meiryo UI" w:hAnsi="Meiryo UI"/>
          <w:noProof/>
        </w:rPr>
        <w:drawing>
          <wp:inline distT="0" distB="0" distL="0" distR="0" wp14:anchorId="287F4272" wp14:editId="610A3755">
            <wp:extent cx="228600" cy="228600"/>
            <wp:effectExtent l="0" t="0" r="0" b="0"/>
            <wp:docPr id="842" name="図 842"/>
            <wp:cNvGraphicFramePr/>
            <a:graphic xmlns:a="http://schemas.openxmlformats.org/drawingml/2006/main">
              <a:graphicData uri="http://schemas.openxmlformats.org/drawingml/2006/picture">
                <pic:pic xmlns:pic="http://schemas.openxmlformats.org/drawingml/2006/picture">
                  <pic:nvPicPr>
                    <pic:cNvPr id="842" name=""/>
                    <pic:cNvPicPr/>
                  </pic:nvPicPr>
                  <pic:blipFill>
                    <a:blip r:embed="rId7" r:link="rId8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663B1D">
        <w:rPr>
          <w:rFonts w:ascii="Meiryo UI" w:eastAsia="Meiryo UI" w:hAnsi="Meiryo UI"/>
        </w:rPr>
        <w:t xml:space="preserve"> Sec01-01-03_「中小企業向けサイバーセキュリティ対策の極意」【本文案】</w:t>
      </w:r>
    </w:p>
    <w:p w14:paraId="12C0CE8A" w14:textId="562D3208" w:rsidR="00E61122" w:rsidRPr="00663B1D" w:rsidRDefault="00E61122" w:rsidP="00663B1D">
      <w:pPr>
        <w:pStyle w:val="MMHyperlink"/>
        <w:spacing w:line="0" w:lineRule="atLeast"/>
        <w:ind w:left="180"/>
        <w:rPr>
          <w:rFonts w:ascii="Meiryo UI" w:eastAsia="Meiryo UI" w:hAnsi="Meiryo UI"/>
        </w:rPr>
      </w:pPr>
      <w:r w:rsidRPr="00663B1D">
        <w:rPr>
          <w:rFonts w:ascii="Meiryo UI" w:eastAsia="Meiryo UI" w:hAnsi="Meiryo UI"/>
        </w:rPr>
        <w:t xml:space="preserve">ドキュメントを参照: </w:t>
      </w:r>
      <w:hyperlink r:id="rId883" w:history="1">
        <w:r w:rsidRPr="00663B1D">
          <w:rPr>
            <w:rStyle w:val="a5"/>
            <w:rFonts w:ascii="Meiryo UI" w:eastAsia="Meiryo UI" w:hAnsi="Meiryo UI"/>
          </w:rPr>
          <w:t>https://bluemoon55.github.io/Sharing_Knowledge3/MindManager3/Sec01-01-03.html</w:t>
        </w:r>
      </w:hyperlink>
    </w:p>
    <w:p w14:paraId="1EE53BEB" w14:textId="77777777" w:rsidR="00E61122" w:rsidRPr="00663B1D" w:rsidRDefault="00E61122" w:rsidP="00663B1D">
      <w:pPr>
        <w:spacing w:line="0" w:lineRule="atLeast"/>
        <w:rPr>
          <w:rFonts w:ascii="Meiryo UI" w:eastAsia="Meiryo UI" w:hAnsi="Meiryo UI"/>
        </w:rPr>
      </w:pPr>
    </w:p>
    <w:sectPr w:rsidR="00E61122" w:rsidRPr="00663B1D" w:rsidSect="00781B76">
      <w:footerReference w:type="default" r:id="rId88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46D708" w14:textId="77777777" w:rsidR="00D136CF" w:rsidRDefault="00D136CF" w:rsidP="000F58C8">
      <w:pPr>
        <w:spacing w:before="0" w:after="0" w:line="240" w:lineRule="auto"/>
      </w:pPr>
      <w:r>
        <w:separator/>
      </w:r>
    </w:p>
  </w:endnote>
  <w:endnote w:type="continuationSeparator" w:id="0">
    <w:p w14:paraId="7A91BF2D" w14:textId="77777777" w:rsidR="00D136CF" w:rsidRDefault="00D136CF" w:rsidP="000F58C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4733946"/>
      <w:docPartObj>
        <w:docPartGallery w:val="Page Numbers (Bottom of Page)"/>
        <w:docPartUnique/>
      </w:docPartObj>
    </w:sdtPr>
    <w:sdtEndPr/>
    <w:sdtContent>
      <w:p w14:paraId="054221A9" w14:textId="31C075F1" w:rsidR="0040753A" w:rsidRDefault="0040753A">
        <w:pPr>
          <w:pStyle w:val="a9"/>
          <w:jc w:val="center"/>
        </w:pPr>
        <w:r>
          <w:fldChar w:fldCharType="begin"/>
        </w:r>
        <w:r>
          <w:instrText>PAGE   \* MERGEFORMAT</w:instrText>
        </w:r>
        <w:r>
          <w:fldChar w:fldCharType="separate"/>
        </w:r>
        <w:r>
          <w:rPr>
            <w:lang w:val="ja-JP"/>
          </w:rPr>
          <w:t>2</w:t>
        </w:r>
        <w:r>
          <w:fldChar w:fldCharType="end"/>
        </w:r>
      </w:p>
    </w:sdtContent>
  </w:sdt>
  <w:p w14:paraId="7AB952EB" w14:textId="77777777" w:rsidR="0040753A" w:rsidRDefault="0040753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0F16F" w14:textId="77777777" w:rsidR="00D136CF" w:rsidRDefault="00D136CF" w:rsidP="000F58C8">
      <w:pPr>
        <w:spacing w:before="0" w:after="0" w:line="240" w:lineRule="auto"/>
      </w:pPr>
      <w:r>
        <w:separator/>
      </w:r>
    </w:p>
  </w:footnote>
  <w:footnote w:type="continuationSeparator" w:id="0">
    <w:p w14:paraId="0CE4C8CB" w14:textId="77777777" w:rsidR="00D136CF" w:rsidRDefault="00D136CF" w:rsidP="000F58C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D1FE2"/>
    <w:multiLevelType w:val="multilevel"/>
    <w:tmpl w:val="7206DDD2"/>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91A6AA0"/>
    <w:multiLevelType w:val="singleLevel"/>
    <w:tmpl w:val="091E2788"/>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hideSpellingErrors/>
  <w:proofState w:grammar="dirty"/>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8F3"/>
    <w:rsid w:val="000F58C8"/>
    <w:rsid w:val="002E785E"/>
    <w:rsid w:val="0040753A"/>
    <w:rsid w:val="004319F6"/>
    <w:rsid w:val="005159C8"/>
    <w:rsid w:val="005C55BC"/>
    <w:rsid w:val="00634E2A"/>
    <w:rsid w:val="00663B1D"/>
    <w:rsid w:val="00781B76"/>
    <w:rsid w:val="00782E1D"/>
    <w:rsid w:val="0084525F"/>
    <w:rsid w:val="008E0457"/>
    <w:rsid w:val="008E6A5E"/>
    <w:rsid w:val="0090589F"/>
    <w:rsid w:val="009724BE"/>
    <w:rsid w:val="00B95848"/>
    <w:rsid w:val="00C378F3"/>
    <w:rsid w:val="00D136CF"/>
    <w:rsid w:val="00E61122"/>
    <w:rsid w:val="00E7384A"/>
    <w:rsid w:val="00F23A18"/>
    <w:rsid w:val="00FE09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8253317"/>
  <w15:chartTrackingRefBased/>
  <w15:docId w15:val="{2A8E55AC-6585-4F44-92A5-298050EED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58C8"/>
  </w:style>
  <w:style w:type="paragraph" w:styleId="1">
    <w:name w:val="heading 1"/>
    <w:basedOn w:val="a"/>
    <w:next w:val="a"/>
    <w:link w:val="10"/>
    <w:uiPriority w:val="9"/>
    <w:qFormat/>
    <w:rsid w:val="000F58C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0F58C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0F58C8"/>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0F58C8"/>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0F58C8"/>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0F58C8"/>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0F58C8"/>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0F58C8"/>
    <w:pPr>
      <w:spacing w:before="200" w:after="0"/>
      <w:outlineLvl w:val="7"/>
    </w:pPr>
    <w:rPr>
      <w:caps/>
      <w:spacing w:val="10"/>
      <w:sz w:val="18"/>
      <w:szCs w:val="18"/>
    </w:rPr>
  </w:style>
  <w:style w:type="paragraph" w:styleId="9">
    <w:name w:val="heading 9"/>
    <w:basedOn w:val="a"/>
    <w:next w:val="a"/>
    <w:link w:val="90"/>
    <w:uiPriority w:val="9"/>
    <w:semiHidden/>
    <w:unhideWhenUsed/>
    <w:qFormat/>
    <w:rsid w:val="000F58C8"/>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F58C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0F58C8"/>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5159C8"/>
  </w:style>
  <w:style w:type="character" w:customStyle="1" w:styleId="MMTitle0">
    <w:name w:val="MM Title (文字)"/>
    <w:basedOn w:val="a4"/>
    <w:link w:val="MMTitle"/>
    <w:rsid w:val="005159C8"/>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0F58C8"/>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5159C8"/>
    <w:pPr>
      <w:numPr>
        <w:numId w:val="1"/>
      </w:numPr>
    </w:pPr>
  </w:style>
  <w:style w:type="character" w:customStyle="1" w:styleId="MMTopic10">
    <w:name w:val="MM Topic 1 (文字)"/>
    <w:basedOn w:val="10"/>
    <w:link w:val="MMTopic1"/>
    <w:rsid w:val="005159C8"/>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0F58C8"/>
    <w:rPr>
      <w:caps/>
      <w:spacing w:val="15"/>
      <w:shd w:val="clear" w:color="auto" w:fill="D9E2F3" w:themeFill="accent1" w:themeFillTint="33"/>
    </w:rPr>
  </w:style>
  <w:style w:type="paragraph" w:customStyle="1" w:styleId="MMTopic2">
    <w:name w:val="MM Topic 2"/>
    <w:basedOn w:val="2"/>
    <w:link w:val="MMTopic20"/>
    <w:rsid w:val="005159C8"/>
    <w:pPr>
      <w:numPr>
        <w:ilvl w:val="1"/>
        <w:numId w:val="1"/>
      </w:numPr>
      <w:ind w:left="180"/>
    </w:pPr>
  </w:style>
  <w:style w:type="character" w:customStyle="1" w:styleId="MMTopic20">
    <w:name w:val="MM Topic 2 (文字)"/>
    <w:basedOn w:val="20"/>
    <w:link w:val="MMTopic2"/>
    <w:rsid w:val="005159C8"/>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0F58C8"/>
    <w:rPr>
      <w:caps/>
      <w:color w:val="1F3763" w:themeColor="accent1" w:themeShade="7F"/>
      <w:spacing w:val="15"/>
    </w:rPr>
  </w:style>
  <w:style w:type="paragraph" w:customStyle="1" w:styleId="MMTopic3">
    <w:name w:val="MM Topic 3"/>
    <w:basedOn w:val="3"/>
    <w:link w:val="MMTopic30"/>
    <w:rsid w:val="005159C8"/>
    <w:pPr>
      <w:numPr>
        <w:ilvl w:val="2"/>
        <w:numId w:val="1"/>
      </w:numPr>
      <w:ind w:left="360"/>
    </w:pPr>
  </w:style>
  <w:style w:type="character" w:customStyle="1" w:styleId="MMTopic30">
    <w:name w:val="MM Topic 3 (文字)"/>
    <w:basedOn w:val="30"/>
    <w:link w:val="MMTopic3"/>
    <w:rsid w:val="005159C8"/>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0F58C8"/>
    <w:rPr>
      <w:caps/>
      <w:color w:val="2F5496" w:themeColor="accent1" w:themeShade="BF"/>
      <w:spacing w:val="10"/>
    </w:rPr>
  </w:style>
  <w:style w:type="paragraph" w:customStyle="1" w:styleId="MMTopic4">
    <w:name w:val="MM Topic 4"/>
    <w:basedOn w:val="4"/>
    <w:link w:val="MMTopic40"/>
    <w:rsid w:val="005159C8"/>
    <w:pPr>
      <w:numPr>
        <w:ilvl w:val="3"/>
        <w:numId w:val="1"/>
      </w:numPr>
      <w:ind w:left="540"/>
    </w:pPr>
  </w:style>
  <w:style w:type="character" w:customStyle="1" w:styleId="MMTopic40">
    <w:name w:val="MM Topic 4 (文字)"/>
    <w:basedOn w:val="40"/>
    <w:link w:val="MMTopic4"/>
    <w:rsid w:val="005159C8"/>
    <w:rPr>
      <w:b w:val="0"/>
      <w:bCs w:val="0"/>
      <w:caps/>
      <w:color w:val="2F5496" w:themeColor="accent1" w:themeShade="BF"/>
      <w:spacing w:val="10"/>
    </w:rPr>
  </w:style>
  <w:style w:type="character" w:customStyle="1" w:styleId="50">
    <w:name w:val="見出し 5 (文字)"/>
    <w:basedOn w:val="a0"/>
    <w:link w:val="5"/>
    <w:uiPriority w:val="9"/>
    <w:rsid w:val="000F58C8"/>
    <w:rPr>
      <w:caps/>
      <w:color w:val="2F5496" w:themeColor="accent1" w:themeShade="BF"/>
      <w:spacing w:val="10"/>
    </w:rPr>
  </w:style>
  <w:style w:type="paragraph" w:customStyle="1" w:styleId="MMTopic5">
    <w:name w:val="MM Topic 5"/>
    <w:basedOn w:val="5"/>
    <w:link w:val="MMTopic50"/>
    <w:rsid w:val="005159C8"/>
    <w:pPr>
      <w:numPr>
        <w:ilvl w:val="4"/>
        <w:numId w:val="1"/>
      </w:numPr>
      <w:ind w:left="720"/>
    </w:pPr>
  </w:style>
  <w:style w:type="character" w:customStyle="1" w:styleId="MMTopic50">
    <w:name w:val="MM Topic 5 (文字)"/>
    <w:basedOn w:val="50"/>
    <w:link w:val="MMTopic5"/>
    <w:rsid w:val="005159C8"/>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5159C8"/>
  </w:style>
  <w:style w:type="character" w:customStyle="1" w:styleId="MMHyperlink0">
    <w:name w:val="MM Hyperlink (文字)"/>
    <w:basedOn w:val="a0"/>
    <w:link w:val="MMHyperlink"/>
    <w:rsid w:val="005159C8"/>
  </w:style>
  <w:style w:type="character" w:styleId="a5">
    <w:name w:val="Hyperlink"/>
    <w:basedOn w:val="a0"/>
    <w:uiPriority w:val="99"/>
    <w:unhideWhenUsed/>
    <w:rsid w:val="005159C8"/>
    <w:rPr>
      <w:color w:val="0563C1" w:themeColor="hyperlink"/>
      <w:u w:val="single"/>
    </w:rPr>
  </w:style>
  <w:style w:type="character" w:styleId="a6">
    <w:name w:val="Unresolved Mention"/>
    <w:basedOn w:val="a0"/>
    <w:uiPriority w:val="99"/>
    <w:semiHidden/>
    <w:unhideWhenUsed/>
    <w:rsid w:val="005159C8"/>
    <w:rPr>
      <w:color w:val="605E5C"/>
      <w:shd w:val="clear" w:color="auto" w:fill="E1DFDD"/>
    </w:rPr>
  </w:style>
  <w:style w:type="character" w:customStyle="1" w:styleId="60">
    <w:name w:val="見出し 6 (文字)"/>
    <w:basedOn w:val="a0"/>
    <w:link w:val="6"/>
    <w:uiPriority w:val="9"/>
    <w:rsid w:val="000F58C8"/>
    <w:rPr>
      <w:caps/>
      <w:color w:val="2F5496" w:themeColor="accent1" w:themeShade="BF"/>
      <w:spacing w:val="10"/>
    </w:rPr>
  </w:style>
  <w:style w:type="paragraph" w:customStyle="1" w:styleId="MMTopic6">
    <w:name w:val="MM Topic 6"/>
    <w:basedOn w:val="6"/>
    <w:link w:val="MMTopic60"/>
    <w:rsid w:val="00B95848"/>
    <w:pPr>
      <w:ind w:left="1680"/>
    </w:pPr>
  </w:style>
  <w:style w:type="character" w:customStyle="1" w:styleId="MMTopic60">
    <w:name w:val="MM Topic 6 (文字)"/>
    <w:basedOn w:val="60"/>
    <w:link w:val="MMTopic6"/>
    <w:rsid w:val="00B95848"/>
    <w:rPr>
      <w:b w:val="0"/>
      <w:bCs w:val="0"/>
      <w:caps/>
      <w:color w:val="2F5496" w:themeColor="accent1" w:themeShade="BF"/>
      <w:spacing w:val="10"/>
    </w:rPr>
  </w:style>
  <w:style w:type="character" w:customStyle="1" w:styleId="70">
    <w:name w:val="見出し 7 (文字)"/>
    <w:basedOn w:val="a0"/>
    <w:link w:val="7"/>
    <w:uiPriority w:val="9"/>
    <w:rsid w:val="000F58C8"/>
    <w:rPr>
      <w:caps/>
      <w:color w:val="2F5496" w:themeColor="accent1" w:themeShade="BF"/>
      <w:spacing w:val="10"/>
    </w:rPr>
  </w:style>
  <w:style w:type="paragraph" w:customStyle="1" w:styleId="MMTopic7">
    <w:name w:val="MM Topic 7"/>
    <w:basedOn w:val="7"/>
    <w:link w:val="MMTopic70"/>
    <w:rsid w:val="0090589F"/>
    <w:pPr>
      <w:ind w:left="1680"/>
    </w:pPr>
  </w:style>
  <w:style w:type="character" w:customStyle="1" w:styleId="MMTopic70">
    <w:name w:val="MM Topic 7 (文字)"/>
    <w:basedOn w:val="70"/>
    <w:link w:val="MMTopic7"/>
    <w:rsid w:val="0090589F"/>
    <w:rPr>
      <w:caps/>
      <w:color w:val="2F5496" w:themeColor="accent1" w:themeShade="BF"/>
      <w:spacing w:val="10"/>
    </w:rPr>
  </w:style>
  <w:style w:type="paragraph" w:styleId="a7">
    <w:name w:val="header"/>
    <w:basedOn w:val="a"/>
    <w:link w:val="a8"/>
    <w:uiPriority w:val="99"/>
    <w:unhideWhenUsed/>
    <w:rsid w:val="000F58C8"/>
    <w:pPr>
      <w:tabs>
        <w:tab w:val="center" w:pos="4252"/>
        <w:tab w:val="right" w:pos="8504"/>
      </w:tabs>
      <w:snapToGrid w:val="0"/>
    </w:pPr>
  </w:style>
  <w:style w:type="character" w:customStyle="1" w:styleId="a8">
    <w:name w:val="ヘッダー (文字)"/>
    <w:basedOn w:val="a0"/>
    <w:link w:val="a7"/>
    <w:uiPriority w:val="99"/>
    <w:rsid w:val="000F58C8"/>
  </w:style>
  <w:style w:type="paragraph" w:styleId="a9">
    <w:name w:val="footer"/>
    <w:basedOn w:val="a"/>
    <w:link w:val="aa"/>
    <w:uiPriority w:val="99"/>
    <w:unhideWhenUsed/>
    <w:rsid w:val="000F58C8"/>
    <w:pPr>
      <w:tabs>
        <w:tab w:val="center" w:pos="4252"/>
        <w:tab w:val="right" w:pos="8504"/>
      </w:tabs>
      <w:snapToGrid w:val="0"/>
    </w:pPr>
  </w:style>
  <w:style w:type="character" w:customStyle="1" w:styleId="aa">
    <w:name w:val="フッター (文字)"/>
    <w:basedOn w:val="a0"/>
    <w:link w:val="a9"/>
    <w:uiPriority w:val="99"/>
    <w:rsid w:val="000F58C8"/>
  </w:style>
  <w:style w:type="character" w:customStyle="1" w:styleId="80">
    <w:name w:val="見出し 8 (文字)"/>
    <w:basedOn w:val="a0"/>
    <w:link w:val="8"/>
    <w:uiPriority w:val="9"/>
    <w:semiHidden/>
    <w:rsid w:val="000F58C8"/>
    <w:rPr>
      <w:caps/>
      <w:spacing w:val="10"/>
      <w:sz w:val="18"/>
      <w:szCs w:val="18"/>
    </w:rPr>
  </w:style>
  <w:style w:type="character" w:customStyle="1" w:styleId="90">
    <w:name w:val="見出し 9 (文字)"/>
    <w:basedOn w:val="a0"/>
    <w:link w:val="9"/>
    <w:uiPriority w:val="9"/>
    <w:semiHidden/>
    <w:rsid w:val="000F58C8"/>
    <w:rPr>
      <w:i/>
      <w:iCs/>
      <w:caps/>
      <w:spacing w:val="10"/>
      <w:sz w:val="18"/>
      <w:szCs w:val="18"/>
    </w:rPr>
  </w:style>
  <w:style w:type="paragraph" w:styleId="ab">
    <w:name w:val="caption"/>
    <w:basedOn w:val="a"/>
    <w:next w:val="a"/>
    <w:uiPriority w:val="35"/>
    <w:semiHidden/>
    <w:unhideWhenUsed/>
    <w:qFormat/>
    <w:rsid w:val="000F58C8"/>
    <w:rPr>
      <w:b/>
      <w:bCs/>
      <w:color w:val="2F5496" w:themeColor="accent1" w:themeShade="BF"/>
      <w:sz w:val="16"/>
      <w:szCs w:val="16"/>
    </w:rPr>
  </w:style>
  <w:style w:type="paragraph" w:styleId="ac">
    <w:name w:val="Subtitle"/>
    <w:basedOn w:val="a"/>
    <w:next w:val="a"/>
    <w:link w:val="ad"/>
    <w:uiPriority w:val="11"/>
    <w:qFormat/>
    <w:rsid w:val="000F58C8"/>
    <w:pPr>
      <w:spacing w:before="0" w:after="500" w:line="240" w:lineRule="auto"/>
    </w:pPr>
    <w:rPr>
      <w:caps/>
      <w:color w:val="595959" w:themeColor="text1" w:themeTint="A6"/>
      <w:spacing w:val="10"/>
      <w:sz w:val="21"/>
      <w:szCs w:val="21"/>
    </w:rPr>
  </w:style>
  <w:style w:type="character" w:customStyle="1" w:styleId="ad">
    <w:name w:val="副題 (文字)"/>
    <w:basedOn w:val="a0"/>
    <w:link w:val="ac"/>
    <w:uiPriority w:val="11"/>
    <w:rsid w:val="000F58C8"/>
    <w:rPr>
      <w:caps/>
      <w:color w:val="595959" w:themeColor="text1" w:themeTint="A6"/>
      <w:spacing w:val="10"/>
      <w:sz w:val="21"/>
      <w:szCs w:val="21"/>
    </w:rPr>
  </w:style>
  <w:style w:type="character" w:styleId="ae">
    <w:name w:val="Strong"/>
    <w:uiPriority w:val="22"/>
    <w:qFormat/>
    <w:rsid w:val="000F58C8"/>
    <w:rPr>
      <w:b/>
      <w:bCs/>
    </w:rPr>
  </w:style>
  <w:style w:type="character" w:styleId="af">
    <w:name w:val="Emphasis"/>
    <w:uiPriority w:val="20"/>
    <w:qFormat/>
    <w:rsid w:val="000F58C8"/>
    <w:rPr>
      <w:caps/>
      <w:color w:val="1F3763" w:themeColor="accent1" w:themeShade="7F"/>
      <w:spacing w:val="5"/>
    </w:rPr>
  </w:style>
  <w:style w:type="paragraph" w:styleId="af0">
    <w:name w:val="No Spacing"/>
    <w:uiPriority w:val="1"/>
    <w:qFormat/>
    <w:rsid w:val="000F58C8"/>
    <w:pPr>
      <w:spacing w:after="0" w:line="240" w:lineRule="auto"/>
    </w:pPr>
  </w:style>
  <w:style w:type="paragraph" w:styleId="af1">
    <w:name w:val="Quote"/>
    <w:basedOn w:val="a"/>
    <w:next w:val="a"/>
    <w:link w:val="af2"/>
    <w:uiPriority w:val="29"/>
    <w:qFormat/>
    <w:rsid w:val="000F58C8"/>
    <w:rPr>
      <w:i/>
      <w:iCs/>
      <w:sz w:val="24"/>
      <w:szCs w:val="24"/>
    </w:rPr>
  </w:style>
  <w:style w:type="character" w:customStyle="1" w:styleId="af2">
    <w:name w:val="引用文 (文字)"/>
    <w:basedOn w:val="a0"/>
    <w:link w:val="af1"/>
    <w:uiPriority w:val="29"/>
    <w:rsid w:val="000F58C8"/>
    <w:rPr>
      <w:i/>
      <w:iCs/>
      <w:sz w:val="24"/>
      <w:szCs w:val="24"/>
    </w:rPr>
  </w:style>
  <w:style w:type="paragraph" w:styleId="21">
    <w:name w:val="Intense Quote"/>
    <w:basedOn w:val="a"/>
    <w:next w:val="a"/>
    <w:link w:val="22"/>
    <w:uiPriority w:val="30"/>
    <w:qFormat/>
    <w:rsid w:val="000F58C8"/>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0F58C8"/>
    <w:rPr>
      <w:color w:val="4472C4" w:themeColor="accent1"/>
      <w:sz w:val="24"/>
      <w:szCs w:val="24"/>
    </w:rPr>
  </w:style>
  <w:style w:type="character" w:styleId="af3">
    <w:name w:val="Subtle Emphasis"/>
    <w:uiPriority w:val="19"/>
    <w:qFormat/>
    <w:rsid w:val="000F58C8"/>
    <w:rPr>
      <w:i/>
      <w:iCs/>
      <w:color w:val="1F3763" w:themeColor="accent1" w:themeShade="7F"/>
    </w:rPr>
  </w:style>
  <w:style w:type="character" w:styleId="23">
    <w:name w:val="Intense Emphasis"/>
    <w:uiPriority w:val="21"/>
    <w:qFormat/>
    <w:rsid w:val="000F58C8"/>
    <w:rPr>
      <w:b/>
      <w:bCs/>
      <w:caps/>
      <w:color w:val="1F3763" w:themeColor="accent1" w:themeShade="7F"/>
      <w:spacing w:val="10"/>
    </w:rPr>
  </w:style>
  <w:style w:type="character" w:styleId="af4">
    <w:name w:val="Subtle Reference"/>
    <w:uiPriority w:val="31"/>
    <w:qFormat/>
    <w:rsid w:val="000F58C8"/>
    <w:rPr>
      <w:b/>
      <w:bCs/>
      <w:color w:val="4472C4" w:themeColor="accent1"/>
    </w:rPr>
  </w:style>
  <w:style w:type="character" w:styleId="24">
    <w:name w:val="Intense Reference"/>
    <w:uiPriority w:val="32"/>
    <w:qFormat/>
    <w:rsid w:val="000F58C8"/>
    <w:rPr>
      <w:b/>
      <w:bCs/>
      <w:i/>
      <w:iCs/>
      <w:caps/>
      <w:color w:val="4472C4" w:themeColor="accent1"/>
    </w:rPr>
  </w:style>
  <w:style w:type="character" w:styleId="af5">
    <w:name w:val="Book Title"/>
    <w:uiPriority w:val="33"/>
    <w:qFormat/>
    <w:rsid w:val="000F58C8"/>
    <w:rPr>
      <w:b/>
      <w:bCs/>
      <w:i/>
      <w:iCs/>
      <w:spacing w:val="0"/>
    </w:rPr>
  </w:style>
  <w:style w:type="paragraph" w:styleId="af6">
    <w:name w:val="TOC Heading"/>
    <w:basedOn w:val="1"/>
    <w:next w:val="a"/>
    <w:uiPriority w:val="39"/>
    <w:semiHidden/>
    <w:unhideWhenUsed/>
    <w:qFormat/>
    <w:rsid w:val="000F58C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file:///D:\Cloud_Storage\OneDrive%20-%20&#65326;&#65328;O&#30693;&#30340;&#36039;&#28304;&#12452;&#12491;&#12471;&#12450;&#12486;&#12451;&#12502;&#65288;&#65321;&#65330;&#65321;&#65289;\git_repository_Duo\Sharing_Knowledge3\MindManager3\tempIcon1691.bmp" TargetMode="External"/><Relationship Id="rId671" Type="http://schemas.openxmlformats.org/officeDocument/2006/relationships/image" Target="file:///D:\Cloud_Storage\OneDrive%20-%20&#65326;&#65328;O&#30693;&#30340;&#36039;&#28304;&#12452;&#12491;&#12471;&#12450;&#12486;&#12451;&#12502;&#65288;&#65321;&#65330;&#65321;&#65289;\git_repository_Duo\Sharing_Knowledge3\MindManager3\tempIcon2231.bmp" TargetMode="External"/><Relationship Id="rId769" Type="http://schemas.openxmlformats.org/officeDocument/2006/relationships/image" Target="file:///D:\Cloud_Storage\OneDrive%20-%20&#65326;&#65328;O&#30693;&#30340;&#36039;&#28304;&#12452;&#12491;&#12471;&#12450;&#12486;&#12451;&#12502;&#65288;&#65321;&#65330;&#65321;&#65289;\git_repository_Duo\Sharing_Knowledge3\MindManager3\tempIcon2328.bmp" TargetMode="External"/><Relationship Id="rId21" Type="http://schemas.openxmlformats.org/officeDocument/2006/relationships/hyperlink" Target="https://bluemoon55.github.io/Sharing_Knowledge3/MindManager3/Sec01-01-02.docx" TargetMode="External"/><Relationship Id="rId324" Type="http://schemas.openxmlformats.org/officeDocument/2006/relationships/image" Target="file:///D:\Cloud_Storage\OneDrive%20-%20&#65326;&#65328;O&#30693;&#30340;&#36039;&#28304;&#12452;&#12491;&#12471;&#12450;&#12486;&#12451;&#12502;&#65288;&#65321;&#65330;&#65321;&#65289;\git_repository_Duo\Sharing_Knowledge3\MindManager3\tempIcon1892.bmp" TargetMode="External"/><Relationship Id="rId531" Type="http://schemas.openxmlformats.org/officeDocument/2006/relationships/image" Target="file:///D:\Cloud_Storage\OneDrive%20-%20&#65326;&#65328;O&#30693;&#30340;&#36039;&#28304;&#12452;&#12491;&#12471;&#12450;&#12486;&#12451;&#12502;&#65288;&#65321;&#65330;&#65321;&#65289;\git_repository_Duo\Sharing_Knowledge3\MindManager3\tempIcon2094.bmp" TargetMode="External"/><Relationship Id="rId629" Type="http://schemas.openxmlformats.org/officeDocument/2006/relationships/image" Target="file:///D:\Cloud_Storage\OneDrive%20-%20&#65326;&#65328;O&#30693;&#30340;&#36039;&#28304;&#12452;&#12491;&#12471;&#12450;&#12486;&#12451;&#12502;&#65288;&#65321;&#65330;&#65321;&#65289;\git_repository_Duo\Sharing_Knowledge3\MindManager3\tempIcon2189.bmp" TargetMode="External"/><Relationship Id="rId170" Type="http://schemas.openxmlformats.org/officeDocument/2006/relationships/image" Target="file:///D:\Cloud_Storage\OneDrive%20-%20&#65326;&#65328;O&#30693;&#30340;&#36039;&#28304;&#12452;&#12491;&#12471;&#12450;&#12486;&#12451;&#12502;&#65288;&#65321;&#65330;&#65321;&#65289;\git_repository_Duo\Sharing_Knowledge3\MindManager3\tempIcon1740.bmp" TargetMode="External"/><Relationship Id="rId836" Type="http://schemas.openxmlformats.org/officeDocument/2006/relationships/image" Target="file:///D:\Cloud_Storage\OneDrive%20-%20&#65326;&#65328;O&#30693;&#30340;&#36039;&#28304;&#12452;&#12491;&#12471;&#12450;&#12486;&#12451;&#12502;&#65288;&#65321;&#65330;&#65321;&#65289;\git_repository_Duo\Sharing_Knowledge3\MindManager3\tempIcon2395.bmp" TargetMode="External"/><Relationship Id="rId268" Type="http://schemas.openxmlformats.org/officeDocument/2006/relationships/hyperlink" Target="https://www.soumu.go.jp/ict_skill/pdf/ict_skill_1_1.pdf" TargetMode="External"/><Relationship Id="rId475" Type="http://schemas.openxmlformats.org/officeDocument/2006/relationships/image" Target="file:///D:\Cloud_Storage\OneDrive%20-%20&#65326;&#65328;O&#30693;&#30340;&#36039;&#28304;&#12452;&#12491;&#12471;&#12450;&#12486;&#12451;&#12502;&#65288;&#65321;&#65330;&#65321;&#65289;\git_repository_Duo\Sharing_Knowledge3\MindManager3\tempIcon2041.bmp" TargetMode="External"/><Relationship Id="rId682" Type="http://schemas.openxmlformats.org/officeDocument/2006/relationships/image" Target="file:///D:\Cloud_Storage\OneDrive%20-%20&#65326;&#65328;O&#30693;&#30340;&#36039;&#28304;&#12452;&#12491;&#12471;&#12450;&#12486;&#12451;&#12502;&#65288;&#65321;&#65330;&#65321;&#65289;\git_repository_Duo\Sharing_Knowledge3\MindManager3\tempIcon2242.bmp" TargetMode="External"/><Relationship Id="rId32" Type="http://schemas.openxmlformats.org/officeDocument/2006/relationships/image" Target="media/image4.png"/><Relationship Id="rId128" Type="http://schemas.openxmlformats.org/officeDocument/2006/relationships/image" Target="file:///D:\Cloud_Storage\OneDrive%20-%20&#65326;&#65328;O&#30693;&#30340;&#36039;&#28304;&#12452;&#12491;&#12471;&#12450;&#12486;&#12451;&#12502;&#65288;&#65321;&#65330;&#65321;&#65289;\git_repository_Duo\Sharing_Knowledge3\MindManager3\tempIcon1699.bmp" TargetMode="External"/><Relationship Id="rId335" Type="http://schemas.openxmlformats.org/officeDocument/2006/relationships/image" Target="file:///D:\Cloud_Storage\OneDrive%20-%20&#65326;&#65328;O&#30693;&#30340;&#36039;&#28304;&#12452;&#12491;&#12471;&#12450;&#12486;&#12451;&#12502;&#65288;&#65321;&#65330;&#65321;&#65289;\git_repository_Duo\Sharing_Knowledge3\MindManager3\tempIcon1903.bmp" TargetMode="External"/><Relationship Id="rId542" Type="http://schemas.openxmlformats.org/officeDocument/2006/relationships/image" Target="file:///D:\Cloud_Storage\OneDrive%20-%20&#65326;&#65328;O&#30693;&#30340;&#36039;&#28304;&#12452;&#12491;&#12471;&#12450;&#12486;&#12451;&#12502;&#65288;&#65321;&#65330;&#65321;&#65289;\git_repository_Duo\Sharing_Knowledge3\MindManager3\tempIcon2105.bmp" TargetMode="External"/><Relationship Id="rId181" Type="http://schemas.openxmlformats.org/officeDocument/2006/relationships/image" Target="file:///D:\Cloud_Storage\OneDrive%20-%20&#65326;&#65328;O&#30693;&#30340;&#36039;&#28304;&#12452;&#12491;&#12471;&#12450;&#12486;&#12451;&#12502;&#65288;&#65321;&#65330;&#65321;&#65289;\git_repository_Duo\Sharing_Knowledge3\MindManager3\tempIcon1751.bmp" TargetMode="External"/><Relationship Id="rId402" Type="http://schemas.openxmlformats.org/officeDocument/2006/relationships/image" Target="file:///D:\Cloud_Storage\OneDrive%20-%20&#65326;&#65328;O&#30693;&#30340;&#36039;&#28304;&#12452;&#12491;&#12471;&#12450;&#12486;&#12451;&#12502;&#65288;&#65321;&#65330;&#65321;&#65289;\git_repository_Duo\Sharing_Knowledge3\MindManager3\tempIcon1969.bmp" TargetMode="External"/><Relationship Id="rId847" Type="http://schemas.openxmlformats.org/officeDocument/2006/relationships/image" Target="file:///D:\Cloud_Storage\OneDrive%20-%20&#65326;&#65328;O&#30693;&#30340;&#36039;&#28304;&#12452;&#12491;&#12471;&#12450;&#12486;&#12451;&#12502;&#65288;&#65321;&#65330;&#65321;&#65289;\git_repository_Duo\Sharing_Knowledge3\MindManager3\tempIcon2406.bmp" TargetMode="External"/><Relationship Id="rId279" Type="http://schemas.openxmlformats.org/officeDocument/2006/relationships/image" Target="file:///D:\Cloud_Storage\OneDrive%20-%20&#65326;&#65328;O&#30693;&#30340;&#36039;&#28304;&#12452;&#12491;&#12471;&#12450;&#12486;&#12451;&#12502;&#65288;&#65321;&#65330;&#65321;&#65289;\git_repository_Duo\Sharing_Knowledge3\MindManager3\tempIcon1847.bmp" TargetMode="External"/><Relationship Id="rId486" Type="http://schemas.openxmlformats.org/officeDocument/2006/relationships/image" Target="file:///D:\Cloud_Storage\OneDrive%20-%20&#65326;&#65328;O&#30693;&#30340;&#36039;&#28304;&#12452;&#12491;&#12471;&#12450;&#12486;&#12451;&#12502;&#65288;&#65321;&#65330;&#65321;&#65289;\git_repository_Duo\Sharing_Knowledge3\MindManager3\tempIcon2051.bmp" TargetMode="External"/><Relationship Id="rId693" Type="http://schemas.openxmlformats.org/officeDocument/2006/relationships/image" Target="file:///D:\Cloud_Storage\OneDrive%20-%20&#65326;&#65328;O&#30693;&#30340;&#36039;&#28304;&#12452;&#12491;&#12471;&#12450;&#12486;&#12451;&#12502;&#65288;&#65321;&#65330;&#65321;&#65289;\git_repository_Duo\Sharing_Knowledge3\MindManager3\tempIcon2253.bmp" TargetMode="External"/><Relationship Id="rId707" Type="http://schemas.openxmlformats.org/officeDocument/2006/relationships/image" Target="file:///D:\Cloud_Storage\OneDrive%20-%20&#65326;&#65328;O&#30693;&#30340;&#36039;&#28304;&#12452;&#12491;&#12471;&#12450;&#12486;&#12451;&#12502;&#65288;&#65321;&#65330;&#65321;&#65289;\git_repository_Duo\Sharing_Knowledge3\MindManager3\tempIcon2267.bmp" TargetMode="External"/><Relationship Id="rId43" Type="http://schemas.openxmlformats.org/officeDocument/2006/relationships/image" Target="media/image8.png"/><Relationship Id="rId139" Type="http://schemas.openxmlformats.org/officeDocument/2006/relationships/image" Target="file:///D:\Cloud_Storage\OneDrive%20-%20&#65326;&#65328;O&#30693;&#30340;&#36039;&#28304;&#12452;&#12491;&#12471;&#12450;&#12486;&#12451;&#12502;&#65288;&#65321;&#65330;&#65321;&#65289;\git_repository_Duo\Sharing_Knowledge3\MindManager3\tempIcon1710.bmp" TargetMode="External"/><Relationship Id="rId346" Type="http://schemas.openxmlformats.org/officeDocument/2006/relationships/image" Target="file:///D:\Cloud_Storage\OneDrive%20-%20&#65326;&#65328;O&#30693;&#30340;&#36039;&#28304;&#12452;&#12491;&#12471;&#12450;&#12486;&#12451;&#12502;&#65288;&#65321;&#65330;&#65321;&#65289;\git_repository_Duo\Sharing_Knowledge3\MindManager3\tempIcon1914.bmp" TargetMode="External"/><Relationship Id="rId553" Type="http://schemas.openxmlformats.org/officeDocument/2006/relationships/image" Target="file:///D:\Cloud_Storage\OneDrive%20-%20&#65326;&#65328;O&#30693;&#30340;&#36039;&#28304;&#12452;&#12491;&#12471;&#12450;&#12486;&#12451;&#12502;&#65288;&#65321;&#65330;&#65321;&#65289;\git_repository_Duo\Sharing_Knowledge3\MindManager3\tempIcon2115.bmp" TargetMode="External"/><Relationship Id="rId760" Type="http://schemas.openxmlformats.org/officeDocument/2006/relationships/image" Target="file:///D:\Cloud_Storage\OneDrive%20-%20&#65326;&#65328;O&#30693;&#30340;&#36039;&#28304;&#12452;&#12491;&#12471;&#12450;&#12486;&#12451;&#12502;&#65288;&#65321;&#65330;&#65321;&#65289;\git_repository_Duo\Sharing_Knowledge3\MindManager3\tempIcon2320.bmp" TargetMode="External"/><Relationship Id="rId192" Type="http://schemas.openxmlformats.org/officeDocument/2006/relationships/image" Target="file:///D:\Cloud_Storage\OneDrive%20-%20&#65326;&#65328;O&#30693;&#30340;&#36039;&#28304;&#12452;&#12491;&#12471;&#12450;&#12486;&#12451;&#12502;&#65288;&#65321;&#65330;&#65321;&#65289;\git_repository_Duo\Sharing_Knowledge3\MindManager3\tempIcon1762.bmp" TargetMode="External"/><Relationship Id="rId206" Type="http://schemas.openxmlformats.org/officeDocument/2006/relationships/image" Target="file:///D:\Cloud_Storage\OneDrive%20-%20&#65326;&#65328;O&#30693;&#30340;&#36039;&#28304;&#12452;&#12491;&#12471;&#12450;&#12486;&#12451;&#12502;&#65288;&#65321;&#65330;&#65321;&#65289;\git_repository_Duo\Sharing_Knowledge3\MindManager3\tempIcon1776.bmp" TargetMode="External"/><Relationship Id="rId413" Type="http://schemas.openxmlformats.org/officeDocument/2006/relationships/image" Target="file:///D:\Cloud_Storage\OneDrive%20-%20&#65326;&#65328;O&#30693;&#30340;&#36039;&#28304;&#12452;&#12491;&#12471;&#12450;&#12486;&#12451;&#12502;&#65288;&#65321;&#65330;&#65321;&#65289;\git_repository_Duo\Sharing_Knowledge3\MindManager3\tempIcon1979.bmp" TargetMode="External"/><Relationship Id="rId858" Type="http://schemas.openxmlformats.org/officeDocument/2006/relationships/image" Target="file:///D:\Cloud_Storage\OneDrive%20-%20&#65326;&#65328;O&#30693;&#30340;&#36039;&#28304;&#12452;&#12491;&#12471;&#12450;&#12486;&#12451;&#12502;&#65288;&#65321;&#65330;&#65321;&#65289;\git_repository_Duo\Sharing_Knowledge3\MindManager3\tempIcon2417.bmp" TargetMode="External"/><Relationship Id="rId497" Type="http://schemas.openxmlformats.org/officeDocument/2006/relationships/image" Target="file:///D:\Cloud_Storage\OneDrive%20-%20&#65326;&#65328;O&#30693;&#30340;&#36039;&#28304;&#12452;&#12491;&#12471;&#12450;&#12486;&#12451;&#12502;&#65288;&#65321;&#65330;&#65321;&#65289;\git_repository_Duo\Sharing_Knowledge3\MindManager3\tempIcon2062.bmp" TargetMode="External"/><Relationship Id="rId620" Type="http://schemas.openxmlformats.org/officeDocument/2006/relationships/image" Target="file:///D:\Cloud_Storage\OneDrive%20-%20&#65326;&#65328;O&#30693;&#30340;&#36039;&#28304;&#12452;&#12491;&#12471;&#12450;&#12486;&#12451;&#12502;&#65288;&#65321;&#65330;&#65321;&#65289;\git_repository_Duo\Sharing_Knowledge3\MindManager3\tempIcon2180.bmp" TargetMode="External"/><Relationship Id="rId718" Type="http://schemas.openxmlformats.org/officeDocument/2006/relationships/image" Target="file:///D:\Cloud_Storage\OneDrive%20-%20&#65326;&#65328;O&#30693;&#30340;&#36039;&#28304;&#12452;&#12491;&#12471;&#12450;&#12486;&#12451;&#12502;&#65288;&#65321;&#65330;&#65321;&#65289;\git_repository_Duo\Sharing_Knowledge3\MindManager3\tempIcon2278.bmp" TargetMode="External"/><Relationship Id="rId357" Type="http://schemas.openxmlformats.org/officeDocument/2006/relationships/image" Target="file:///D:\Cloud_Storage\OneDrive%20-%20&#65326;&#65328;O&#30693;&#30340;&#36039;&#28304;&#12452;&#12491;&#12471;&#12450;&#12486;&#12451;&#12502;&#65288;&#65321;&#65330;&#65321;&#65289;\git_repository_Duo\Sharing_Knowledge3\MindManager3\tempIcon1925.bmp" TargetMode="External"/><Relationship Id="rId54" Type="http://schemas.openxmlformats.org/officeDocument/2006/relationships/image" Target="file:///D:\Cloud_Storage\OneDrive%20-%20&#65326;&#65328;O&#30693;&#30340;&#36039;&#28304;&#12452;&#12491;&#12471;&#12450;&#12486;&#12451;&#12502;&#65288;&#65321;&#65330;&#65321;&#65289;\git_repository_Duo\Sharing_Knowledge3\MindManager3\tempIcon1632.bmp" TargetMode="External"/><Relationship Id="rId217" Type="http://schemas.openxmlformats.org/officeDocument/2006/relationships/image" Target="file:///D:\Cloud_Storage\OneDrive%20-%20&#65326;&#65328;O&#30693;&#30340;&#36039;&#28304;&#12452;&#12491;&#12471;&#12450;&#12486;&#12451;&#12502;&#65288;&#65321;&#65330;&#65321;&#65289;\git_repository_Duo\Sharing_Knowledge3\MindManager3\tempIcon1787.bmp" TargetMode="External"/><Relationship Id="rId564" Type="http://schemas.openxmlformats.org/officeDocument/2006/relationships/hyperlink" Target="https://bluemoon55.github.io/Sharing_Knowledge2/MindManager2/DAX21.html" TargetMode="External"/><Relationship Id="rId771" Type="http://schemas.openxmlformats.org/officeDocument/2006/relationships/image" Target="file:///D:\Cloud_Storage\OneDrive%20-%20&#65326;&#65328;O&#30693;&#30340;&#36039;&#28304;&#12452;&#12491;&#12471;&#12450;&#12486;&#12451;&#12502;&#65288;&#65321;&#65330;&#65321;&#65289;\git_repository_Duo\Sharing_Knowledge3\MindManager3\tempIcon2330.bmp" TargetMode="External"/><Relationship Id="rId869" Type="http://schemas.openxmlformats.org/officeDocument/2006/relationships/image" Target="file:///D:\Cloud_Storage\OneDrive%20-%20&#65326;&#65328;O&#30693;&#30340;&#36039;&#28304;&#12452;&#12491;&#12471;&#12450;&#12486;&#12451;&#12502;&#65288;&#65321;&#65330;&#65321;&#65289;\git_repository_Duo\Sharing_Knowledge3\MindManager3\tempIcon2428.bmp" TargetMode="External"/><Relationship Id="rId424" Type="http://schemas.openxmlformats.org/officeDocument/2006/relationships/image" Target="file:///D:\Cloud_Storage\OneDrive%20-%20&#65326;&#65328;O&#30693;&#30340;&#36039;&#28304;&#12452;&#12491;&#12471;&#12450;&#12486;&#12451;&#12502;&#65288;&#65321;&#65330;&#65321;&#65289;\git_repository_Duo\Sharing_Knowledge3\MindManager3\tempIcon1990.bmp" TargetMode="External"/><Relationship Id="rId631" Type="http://schemas.openxmlformats.org/officeDocument/2006/relationships/image" Target="file:///D:\Cloud_Storage\OneDrive%20-%20&#65326;&#65328;O&#30693;&#30340;&#36039;&#28304;&#12452;&#12491;&#12471;&#12450;&#12486;&#12451;&#12502;&#65288;&#65321;&#65330;&#65321;&#65289;\git_repository_Duo\Sharing_Knowledge3\MindManager3\tempIcon2191.bmp" TargetMode="External"/><Relationship Id="rId729" Type="http://schemas.openxmlformats.org/officeDocument/2006/relationships/image" Target="file:///D:\Cloud_Storage\OneDrive%20-%20&#65326;&#65328;O&#30693;&#30340;&#36039;&#28304;&#12452;&#12491;&#12471;&#12450;&#12486;&#12451;&#12502;&#65288;&#65321;&#65330;&#65321;&#65289;\git_repository_Duo\Sharing_Knowledge3\MindManager3\tempIcon2289.bmp" TargetMode="External"/><Relationship Id="rId270" Type="http://schemas.openxmlformats.org/officeDocument/2006/relationships/image" Target="file:///D:\Cloud_Storage\OneDrive%20-%20&#65326;&#65328;O&#30693;&#30340;&#36039;&#28304;&#12452;&#12491;&#12471;&#12450;&#12486;&#12451;&#12502;&#65288;&#65321;&#65330;&#65321;&#65289;\git_repository_Duo\Sharing_Knowledge3\MindManager3\tempIcon1838.bmp" TargetMode="External"/><Relationship Id="rId65" Type="http://schemas.openxmlformats.org/officeDocument/2006/relationships/hyperlink" Target="https://bluemoon55.github.io/Sharing_Knowledge3/MindManager3/Sec01-08-5.html" TargetMode="External"/><Relationship Id="rId130" Type="http://schemas.openxmlformats.org/officeDocument/2006/relationships/image" Target="file:///D:\Cloud_Storage\OneDrive%20-%20&#65326;&#65328;O&#30693;&#30340;&#36039;&#28304;&#12452;&#12491;&#12471;&#12450;&#12486;&#12451;&#12502;&#65288;&#65321;&#65330;&#65321;&#65289;\git_repository_Duo\Sharing_Knowledge3\MindManager3\tempIcon1701.bmp" TargetMode="External"/><Relationship Id="rId368" Type="http://schemas.openxmlformats.org/officeDocument/2006/relationships/image" Target="file:///D:\Cloud_Storage\OneDrive%20-%20&#65326;&#65328;O&#30693;&#30340;&#36039;&#28304;&#12452;&#12491;&#12471;&#12450;&#12486;&#12451;&#12502;&#65288;&#65321;&#65330;&#65321;&#65289;\git_repository_Duo\Sharing_Knowledge3\MindManager3\tempIcon1936.bmp" TargetMode="External"/><Relationship Id="rId575" Type="http://schemas.openxmlformats.org/officeDocument/2006/relationships/image" Target="file:///D:\Cloud_Storage\OneDrive%20-%20&#65326;&#65328;O&#30693;&#30340;&#36039;&#28304;&#12452;&#12491;&#12471;&#12450;&#12486;&#12451;&#12502;&#65288;&#65321;&#65330;&#65321;&#65289;\git_repository_Duo\Sharing_Knowledge3\MindManager3\tempIcon2135.bmp" TargetMode="External"/><Relationship Id="rId782" Type="http://schemas.openxmlformats.org/officeDocument/2006/relationships/image" Target="file:///D:\Cloud_Storage\OneDrive%20-%20&#65326;&#65328;O&#30693;&#30340;&#36039;&#28304;&#12452;&#12491;&#12471;&#12450;&#12486;&#12451;&#12502;&#65288;&#65321;&#65330;&#65321;&#65289;\git_repository_Duo\Sharing_Knowledge3\MindManager3\tempIcon2341.bmp" TargetMode="External"/><Relationship Id="rId228" Type="http://schemas.openxmlformats.org/officeDocument/2006/relationships/image" Target="file:///D:\Cloud_Storage\OneDrive%20-%20&#65326;&#65328;O&#30693;&#30340;&#36039;&#28304;&#12452;&#12491;&#12471;&#12450;&#12486;&#12451;&#12502;&#65288;&#65321;&#65330;&#65321;&#65289;\git_repository_Duo\Sharing_Knowledge3\MindManager3\tempIcon1798.bmp" TargetMode="External"/><Relationship Id="rId435" Type="http://schemas.openxmlformats.org/officeDocument/2006/relationships/image" Target="file:///D:\Cloud_Storage\OneDrive%20-%20&#65326;&#65328;O&#30693;&#30340;&#36039;&#28304;&#12452;&#12491;&#12471;&#12450;&#12486;&#12451;&#12502;&#65288;&#65321;&#65330;&#65321;&#65289;\git_repository_Duo\Sharing_Knowledge3\MindManager3\tempIcon2001.bmp" TargetMode="External"/><Relationship Id="rId642" Type="http://schemas.openxmlformats.org/officeDocument/2006/relationships/image" Target="file:///D:\Cloud_Storage\OneDrive%20-%20&#65326;&#65328;O&#30693;&#30340;&#36039;&#28304;&#12452;&#12491;&#12471;&#12450;&#12486;&#12451;&#12502;&#65288;&#65321;&#65330;&#65321;&#65289;\git_repository_Duo\Sharing_Knowledge3\MindManager3\tempIcon2202.bmp" TargetMode="External"/><Relationship Id="rId281" Type="http://schemas.openxmlformats.org/officeDocument/2006/relationships/image" Target="file:///D:\Cloud_Storage\OneDrive%20-%20&#65326;&#65328;O&#30693;&#30340;&#36039;&#28304;&#12452;&#12491;&#12471;&#12450;&#12486;&#12451;&#12502;&#65288;&#65321;&#65330;&#65321;&#65289;\git_repository_Duo\Sharing_Knowledge3\MindManager3\tempIcon1849.bmp" TargetMode="External"/><Relationship Id="rId502" Type="http://schemas.openxmlformats.org/officeDocument/2006/relationships/image" Target="file:///D:\Cloud_Storage\OneDrive%20-%20&#65326;&#65328;O&#30693;&#30340;&#36039;&#28304;&#12452;&#12491;&#12471;&#12450;&#12486;&#12451;&#12502;&#65288;&#65321;&#65330;&#65321;&#65289;\git_repository_Duo\Sharing_Knowledge3\MindManager3\tempIcon2066.bmp" TargetMode="External"/><Relationship Id="rId76" Type="http://schemas.openxmlformats.org/officeDocument/2006/relationships/image" Target="file:///D:\Cloud_Storage\OneDrive%20-%20&#65326;&#65328;O&#30693;&#30340;&#36039;&#28304;&#12452;&#12491;&#12471;&#12450;&#12486;&#12451;&#12502;&#65288;&#65321;&#65330;&#65321;&#65289;\git_repository_Duo\Sharing_Knowledge3\MindManager3\tempIcon1651.bmp" TargetMode="External"/><Relationship Id="rId141" Type="http://schemas.openxmlformats.org/officeDocument/2006/relationships/image" Target="file:///D:\Cloud_Storage\OneDrive%20-%20&#65326;&#65328;O&#30693;&#30340;&#36039;&#28304;&#12452;&#12491;&#12471;&#12450;&#12486;&#12451;&#12502;&#65288;&#65321;&#65330;&#65321;&#65289;\git_repository_Duo\Sharing_Knowledge3\MindManager3\tempIcon1712.bmp" TargetMode="External"/><Relationship Id="rId379" Type="http://schemas.openxmlformats.org/officeDocument/2006/relationships/image" Target="file:///D:\Cloud_Storage\OneDrive%20-%20&#65326;&#65328;O&#30693;&#30340;&#36039;&#28304;&#12452;&#12491;&#12471;&#12450;&#12486;&#12451;&#12502;&#65288;&#65321;&#65330;&#65321;&#65289;\git_repository_Duo\Sharing_Knowledge3\MindManager3\tempIcon1947.bmp" TargetMode="External"/><Relationship Id="rId586" Type="http://schemas.openxmlformats.org/officeDocument/2006/relationships/image" Target="file:///D:\Cloud_Storage\OneDrive%20-%20&#65326;&#65328;O&#30693;&#30340;&#36039;&#28304;&#12452;&#12491;&#12471;&#12450;&#12486;&#12451;&#12502;&#65288;&#65321;&#65330;&#65321;&#65289;\git_repository_Duo\Sharing_Knowledge3\MindManager3\tempIcon2146.bmp" TargetMode="External"/><Relationship Id="rId793" Type="http://schemas.openxmlformats.org/officeDocument/2006/relationships/image" Target="file:///D:\Cloud_Storage\OneDrive%20-%20&#65326;&#65328;O&#30693;&#30340;&#36039;&#28304;&#12452;&#12491;&#12471;&#12450;&#12486;&#12451;&#12502;&#65288;&#65321;&#65330;&#65321;&#65289;\git_repository_Duo\Sharing_Knowledge3\MindManager3\tempIcon2352.bmp" TargetMode="External"/><Relationship Id="rId807" Type="http://schemas.openxmlformats.org/officeDocument/2006/relationships/image" Target="file:///D:\Cloud_Storage\OneDrive%20-%20&#65326;&#65328;O&#30693;&#30340;&#36039;&#28304;&#12452;&#12491;&#12471;&#12450;&#12486;&#12451;&#12502;&#65288;&#65321;&#65330;&#65321;&#65289;\git_repository_Duo\Sharing_Knowledge3\MindManager3\tempIcon2366.bmp" TargetMode="External"/><Relationship Id="rId7" Type="http://schemas.openxmlformats.org/officeDocument/2006/relationships/image" Target="media/image1.png"/><Relationship Id="rId239" Type="http://schemas.openxmlformats.org/officeDocument/2006/relationships/image" Target="file:///D:\Cloud_Storage\OneDrive%20-%20&#65326;&#65328;O&#30693;&#30340;&#36039;&#28304;&#12452;&#12491;&#12471;&#12450;&#12486;&#12451;&#12502;&#65288;&#65321;&#65330;&#65321;&#65289;\git_repository_Duo\Sharing_Knowledge3\MindManager3\tempIcon1809.bmp" TargetMode="External"/><Relationship Id="rId446" Type="http://schemas.openxmlformats.org/officeDocument/2006/relationships/image" Target="file:///D:\Cloud_Storage\OneDrive%20-%20&#65326;&#65328;O&#30693;&#30340;&#36039;&#28304;&#12452;&#12491;&#12471;&#12450;&#12486;&#12451;&#12502;&#65288;&#65321;&#65330;&#65321;&#65289;\git_repository_Duo\Sharing_Knowledge3\MindManager3\tempIcon2012.bmp" TargetMode="External"/><Relationship Id="rId653" Type="http://schemas.openxmlformats.org/officeDocument/2006/relationships/image" Target="file:///D:\Cloud_Storage\OneDrive%20-%20&#65326;&#65328;O&#30693;&#30340;&#36039;&#28304;&#12452;&#12491;&#12471;&#12450;&#12486;&#12451;&#12502;&#65288;&#65321;&#65330;&#65321;&#65289;\git_repository_Duo\Sharing_Knowledge3\MindManager3\tempIcon2213.bmp" TargetMode="External"/><Relationship Id="rId292" Type="http://schemas.openxmlformats.org/officeDocument/2006/relationships/image" Target="file:///D:\Cloud_Storage\OneDrive%20-%20&#65326;&#65328;O&#30693;&#30340;&#36039;&#28304;&#12452;&#12491;&#12471;&#12450;&#12486;&#12451;&#12502;&#65288;&#65321;&#65330;&#65321;&#65289;\git_repository_Duo\Sharing_Knowledge3\MindManager3\tempIcon1860.bmp" TargetMode="External"/><Relationship Id="rId306" Type="http://schemas.openxmlformats.org/officeDocument/2006/relationships/image" Target="file:///D:\Cloud_Storage\OneDrive%20-%20&#65326;&#65328;O&#30693;&#30340;&#36039;&#28304;&#12452;&#12491;&#12471;&#12450;&#12486;&#12451;&#12502;&#65288;&#65321;&#65330;&#65321;&#65289;\git_repository_Duo\Sharing_Knowledge3\MindManager3\tempIcon1874.bmp" TargetMode="External"/><Relationship Id="rId860" Type="http://schemas.openxmlformats.org/officeDocument/2006/relationships/image" Target="file:///D:\Cloud_Storage\OneDrive%20-%20&#65326;&#65328;O&#30693;&#30340;&#36039;&#28304;&#12452;&#12491;&#12471;&#12450;&#12486;&#12451;&#12502;&#65288;&#65321;&#65330;&#65321;&#65289;\git_repository_Duo\Sharing_Knowledge3\MindManager3\tempIcon2419.bmp" TargetMode="External"/><Relationship Id="rId87" Type="http://schemas.openxmlformats.org/officeDocument/2006/relationships/image" Target="file:///D:\Cloud_Storage\OneDrive%20-%20&#65326;&#65328;O&#30693;&#30340;&#36039;&#28304;&#12452;&#12491;&#12471;&#12450;&#12486;&#12451;&#12502;&#65288;&#65321;&#65330;&#65321;&#65289;\git_repository_Duo\Sharing_Knowledge3\MindManager3\tempIcon1662.bmp" TargetMode="External"/><Relationship Id="rId513" Type="http://schemas.openxmlformats.org/officeDocument/2006/relationships/image" Target="file:///D:\Cloud_Storage\OneDrive%20-%20&#65326;&#65328;O&#30693;&#30340;&#36039;&#28304;&#12452;&#12491;&#12471;&#12450;&#12486;&#12451;&#12502;&#65288;&#65321;&#65330;&#65321;&#65289;\git_repository_Duo\Sharing_Knowledge3\MindManager3\tempIcon2076.bmp" TargetMode="External"/><Relationship Id="rId597" Type="http://schemas.openxmlformats.org/officeDocument/2006/relationships/image" Target="file:///D:\Cloud_Storage\OneDrive%20-%20&#65326;&#65328;O&#30693;&#30340;&#36039;&#28304;&#12452;&#12491;&#12471;&#12450;&#12486;&#12451;&#12502;&#65288;&#65321;&#65330;&#65321;&#65289;\git_repository_Duo\Sharing_Knowledge3\MindManager3\tempIcon2157.bmp" TargetMode="External"/><Relationship Id="rId720" Type="http://schemas.openxmlformats.org/officeDocument/2006/relationships/image" Target="file:///D:\Cloud_Storage\OneDrive%20-%20&#65326;&#65328;O&#30693;&#30340;&#36039;&#28304;&#12452;&#12491;&#12471;&#12450;&#12486;&#12451;&#12502;&#65288;&#65321;&#65330;&#65321;&#65289;\git_repository_Duo\Sharing_Knowledge3\MindManager3\tempIcon2280.bmp" TargetMode="External"/><Relationship Id="rId818" Type="http://schemas.openxmlformats.org/officeDocument/2006/relationships/image" Target="file:///D:\Cloud_Storage\OneDrive%20-%20&#65326;&#65328;O&#30693;&#30340;&#36039;&#28304;&#12452;&#12491;&#12471;&#12450;&#12486;&#12451;&#12502;&#65288;&#65321;&#65330;&#65321;&#65289;\git_repository_Duo\Sharing_Knowledge3\MindManager3\tempIcon2377.bmp" TargetMode="External"/><Relationship Id="rId152" Type="http://schemas.openxmlformats.org/officeDocument/2006/relationships/image" Target="file:///D:\Cloud_Storage\OneDrive%20-%20&#65326;&#65328;O&#30693;&#30340;&#36039;&#28304;&#12452;&#12491;&#12471;&#12450;&#12486;&#12451;&#12502;&#65288;&#65321;&#65330;&#65321;&#65289;\git_repository_Duo\Sharing_Knowledge3\MindManager3\tempIcon1723.bmp" TargetMode="External"/><Relationship Id="rId457" Type="http://schemas.openxmlformats.org/officeDocument/2006/relationships/image" Target="file:///D:\Cloud_Storage\OneDrive%20-%20&#65326;&#65328;O&#30693;&#30340;&#36039;&#28304;&#12452;&#12491;&#12471;&#12450;&#12486;&#12451;&#12502;&#65288;&#65321;&#65330;&#65321;&#65289;\git_repository_Duo\Sharing_Knowledge3\MindManager3\tempIcon2023.bmp" TargetMode="External"/><Relationship Id="rId664" Type="http://schemas.openxmlformats.org/officeDocument/2006/relationships/image" Target="file:///D:\Cloud_Storage\OneDrive%20-%20&#65326;&#65328;O&#30693;&#30340;&#36039;&#28304;&#12452;&#12491;&#12471;&#12450;&#12486;&#12451;&#12502;&#65288;&#65321;&#65330;&#65321;&#65289;\git_repository_Duo\Sharing_Knowledge3\MindManager3\tempIcon2224.bmp" TargetMode="External"/><Relationship Id="rId871" Type="http://schemas.openxmlformats.org/officeDocument/2006/relationships/image" Target="file:///D:\Cloud_Storage\OneDrive%20-%20&#65326;&#65328;O&#30693;&#30340;&#36039;&#28304;&#12452;&#12491;&#12471;&#12450;&#12486;&#12451;&#12502;&#65288;&#65321;&#65330;&#65321;&#65289;\git_repository_Duo\Sharing_Knowledge3\MindManager3\tempIcon2430.bmp" TargetMode="External"/><Relationship Id="rId14" Type="http://schemas.openxmlformats.org/officeDocument/2006/relationships/image" Target="file:///D:\Cloud_Storage\OneDrive%20-%20&#65326;&#65328;O&#30693;&#30340;&#36039;&#28304;&#12452;&#12491;&#12471;&#12450;&#12486;&#12451;&#12502;&#65288;&#65321;&#65330;&#65321;&#65289;\git_repository_Duo\Sharing_Knowledge3\MindManager3\tempIcon1605.bmp" TargetMode="External"/><Relationship Id="rId317" Type="http://schemas.openxmlformats.org/officeDocument/2006/relationships/image" Target="file:///D:\Cloud_Storage\OneDrive%20-%20&#65326;&#65328;O&#30693;&#30340;&#36039;&#28304;&#12452;&#12491;&#12471;&#12450;&#12486;&#12451;&#12502;&#65288;&#65321;&#65330;&#65321;&#65289;\git_repository_Duo\Sharing_Knowledge3\MindManager3\tempIcon1885.bmp" TargetMode="External"/><Relationship Id="rId524" Type="http://schemas.openxmlformats.org/officeDocument/2006/relationships/image" Target="file:///D:\Cloud_Storage\OneDrive%20-%20&#65326;&#65328;O&#30693;&#30340;&#36039;&#28304;&#12452;&#12491;&#12471;&#12450;&#12486;&#12451;&#12502;&#65288;&#65321;&#65330;&#65321;&#65289;\git_repository_Duo\Sharing_Knowledge3\MindManager3\tempIcon2087.bmp" TargetMode="External"/><Relationship Id="rId731" Type="http://schemas.openxmlformats.org/officeDocument/2006/relationships/image" Target="file:///D:\Cloud_Storage\OneDrive%20-%20&#65326;&#65328;O&#30693;&#30340;&#36039;&#28304;&#12452;&#12491;&#12471;&#12450;&#12486;&#12451;&#12502;&#65288;&#65321;&#65330;&#65321;&#65289;\git_repository_Duo\Sharing_Knowledge3\MindManager3\tempIcon2291.bmp" TargetMode="External"/><Relationship Id="rId98" Type="http://schemas.openxmlformats.org/officeDocument/2006/relationships/image" Target="file:///D:\Cloud_Storage\OneDrive%20-%20&#65326;&#65328;O&#30693;&#30340;&#36039;&#28304;&#12452;&#12491;&#12471;&#12450;&#12486;&#12451;&#12502;&#65288;&#65321;&#65330;&#65321;&#65289;\git_repository_Duo\Sharing_Knowledge3\MindManager3\tempIcon1673.bmp" TargetMode="External"/><Relationship Id="rId163" Type="http://schemas.openxmlformats.org/officeDocument/2006/relationships/image" Target="file:///D:\Cloud_Storage\OneDrive%20-%20&#65326;&#65328;O&#30693;&#30340;&#36039;&#28304;&#12452;&#12491;&#12471;&#12450;&#12486;&#12451;&#12502;&#65288;&#65321;&#65330;&#65321;&#65289;\git_repository_Duo\Sharing_Knowledge3\MindManager3\tempIcon1733.bmp" TargetMode="External"/><Relationship Id="rId370" Type="http://schemas.openxmlformats.org/officeDocument/2006/relationships/image" Target="file:///D:\Cloud_Storage\OneDrive%20-%20&#65326;&#65328;O&#30693;&#30340;&#36039;&#28304;&#12452;&#12491;&#12471;&#12450;&#12486;&#12451;&#12502;&#65288;&#65321;&#65330;&#65321;&#65289;\git_repository_Duo\Sharing_Knowledge3\MindManager3\tempIcon1938.bmp" TargetMode="External"/><Relationship Id="rId829" Type="http://schemas.openxmlformats.org/officeDocument/2006/relationships/image" Target="file:///D:\Cloud_Storage\OneDrive%20-%20&#65326;&#65328;O&#30693;&#30340;&#36039;&#28304;&#12452;&#12491;&#12471;&#12450;&#12486;&#12451;&#12502;&#65288;&#65321;&#65330;&#65321;&#65289;\git_repository_Duo\Sharing_Knowledge3\MindManager3\tempIcon2388.bmp" TargetMode="External"/><Relationship Id="rId230" Type="http://schemas.openxmlformats.org/officeDocument/2006/relationships/image" Target="file:///D:\Cloud_Storage\OneDrive%20-%20&#65326;&#65328;O&#30693;&#30340;&#36039;&#28304;&#12452;&#12491;&#12471;&#12450;&#12486;&#12451;&#12502;&#65288;&#65321;&#65330;&#65321;&#65289;\git_repository_Duo\Sharing_Knowledge3\MindManager3\tempIcon1800.bmp" TargetMode="External"/><Relationship Id="rId468" Type="http://schemas.openxmlformats.org/officeDocument/2006/relationships/image" Target="file:///D:\Cloud_Storage\OneDrive%20-%20&#65326;&#65328;O&#30693;&#30340;&#36039;&#28304;&#12452;&#12491;&#12471;&#12450;&#12486;&#12451;&#12502;&#65288;&#65321;&#65330;&#65321;&#65289;\git_repository_Duo\Sharing_Knowledge3\MindManager3\tempIcon2034.bmp" TargetMode="External"/><Relationship Id="rId675" Type="http://schemas.openxmlformats.org/officeDocument/2006/relationships/image" Target="file:///D:\Cloud_Storage\OneDrive%20-%20&#65326;&#65328;O&#30693;&#30340;&#36039;&#28304;&#12452;&#12491;&#12471;&#12450;&#12486;&#12451;&#12502;&#65288;&#65321;&#65330;&#65321;&#65289;\git_repository_Duo\Sharing_Knowledge3\MindManager3\tempIcon2235.bmp" TargetMode="External"/><Relationship Id="rId882" Type="http://schemas.openxmlformats.org/officeDocument/2006/relationships/image" Target="file:///D:\Cloud_Storage\OneDrive%20-%20&#65326;&#65328;O&#30693;&#30340;&#36039;&#28304;&#12452;&#12491;&#12471;&#12450;&#12486;&#12451;&#12502;&#65288;&#65321;&#65330;&#65321;&#65289;\git_repository_Duo\Sharing_Knowledge3\MindManager3\tempIcon2441.bmp" TargetMode="External"/><Relationship Id="rId25" Type="http://schemas.openxmlformats.org/officeDocument/2006/relationships/image" Target="file:///D:\Cloud_Storage\OneDrive%20-%20&#65326;&#65328;O&#30693;&#30340;&#36039;&#28304;&#12452;&#12491;&#12471;&#12450;&#12486;&#12451;&#12502;&#65288;&#65321;&#65330;&#65321;&#65289;\git_repository_Duo\Sharing_Knowledge3\MindManager3\tempIcon1611.bmp" TargetMode="External"/><Relationship Id="rId328" Type="http://schemas.openxmlformats.org/officeDocument/2006/relationships/image" Target="file:///D:\Cloud_Storage\OneDrive%20-%20&#65326;&#65328;O&#30693;&#30340;&#36039;&#28304;&#12452;&#12491;&#12471;&#12450;&#12486;&#12451;&#12502;&#65288;&#65321;&#65330;&#65321;&#65289;\git_repository_Duo\Sharing_Knowledge3\MindManager3\tempIcon1896.bmp" TargetMode="External"/><Relationship Id="rId535" Type="http://schemas.openxmlformats.org/officeDocument/2006/relationships/image" Target="file:///D:\Cloud_Storage\OneDrive%20-%20&#65326;&#65328;O&#30693;&#30340;&#36039;&#28304;&#12452;&#12491;&#12471;&#12450;&#12486;&#12451;&#12502;&#65288;&#65321;&#65330;&#65321;&#65289;\git_repository_Duo\Sharing_Knowledge3\MindManager3\tempIcon2098.bmp" TargetMode="External"/><Relationship Id="rId742" Type="http://schemas.openxmlformats.org/officeDocument/2006/relationships/image" Target="file:///D:\Cloud_Storage\OneDrive%20-%20&#65326;&#65328;O&#30693;&#30340;&#36039;&#28304;&#12452;&#12491;&#12471;&#12450;&#12486;&#12451;&#12502;&#65288;&#65321;&#65330;&#65321;&#65289;\git_repository_Duo\Sharing_Knowledge3\MindManager3\tempIcon2302.bmp" TargetMode="External"/><Relationship Id="rId174" Type="http://schemas.openxmlformats.org/officeDocument/2006/relationships/image" Target="file:///D:\Cloud_Storage\OneDrive%20-%20&#65326;&#65328;O&#30693;&#30340;&#36039;&#28304;&#12452;&#12491;&#12471;&#12450;&#12486;&#12451;&#12502;&#65288;&#65321;&#65330;&#65321;&#65289;\git_repository_Duo\Sharing_Knowledge3\MindManager3\tempIcon1744.bmp" TargetMode="External"/><Relationship Id="rId381" Type="http://schemas.openxmlformats.org/officeDocument/2006/relationships/image" Target="file:///D:\Cloud_Storage\OneDrive%20-%20&#65326;&#65328;O&#30693;&#30340;&#36039;&#28304;&#12452;&#12491;&#12471;&#12450;&#12486;&#12451;&#12502;&#65288;&#65321;&#65330;&#65321;&#65289;\git_repository_Duo\Sharing_Knowledge3\MindManager3\tempIcon1949.bmp" TargetMode="External"/><Relationship Id="rId602" Type="http://schemas.openxmlformats.org/officeDocument/2006/relationships/image" Target="file:///D:\Cloud_Storage\OneDrive%20-%20&#65326;&#65328;O&#30693;&#30340;&#36039;&#28304;&#12452;&#12491;&#12471;&#12450;&#12486;&#12451;&#12502;&#65288;&#65321;&#65330;&#65321;&#65289;\git_repository_Duo\Sharing_Knowledge3\MindManager3\tempIcon2162.bmp" TargetMode="External"/><Relationship Id="rId241" Type="http://schemas.openxmlformats.org/officeDocument/2006/relationships/image" Target="file:///D:\Cloud_Storage\OneDrive%20-%20&#65326;&#65328;O&#30693;&#30340;&#36039;&#28304;&#12452;&#12491;&#12471;&#12450;&#12486;&#12451;&#12502;&#65288;&#65321;&#65330;&#65321;&#65289;\git_repository_Duo\Sharing_Knowledge3\MindManager3\tempIcon1811.bmp" TargetMode="External"/><Relationship Id="rId479" Type="http://schemas.openxmlformats.org/officeDocument/2006/relationships/image" Target="file:///D:\Cloud_Storage\OneDrive%20-%20&#65326;&#65328;O&#30693;&#30340;&#36039;&#28304;&#12452;&#12491;&#12471;&#12450;&#12486;&#12451;&#12502;&#65288;&#65321;&#65330;&#65321;&#65289;\git_repository_Duo\Sharing_Knowledge3\MindManager3\tempIcon2045.bmp" TargetMode="External"/><Relationship Id="rId686" Type="http://schemas.openxmlformats.org/officeDocument/2006/relationships/image" Target="file:///D:\Cloud_Storage\OneDrive%20-%20&#65326;&#65328;O&#30693;&#30340;&#36039;&#28304;&#12452;&#12491;&#12471;&#12450;&#12486;&#12451;&#12502;&#65288;&#65321;&#65330;&#65321;&#65289;\git_repository_Duo\Sharing_Knowledge3\MindManager3\tempIcon2246.bmp" TargetMode="External"/><Relationship Id="rId36" Type="http://schemas.openxmlformats.org/officeDocument/2006/relationships/image" Target="media/image5.png"/><Relationship Id="rId339" Type="http://schemas.openxmlformats.org/officeDocument/2006/relationships/image" Target="file:///D:\Cloud_Storage\OneDrive%20-%20&#65326;&#65328;O&#30693;&#30340;&#36039;&#28304;&#12452;&#12491;&#12471;&#12450;&#12486;&#12451;&#12502;&#65288;&#65321;&#65330;&#65321;&#65289;\git_repository_Duo\Sharing_Knowledge3\MindManager3\tempIcon1907.bmp" TargetMode="External"/><Relationship Id="rId546" Type="http://schemas.openxmlformats.org/officeDocument/2006/relationships/image" Target="file:///D:\Cloud_Storage\OneDrive%20-%20&#65326;&#65328;O&#30693;&#30340;&#36039;&#28304;&#12452;&#12491;&#12471;&#12450;&#12486;&#12451;&#12502;&#65288;&#65321;&#65330;&#65321;&#65289;\git_repository_Duo\Sharing_Knowledge3\MindManager3\tempIcon2108.bmp" TargetMode="External"/><Relationship Id="rId753" Type="http://schemas.openxmlformats.org/officeDocument/2006/relationships/image" Target="file:///D:\Cloud_Storage\OneDrive%20-%20&#65326;&#65328;O&#30693;&#30340;&#36039;&#28304;&#12452;&#12491;&#12471;&#12450;&#12486;&#12451;&#12502;&#65288;&#65321;&#65330;&#65321;&#65289;\git_repository_Duo\Sharing_Knowledge3\MindManager3\tempIcon2313.bmp" TargetMode="External"/><Relationship Id="rId101" Type="http://schemas.openxmlformats.org/officeDocument/2006/relationships/image" Target="file:///D:\Cloud_Storage\OneDrive%20-%20&#65326;&#65328;O&#30693;&#30340;&#36039;&#28304;&#12452;&#12491;&#12471;&#12450;&#12486;&#12451;&#12502;&#65288;&#65321;&#65330;&#65321;&#65289;\git_repository_Duo\Sharing_Knowledge3\MindManager3\tempIcon1676.bmp" TargetMode="External"/><Relationship Id="rId185" Type="http://schemas.openxmlformats.org/officeDocument/2006/relationships/image" Target="file:///D:\Cloud_Storage\OneDrive%20-%20&#65326;&#65328;O&#30693;&#30340;&#36039;&#28304;&#12452;&#12491;&#12471;&#12450;&#12486;&#12451;&#12502;&#65288;&#65321;&#65330;&#65321;&#65289;\git_repository_Duo\Sharing_Knowledge3\MindManager3\tempIcon1755.bmp" TargetMode="External"/><Relationship Id="rId406" Type="http://schemas.openxmlformats.org/officeDocument/2006/relationships/image" Target="file:///D:\Cloud_Storage\OneDrive%20-%20&#65326;&#65328;O&#30693;&#30340;&#36039;&#28304;&#12452;&#12491;&#12471;&#12450;&#12486;&#12451;&#12502;&#65288;&#65321;&#65330;&#65321;&#65289;\git_repository_Duo\Sharing_Knowledge3\MindManager3\tempIcon1973.bmp" TargetMode="External"/><Relationship Id="rId392" Type="http://schemas.openxmlformats.org/officeDocument/2006/relationships/image" Target="file:///D:\Cloud_Storage\OneDrive%20-%20&#65326;&#65328;O&#30693;&#30340;&#36039;&#28304;&#12452;&#12491;&#12471;&#12450;&#12486;&#12451;&#12502;&#65288;&#65321;&#65330;&#65321;&#65289;\git_repository_Duo\Sharing_Knowledge3\MindManager3\tempIcon1959.bmp" TargetMode="External"/><Relationship Id="rId613" Type="http://schemas.openxmlformats.org/officeDocument/2006/relationships/image" Target="file:///D:\Cloud_Storage\OneDrive%20-%20&#65326;&#65328;O&#30693;&#30340;&#36039;&#28304;&#12452;&#12491;&#12471;&#12450;&#12486;&#12451;&#12502;&#65288;&#65321;&#65330;&#65321;&#65289;\git_repository_Duo\Sharing_Knowledge3\MindManager3\tempIcon2173.bmp" TargetMode="External"/><Relationship Id="rId697" Type="http://schemas.openxmlformats.org/officeDocument/2006/relationships/image" Target="file:///D:\Cloud_Storage\OneDrive%20-%20&#65326;&#65328;O&#30693;&#30340;&#36039;&#28304;&#12452;&#12491;&#12471;&#12450;&#12486;&#12451;&#12502;&#65288;&#65321;&#65330;&#65321;&#65289;\git_repository_Duo\Sharing_Knowledge3\MindManager3\tempIcon2257.bmp" TargetMode="External"/><Relationship Id="rId820" Type="http://schemas.openxmlformats.org/officeDocument/2006/relationships/image" Target="file:///D:\Cloud_Storage\OneDrive%20-%20&#65326;&#65328;O&#30693;&#30340;&#36039;&#28304;&#12452;&#12491;&#12471;&#12450;&#12486;&#12451;&#12502;&#65288;&#65321;&#65330;&#65321;&#65289;\git_repository_Duo\Sharing_Knowledge3\MindManager3\tempIcon2379.bmp" TargetMode="External"/><Relationship Id="rId252" Type="http://schemas.openxmlformats.org/officeDocument/2006/relationships/image" Target="file:///D:\Cloud_Storage\OneDrive%20-%20&#65326;&#65328;O&#30693;&#30340;&#36039;&#28304;&#12452;&#12491;&#12471;&#12450;&#12486;&#12451;&#12502;&#65288;&#65321;&#65330;&#65321;&#65289;\git_repository_Duo\Sharing_Knowledge3\MindManager3\tempIcon1822.bmp" TargetMode="External"/><Relationship Id="rId47" Type="http://schemas.openxmlformats.org/officeDocument/2006/relationships/image" Target="file:///D:\Cloud_Storage\OneDrive%20-%20&#65326;&#65328;O&#30693;&#30340;&#36039;&#28304;&#12452;&#12491;&#12471;&#12450;&#12486;&#12451;&#12502;&#65288;&#65321;&#65330;&#65321;&#65289;\git_repository_Duo\Sharing_Knowledge3\MindManager3\tempIcon1626.bmp" TargetMode="External"/><Relationship Id="rId112" Type="http://schemas.openxmlformats.org/officeDocument/2006/relationships/image" Target="file:///D:\Cloud_Storage\OneDrive%20-%20&#65326;&#65328;O&#30693;&#30340;&#36039;&#28304;&#12452;&#12491;&#12471;&#12450;&#12486;&#12451;&#12502;&#65288;&#65321;&#65330;&#65321;&#65289;\git_repository_Duo\Sharing_Knowledge3\MindManager3\tempIcon1687.bmp" TargetMode="External"/><Relationship Id="rId557" Type="http://schemas.openxmlformats.org/officeDocument/2006/relationships/image" Target="file:///D:\Cloud_Storage\OneDrive%20-%20&#65326;&#65328;O&#30693;&#30340;&#36039;&#28304;&#12452;&#12491;&#12471;&#12450;&#12486;&#12451;&#12502;&#65288;&#65321;&#65330;&#65321;&#65289;\git_repository_Duo\Sharing_Knowledge3\MindManager3\tempIcon2119.bmp" TargetMode="External"/><Relationship Id="rId764" Type="http://schemas.openxmlformats.org/officeDocument/2006/relationships/image" Target="file:///D:\Cloud_Storage\OneDrive%20-%20&#65326;&#65328;O&#30693;&#30340;&#36039;&#28304;&#12452;&#12491;&#12471;&#12450;&#12486;&#12451;&#12502;&#65288;&#65321;&#65330;&#65321;&#65289;\git_repository_Duo\Sharing_Knowledge3\MindManager3\tempIcon2324.bmp" TargetMode="External"/><Relationship Id="rId196" Type="http://schemas.openxmlformats.org/officeDocument/2006/relationships/image" Target="file:///D:\Cloud_Storage\OneDrive%20-%20&#65326;&#65328;O&#30693;&#30340;&#36039;&#28304;&#12452;&#12491;&#12471;&#12450;&#12486;&#12451;&#12502;&#65288;&#65321;&#65330;&#65321;&#65289;\git_repository_Duo\Sharing_Knowledge3\MindManager3\tempIcon1766.bmp" TargetMode="External"/><Relationship Id="rId417" Type="http://schemas.openxmlformats.org/officeDocument/2006/relationships/image" Target="file:///D:\Cloud_Storage\OneDrive%20-%20&#65326;&#65328;O&#30693;&#30340;&#36039;&#28304;&#12452;&#12491;&#12471;&#12450;&#12486;&#12451;&#12502;&#65288;&#65321;&#65330;&#65321;&#65289;\git_repository_Duo\Sharing_Knowledge3\MindManager3\tempIcon1983.bmp" TargetMode="External"/><Relationship Id="rId624" Type="http://schemas.openxmlformats.org/officeDocument/2006/relationships/image" Target="file:///D:\Cloud_Storage\OneDrive%20-%20&#65326;&#65328;O&#30693;&#30340;&#36039;&#28304;&#12452;&#12491;&#12471;&#12450;&#12486;&#12451;&#12502;&#65288;&#65321;&#65330;&#65321;&#65289;\git_repository_Duo\Sharing_Knowledge3\MindManager3\tempIcon2184.bmp" TargetMode="External"/><Relationship Id="rId831" Type="http://schemas.openxmlformats.org/officeDocument/2006/relationships/image" Target="file:///D:\Cloud_Storage\OneDrive%20-%20&#65326;&#65328;O&#30693;&#30340;&#36039;&#28304;&#12452;&#12491;&#12471;&#12450;&#12486;&#12451;&#12502;&#65288;&#65321;&#65330;&#65321;&#65289;\git_repository_Duo\Sharing_Knowledge3\MindManager3\tempIcon2390.bmp" TargetMode="External"/><Relationship Id="rId263" Type="http://schemas.openxmlformats.org/officeDocument/2006/relationships/image" Target="media/image17.png"/><Relationship Id="rId470" Type="http://schemas.openxmlformats.org/officeDocument/2006/relationships/image" Target="file:///D:\Cloud_Storage\OneDrive%20-%20&#65326;&#65328;O&#30693;&#30340;&#36039;&#28304;&#12452;&#12491;&#12471;&#12450;&#12486;&#12451;&#12502;&#65288;&#65321;&#65330;&#65321;&#65289;\git_repository_Duo\Sharing_Knowledge3\MindManager3\tempIcon2036.bmp" TargetMode="External"/><Relationship Id="rId58" Type="http://schemas.openxmlformats.org/officeDocument/2006/relationships/image" Target="file:///D:\Cloud_Storage\OneDrive%20-%20&#65326;&#65328;O&#30693;&#30340;&#36039;&#28304;&#12452;&#12491;&#12471;&#12450;&#12486;&#12451;&#12502;&#65288;&#65321;&#65330;&#65321;&#65289;\git_repository_Duo\Sharing_Knowledge3\MindManager3\tempIcon1636.bmp" TargetMode="External"/><Relationship Id="rId123" Type="http://schemas.openxmlformats.org/officeDocument/2006/relationships/image" Target="file:///D:\Cloud_Storage\OneDrive%20-%20&#65326;&#65328;O&#30693;&#30340;&#36039;&#28304;&#12452;&#12491;&#12471;&#12450;&#12486;&#12451;&#12502;&#65288;&#65321;&#65330;&#65321;&#65289;\git_repository_Duo\Sharing_Knowledge3\MindManager3\tempIcon1695.bmp" TargetMode="External"/><Relationship Id="rId330" Type="http://schemas.openxmlformats.org/officeDocument/2006/relationships/image" Target="file:///D:\Cloud_Storage\OneDrive%20-%20&#65326;&#65328;O&#30693;&#30340;&#36039;&#28304;&#12452;&#12491;&#12471;&#12450;&#12486;&#12451;&#12502;&#65288;&#65321;&#65330;&#65321;&#65289;\git_repository_Duo\Sharing_Knowledge3\MindManager3\tempIcon1898.bmp" TargetMode="External"/><Relationship Id="rId568" Type="http://schemas.openxmlformats.org/officeDocument/2006/relationships/image" Target="file:///D:\Cloud_Storage\OneDrive%20-%20&#65326;&#65328;O&#30693;&#30340;&#36039;&#28304;&#12452;&#12491;&#12471;&#12450;&#12486;&#12451;&#12502;&#65288;&#65321;&#65330;&#65321;&#65289;\git_repository_Duo\Sharing_Knowledge3\MindManager3\tempIcon2128.bmp" TargetMode="External"/><Relationship Id="rId775" Type="http://schemas.openxmlformats.org/officeDocument/2006/relationships/image" Target="file:///D:\Cloud_Storage\OneDrive%20-%20&#65326;&#65328;O&#30693;&#30340;&#36039;&#28304;&#12452;&#12491;&#12471;&#12450;&#12486;&#12451;&#12502;&#65288;&#65321;&#65330;&#65321;&#65289;\git_repository_Duo\Sharing_Knowledge3\MindManager3\tempIcon2334.bmp" TargetMode="External"/><Relationship Id="rId428" Type="http://schemas.openxmlformats.org/officeDocument/2006/relationships/image" Target="file:///D:\Cloud_Storage\OneDrive%20-%20&#65326;&#65328;O&#30693;&#30340;&#36039;&#28304;&#12452;&#12491;&#12471;&#12450;&#12486;&#12451;&#12502;&#65288;&#65321;&#65330;&#65321;&#65289;\git_repository_Duo\Sharing_Knowledge3\MindManager3\tempIcon1994.bmp" TargetMode="External"/><Relationship Id="rId635" Type="http://schemas.openxmlformats.org/officeDocument/2006/relationships/image" Target="file:///D:\Cloud_Storage\OneDrive%20-%20&#65326;&#65328;O&#30693;&#30340;&#36039;&#28304;&#12452;&#12491;&#12471;&#12450;&#12486;&#12451;&#12502;&#65288;&#65321;&#65330;&#65321;&#65289;\git_repository_Duo\Sharing_Knowledge3\MindManager3\tempIcon2195.bmp" TargetMode="External"/><Relationship Id="rId842" Type="http://schemas.openxmlformats.org/officeDocument/2006/relationships/image" Target="file:///D:\Cloud_Storage\OneDrive%20-%20&#65326;&#65328;O&#30693;&#30340;&#36039;&#28304;&#12452;&#12491;&#12471;&#12450;&#12486;&#12451;&#12502;&#65288;&#65321;&#65330;&#65321;&#65289;\git_repository_Duo\Sharing_Knowledge3\MindManager3\tempIcon2401.bmp" TargetMode="External"/><Relationship Id="rId274" Type="http://schemas.openxmlformats.org/officeDocument/2006/relationships/image" Target="file:///D:\Cloud_Storage\OneDrive%20-%20&#65326;&#65328;O&#30693;&#30340;&#36039;&#28304;&#12452;&#12491;&#12471;&#12450;&#12486;&#12451;&#12502;&#65288;&#65321;&#65330;&#65321;&#65289;\git_repository_Duo\Sharing_Knowledge3\MindManager3\tempIcon1842.bmp" TargetMode="External"/><Relationship Id="rId481" Type="http://schemas.openxmlformats.org/officeDocument/2006/relationships/image" Target="file:///D:\Cloud_Storage\OneDrive%20-%20&#65326;&#65328;O&#30693;&#30340;&#36039;&#28304;&#12452;&#12491;&#12471;&#12450;&#12486;&#12451;&#12502;&#65288;&#65321;&#65330;&#65321;&#65289;\git_repository_Duo\Sharing_Knowledge3\MindManager3\tempIcon2046.bmp" TargetMode="External"/><Relationship Id="rId702" Type="http://schemas.openxmlformats.org/officeDocument/2006/relationships/image" Target="file:///D:\Cloud_Storage\OneDrive%20-%20&#65326;&#65328;O&#30693;&#30340;&#36039;&#28304;&#12452;&#12491;&#12471;&#12450;&#12486;&#12451;&#12502;&#65288;&#65321;&#65330;&#65321;&#65289;\git_repository_Duo\Sharing_Knowledge3\MindManager3\tempIcon2262.bmp" TargetMode="External"/><Relationship Id="rId69" Type="http://schemas.openxmlformats.org/officeDocument/2006/relationships/image" Target="file:///D:\Cloud_Storage\OneDrive%20-%20&#65326;&#65328;O&#30693;&#30340;&#36039;&#28304;&#12452;&#12491;&#12471;&#12450;&#12486;&#12451;&#12502;&#65288;&#65321;&#65330;&#65321;&#65289;\git_repository_Duo\Sharing_Knowledge3\MindManager3\tempIcon1645.bmp" TargetMode="External"/><Relationship Id="rId134" Type="http://schemas.openxmlformats.org/officeDocument/2006/relationships/image" Target="file:///D:\Cloud_Storage\OneDrive%20-%20&#65326;&#65328;O&#30693;&#30340;&#36039;&#28304;&#12452;&#12491;&#12471;&#12450;&#12486;&#12451;&#12502;&#65288;&#65321;&#65330;&#65321;&#65289;\git_repository_Duo\Sharing_Knowledge3\MindManager3\tempIcon1705.bmp" TargetMode="External"/><Relationship Id="rId579" Type="http://schemas.openxmlformats.org/officeDocument/2006/relationships/image" Target="file:///D:\Cloud_Storage\OneDrive%20-%20&#65326;&#65328;O&#30693;&#30340;&#36039;&#28304;&#12452;&#12491;&#12471;&#12450;&#12486;&#12451;&#12502;&#65288;&#65321;&#65330;&#65321;&#65289;\git_repository_Duo\Sharing_Knowledge3\MindManager3\tempIcon2139.bmp" TargetMode="External"/><Relationship Id="rId786" Type="http://schemas.openxmlformats.org/officeDocument/2006/relationships/image" Target="file:///D:\Cloud_Storage\OneDrive%20-%20&#65326;&#65328;O&#30693;&#30340;&#36039;&#28304;&#12452;&#12491;&#12471;&#12450;&#12486;&#12451;&#12502;&#65288;&#65321;&#65330;&#65321;&#65289;\git_repository_Duo\Sharing_Knowledge3\MindManager3\tempIcon2345.bmp" TargetMode="External"/><Relationship Id="rId341" Type="http://schemas.openxmlformats.org/officeDocument/2006/relationships/image" Target="file:///D:\Cloud_Storage\OneDrive%20-%20&#65326;&#65328;O&#30693;&#30340;&#36039;&#28304;&#12452;&#12491;&#12471;&#12450;&#12486;&#12451;&#12502;&#65288;&#65321;&#65330;&#65321;&#65289;\git_repository_Duo\Sharing_Knowledge3\MindManager3\tempIcon1909.bmp" TargetMode="External"/><Relationship Id="rId439" Type="http://schemas.openxmlformats.org/officeDocument/2006/relationships/image" Target="file:///D:\Cloud_Storage\OneDrive%20-%20&#65326;&#65328;O&#30693;&#30340;&#36039;&#28304;&#12452;&#12491;&#12471;&#12450;&#12486;&#12451;&#12502;&#65288;&#65321;&#65330;&#65321;&#65289;\git_repository_Duo\Sharing_Knowledge3\MindManager3\tempIcon2005.bmp" TargetMode="External"/><Relationship Id="rId646" Type="http://schemas.openxmlformats.org/officeDocument/2006/relationships/image" Target="file:///D:\Cloud_Storage\OneDrive%20-%20&#65326;&#65328;O&#30693;&#30340;&#36039;&#28304;&#12452;&#12491;&#12471;&#12450;&#12486;&#12451;&#12502;&#65288;&#65321;&#65330;&#65321;&#65289;\git_repository_Duo\Sharing_Knowledge3\MindManager3\tempIcon2206.bmp" TargetMode="External"/><Relationship Id="rId201" Type="http://schemas.openxmlformats.org/officeDocument/2006/relationships/image" Target="file:///D:\Cloud_Storage\OneDrive%20-%20&#65326;&#65328;O&#30693;&#30340;&#36039;&#28304;&#12452;&#12491;&#12471;&#12450;&#12486;&#12451;&#12502;&#65288;&#65321;&#65330;&#65321;&#65289;\git_repository_Duo\Sharing_Knowledge3\MindManager3\tempIcon1771.bmp" TargetMode="External"/><Relationship Id="rId285" Type="http://schemas.openxmlformats.org/officeDocument/2006/relationships/image" Target="file:///D:\Cloud_Storage\OneDrive%20-%20&#65326;&#65328;O&#30693;&#30340;&#36039;&#28304;&#12452;&#12491;&#12471;&#12450;&#12486;&#12451;&#12502;&#65288;&#65321;&#65330;&#65321;&#65289;\git_repository_Duo\Sharing_Knowledge3\MindManager3\tempIcon1853.bmp" TargetMode="External"/><Relationship Id="rId506" Type="http://schemas.openxmlformats.org/officeDocument/2006/relationships/image" Target="file:///D:\Cloud_Storage\OneDrive%20-%20&#65326;&#65328;O&#30693;&#30340;&#36039;&#28304;&#12452;&#12491;&#12471;&#12450;&#12486;&#12451;&#12502;&#65288;&#65321;&#65330;&#65321;&#65289;\git_repository_Duo\Sharing_Knowledge3\MindManager3\tempIcon2070.bmp" TargetMode="External"/><Relationship Id="rId853" Type="http://schemas.openxmlformats.org/officeDocument/2006/relationships/image" Target="file:///D:\Cloud_Storage\OneDrive%20-%20&#65326;&#65328;O&#30693;&#30340;&#36039;&#28304;&#12452;&#12491;&#12471;&#12450;&#12486;&#12451;&#12502;&#65288;&#65321;&#65330;&#65321;&#65289;\git_repository_Duo\Sharing_Knowledge3\MindManager3\tempIcon2412.bmp" TargetMode="External"/><Relationship Id="rId492" Type="http://schemas.openxmlformats.org/officeDocument/2006/relationships/image" Target="file:///D:\Cloud_Storage\OneDrive%20-%20&#65326;&#65328;O&#30693;&#30340;&#36039;&#28304;&#12452;&#12491;&#12471;&#12450;&#12486;&#12451;&#12502;&#65288;&#65321;&#65330;&#65321;&#65289;\git_repository_Duo\Sharing_Knowledge3\MindManager3\tempIcon2057.bmp" TargetMode="External"/><Relationship Id="rId713" Type="http://schemas.openxmlformats.org/officeDocument/2006/relationships/image" Target="file:///D:\Cloud_Storage\OneDrive%20-%20&#65326;&#65328;O&#30693;&#30340;&#36039;&#28304;&#12452;&#12491;&#12471;&#12450;&#12486;&#12451;&#12502;&#65288;&#65321;&#65330;&#65321;&#65289;\git_repository_Duo\Sharing_Knowledge3\MindManager3\tempIcon2273.bmp" TargetMode="External"/><Relationship Id="rId797" Type="http://schemas.openxmlformats.org/officeDocument/2006/relationships/image" Target="file:///D:\Cloud_Storage\OneDrive%20-%20&#65326;&#65328;O&#30693;&#30340;&#36039;&#28304;&#12452;&#12491;&#12471;&#12450;&#12486;&#12451;&#12502;&#65288;&#65321;&#65330;&#65321;&#65289;\git_repository_Duo\Sharing_Knowledge3\MindManager3\tempIcon2356.bmp" TargetMode="External"/><Relationship Id="rId145" Type="http://schemas.openxmlformats.org/officeDocument/2006/relationships/image" Target="file:///D:\Cloud_Storage\OneDrive%20-%20&#65326;&#65328;O&#30693;&#30340;&#36039;&#28304;&#12452;&#12491;&#12471;&#12450;&#12486;&#12451;&#12502;&#65288;&#65321;&#65330;&#65321;&#65289;\git_repository_Duo\Sharing_Knowledge3\MindManager3\tempIcon1716.bmp" TargetMode="External"/><Relationship Id="rId352" Type="http://schemas.openxmlformats.org/officeDocument/2006/relationships/image" Target="file:///D:\Cloud_Storage\OneDrive%20-%20&#65326;&#65328;O&#30693;&#30340;&#36039;&#28304;&#12452;&#12491;&#12471;&#12450;&#12486;&#12451;&#12502;&#65288;&#65321;&#65330;&#65321;&#65289;\git_repository_Duo\Sharing_Knowledge3\MindManager3\tempIcon1920.bmp" TargetMode="External"/><Relationship Id="rId212" Type="http://schemas.openxmlformats.org/officeDocument/2006/relationships/image" Target="file:///D:\Cloud_Storage\OneDrive%20-%20&#65326;&#65328;O&#30693;&#30340;&#36039;&#28304;&#12452;&#12491;&#12471;&#12450;&#12486;&#12451;&#12502;&#65288;&#65321;&#65330;&#65321;&#65289;\git_repository_Duo\Sharing_Knowledge3\MindManager3\tempIcon1782.bmp" TargetMode="External"/><Relationship Id="rId657" Type="http://schemas.openxmlformats.org/officeDocument/2006/relationships/image" Target="file:///D:\Cloud_Storage\OneDrive%20-%20&#65326;&#65328;O&#30693;&#30340;&#36039;&#28304;&#12452;&#12491;&#12471;&#12450;&#12486;&#12451;&#12502;&#65288;&#65321;&#65330;&#65321;&#65289;\git_repository_Duo\Sharing_Knowledge3\MindManager3\tempIcon2217.bmp" TargetMode="External"/><Relationship Id="rId864" Type="http://schemas.openxmlformats.org/officeDocument/2006/relationships/image" Target="file:///D:\Cloud_Storage\OneDrive%20-%20&#65326;&#65328;O&#30693;&#30340;&#36039;&#28304;&#12452;&#12491;&#12471;&#12450;&#12486;&#12451;&#12502;&#65288;&#65321;&#65330;&#65321;&#65289;\git_repository_Duo\Sharing_Knowledge3\MindManager3\tempIcon2423.bmp" TargetMode="External"/><Relationship Id="rId296" Type="http://schemas.openxmlformats.org/officeDocument/2006/relationships/image" Target="file:///D:\Cloud_Storage\OneDrive%20-%20&#65326;&#65328;O&#30693;&#30340;&#36039;&#28304;&#12452;&#12491;&#12471;&#12450;&#12486;&#12451;&#12502;&#65288;&#65321;&#65330;&#65321;&#65289;\git_repository_Duo\Sharing_Knowledge3\MindManager3\tempIcon1864.bmp" TargetMode="External"/><Relationship Id="rId517" Type="http://schemas.openxmlformats.org/officeDocument/2006/relationships/image" Target="file:///D:\Cloud_Storage\OneDrive%20-%20&#65326;&#65328;O&#30693;&#30340;&#36039;&#28304;&#12452;&#12491;&#12471;&#12450;&#12486;&#12451;&#12502;&#65288;&#65321;&#65330;&#65321;&#65289;\git_repository_Duo\Sharing_Knowledge3\MindManager3\tempIcon2080.bmp" TargetMode="External"/><Relationship Id="rId724" Type="http://schemas.openxmlformats.org/officeDocument/2006/relationships/image" Target="file:///D:\Cloud_Storage\OneDrive%20-%20&#65326;&#65328;O&#30693;&#30340;&#36039;&#28304;&#12452;&#12491;&#12471;&#12450;&#12486;&#12451;&#12502;&#65288;&#65321;&#65330;&#65321;&#65289;\git_repository_Duo\Sharing_Knowledge3\MindManager3\tempIcon2284.bmp" TargetMode="External"/><Relationship Id="rId60" Type="http://schemas.openxmlformats.org/officeDocument/2006/relationships/image" Target="file:///D:\Cloud_Storage\OneDrive%20-%20&#65326;&#65328;O&#30693;&#30340;&#36039;&#28304;&#12452;&#12491;&#12471;&#12450;&#12486;&#12451;&#12502;&#65288;&#65321;&#65330;&#65321;&#65289;\git_repository_Duo\Sharing_Knowledge3\MindManager3\tempIcon1638.bmp" TargetMode="External"/><Relationship Id="rId156" Type="http://schemas.openxmlformats.org/officeDocument/2006/relationships/image" Target="file:///D:\Cloud_Storage\OneDrive%20-%20&#65326;&#65328;O&#30693;&#30340;&#36039;&#28304;&#12452;&#12491;&#12471;&#12450;&#12486;&#12451;&#12502;&#65288;&#65321;&#65330;&#65321;&#65289;\git_repository_Duo\Sharing_Knowledge3\MindManager3\tempIcon1727.bmp" TargetMode="External"/><Relationship Id="rId363" Type="http://schemas.openxmlformats.org/officeDocument/2006/relationships/image" Target="file:///D:\Cloud_Storage\OneDrive%20-%20&#65326;&#65328;O&#30693;&#30340;&#36039;&#28304;&#12452;&#12491;&#12471;&#12450;&#12486;&#12451;&#12502;&#65288;&#65321;&#65330;&#65321;&#65289;\git_repository_Duo\Sharing_Knowledge3\MindManager3\tempIcon1931.bmp" TargetMode="External"/><Relationship Id="rId570" Type="http://schemas.openxmlformats.org/officeDocument/2006/relationships/image" Target="file:///D:\Cloud_Storage\OneDrive%20-%20&#65326;&#65328;O&#30693;&#30340;&#36039;&#28304;&#12452;&#12491;&#12471;&#12450;&#12486;&#12451;&#12502;&#65288;&#65321;&#65330;&#65321;&#65289;\git_repository_Duo\Sharing_Knowledge3\MindManager3\tempIcon2130.bmp" TargetMode="External"/><Relationship Id="rId223" Type="http://schemas.openxmlformats.org/officeDocument/2006/relationships/image" Target="file:///D:\Cloud_Storage\OneDrive%20-%20&#65326;&#65328;O&#30693;&#30340;&#36039;&#28304;&#12452;&#12491;&#12471;&#12450;&#12486;&#12451;&#12502;&#65288;&#65321;&#65330;&#65321;&#65289;\git_repository_Duo\Sharing_Knowledge3\MindManager3\tempIcon1793.bmp" TargetMode="External"/><Relationship Id="rId430" Type="http://schemas.openxmlformats.org/officeDocument/2006/relationships/image" Target="file:///D:\Cloud_Storage\OneDrive%20-%20&#65326;&#65328;O&#30693;&#30340;&#36039;&#28304;&#12452;&#12491;&#12471;&#12450;&#12486;&#12451;&#12502;&#65288;&#65321;&#65330;&#65321;&#65289;\git_repository_Duo\Sharing_Knowledge3\MindManager3\tempIcon1996.bmp" TargetMode="External"/><Relationship Id="rId668" Type="http://schemas.openxmlformats.org/officeDocument/2006/relationships/image" Target="file:///D:\Cloud_Storage\OneDrive%20-%20&#65326;&#65328;O&#30693;&#30340;&#36039;&#28304;&#12452;&#12491;&#12471;&#12450;&#12486;&#12451;&#12502;&#65288;&#65321;&#65330;&#65321;&#65289;\git_repository_Duo\Sharing_Knowledge3\MindManager3\tempIcon2228.bmp" TargetMode="External"/><Relationship Id="rId875" Type="http://schemas.openxmlformats.org/officeDocument/2006/relationships/image" Target="file:///D:\Cloud_Storage\OneDrive%20-%20&#65326;&#65328;O&#30693;&#30340;&#36039;&#28304;&#12452;&#12491;&#12471;&#12450;&#12486;&#12451;&#12502;&#65288;&#65321;&#65330;&#65321;&#65289;\git_repository_Duo\Sharing_Knowledge3\MindManager3\tempIcon2434.bmp" TargetMode="External"/><Relationship Id="rId18" Type="http://schemas.openxmlformats.org/officeDocument/2006/relationships/hyperlink" Target="https://bluemoon55.github.io/Sharing_Knowledge3/MindManager3/Sec01-01-02.html" TargetMode="External"/><Relationship Id="rId528" Type="http://schemas.openxmlformats.org/officeDocument/2006/relationships/image" Target="file:///D:\Cloud_Storage\OneDrive%20-%20&#65326;&#65328;O&#30693;&#30340;&#36039;&#28304;&#12452;&#12491;&#12471;&#12450;&#12486;&#12451;&#12502;&#65288;&#65321;&#65330;&#65321;&#65289;\git_repository_Duo\Sharing_Knowledge3\MindManager3\tempIcon2091.bmp" TargetMode="External"/><Relationship Id="rId735" Type="http://schemas.openxmlformats.org/officeDocument/2006/relationships/image" Target="file:///D:\Cloud_Storage\OneDrive%20-%20&#65326;&#65328;O&#30693;&#30340;&#36039;&#28304;&#12452;&#12491;&#12471;&#12450;&#12486;&#12451;&#12502;&#65288;&#65321;&#65330;&#65321;&#65289;\git_repository_Duo\Sharing_Knowledge3\MindManager3\tempIcon2295.bmp" TargetMode="External"/><Relationship Id="rId167" Type="http://schemas.openxmlformats.org/officeDocument/2006/relationships/image" Target="file:///D:\Cloud_Storage\OneDrive%20-%20&#65326;&#65328;O&#30693;&#30340;&#36039;&#28304;&#12452;&#12491;&#12471;&#12450;&#12486;&#12451;&#12502;&#65288;&#65321;&#65330;&#65321;&#65289;\git_repository_Duo\Sharing_Knowledge3\MindManager3\tempIcon1737.bmp" TargetMode="External"/><Relationship Id="rId374" Type="http://schemas.openxmlformats.org/officeDocument/2006/relationships/image" Target="file:///D:\Cloud_Storage\OneDrive%20-%20&#65326;&#65328;O&#30693;&#30340;&#36039;&#28304;&#12452;&#12491;&#12471;&#12450;&#12486;&#12451;&#12502;&#65288;&#65321;&#65330;&#65321;&#65289;\git_repository_Duo\Sharing_Knowledge3\MindManager3\tempIcon1942.bmp" TargetMode="External"/><Relationship Id="rId581" Type="http://schemas.openxmlformats.org/officeDocument/2006/relationships/image" Target="file:///D:\Cloud_Storage\OneDrive%20-%20&#65326;&#65328;O&#30693;&#30340;&#36039;&#28304;&#12452;&#12491;&#12471;&#12450;&#12486;&#12451;&#12502;&#65288;&#65321;&#65330;&#65321;&#65289;\git_repository_Duo\Sharing_Knowledge3\MindManager3\tempIcon2141.bmp" TargetMode="External"/><Relationship Id="rId71" Type="http://schemas.openxmlformats.org/officeDocument/2006/relationships/image" Target="file:///D:\Cloud_Storage\OneDrive%20-%20&#65326;&#65328;O&#30693;&#30340;&#36039;&#28304;&#12452;&#12491;&#12471;&#12450;&#12486;&#12451;&#12502;&#65288;&#65321;&#65330;&#65321;&#65289;\git_repository_Duo\Sharing_Knowledge3\MindManager3\tempIcon1646.bmp" TargetMode="External"/><Relationship Id="rId234" Type="http://schemas.openxmlformats.org/officeDocument/2006/relationships/image" Target="file:///D:\Cloud_Storage\OneDrive%20-%20&#65326;&#65328;O&#30693;&#30340;&#36039;&#28304;&#12452;&#12491;&#12471;&#12450;&#12486;&#12451;&#12502;&#65288;&#65321;&#65330;&#65321;&#65289;\git_repository_Duo\Sharing_Knowledge3\MindManager3\tempIcon1804.bmp" TargetMode="External"/><Relationship Id="rId679" Type="http://schemas.openxmlformats.org/officeDocument/2006/relationships/image" Target="file:///D:\Cloud_Storage\OneDrive%20-%20&#65326;&#65328;O&#30693;&#30340;&#36039;&#28304;&#12452;&#12491;&#12471;&#12450;&#12486;&#12451;&#12502;&#65288;&#65321;&#65330;&#65321;&#65289;\git_repository_Duo\Sharing_Knowledge3\MindManager3\tempIcon2239.bmp" TargetMode="External"/><Relationship Id="rId802" Type="http://schemas.openxmlformats.org/officeDocument/2006/relationships/image" Target="file:///D:\Cloud_Storage\OneDrive%20-%20&#65326;&#65328;O&#30693;&#30340;&#36039;&#28304;&#12452;&#12491;&#12471;&#12450;&#12486;&#12451;&#12502;&#65288;&#65321;&#65330;&#65321;&#65289;\git_repository_Duo\Sharing_Knowledge3\MindManager3\tempIcon2361.bmp" TargetMode="External"/><Relationship Id="rId886"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file:///D:\Cloud_Storage\OneDrive%20-%20&#65326;&#65328;O&#30693;&#30340;&#36039;&#28304;&#12452;&#12491;&#12471;&#12450;&#12486;&#12451;&#12502;&#65288;&#65321;&#65330;&#65321;&#65289;\git_repository_Duo\Sharing_Knowledge3\MindManager3\tempIcon1614.bmp" TargetMode="External"/><Relationship Id="rId441" Type="http://schemas.openxmlformats.org/officeDocument/2006/relationships/image" Target="file:///D:\Cloud_Storage\OneDrive%20-%20&#65326;&#65328;O&#30693;&#30340;&#36039;&#28304;&#12452;&#12491;&#12471;&#12450;&#12486;&#12451;&#12502;&#65288;&#65321;&#65330;&#65321;&#65289;\git_repository_Duo\Sharing_Knowledge3\MindManager3\tempIcon2007.bmp" TargetMode="External"/><Relationship Id="rId539" Type="http://schemas.openxmlformats.org/officeDocument/2006/relationships/image" Target="file:///D:\Cloud_Storage\OneDrive%20-%20&#65326;&#65328;O&#30693;&#30340;&#36039;&#28304;&#12452;&#12491;&#12471;&#12450;&#12486;&#12451;&#12502;&#65288;&#65321;&#65330;&#65321;&#65289;\git_repository_Duo\Sharing_Knowledge3\MindManager3\tempIcon2102.bmp" TargetMode="External"/><Relationship Id="rId746" Type="http://schemas.openxmlformats.org/officeDocument/2006/relationships/image" Target="file:///D:\Cloud_Storage\OneDrive%20-%20&#65326;&#65328;O&#30693;&#30340;&#36039;&#28304;&#12452;&#12491;&#12471;&#12450;&#12486;&#12451;&#12502;&#65288;&#65321;&#65330;&#65321;&#65289;\git_repository_Duo\Sharing_Knowledge3\MindManager3\tempIcon2306.bmp" TargetMode="External"/><Relationship Id="rId178" Type="http://schemas.openxmlformats.org/officeDocument/2006/relationships/image" Target="file:///D:\Cloud_Storage\OneDrive%20-%20&#65326;&#65328;O&#30693;&#30340;&#36039;&#28304;&#12452;&#12491;&#12471;&#12450;&#12486;&#12451;&#12502;&#65288;&#65321;&#65330;&#65321;&#65289;\git_repository_Duo\Sharing_Knowledge3\MindManager3\tempIcon1748.bmp" TargetMode="External"/><Relationship Id="rId301" Type="http://schemas.openxmlformats.org/officeDocument/2006/relationships/image" Target="file:///D:\Cloud_Storage\OneDrive%20-%20&#65326;&#65328;O&#30693;&#30340;&#36039;&#28304;&#12452;&#12491;&#12471;&#12450;&#12486;&#12451;&#12502;&#65288;&#65321;&#65330;&#65321;&#65289;\git_repository_Duo\Sharing_Knowledge3\MindManager3\tempIcon1869.bmp" TargetMode="External"/><Relationship Id="rId82" Type="http://schemas.openxmlformats.org/officeDocument/2006/relationships/image" Target="file:///D:\Cloud_Storage\OneDrive%20-%20&#65326;&#65328;O&#30693;&#30340;&#36039;&#28304;&#12452;&#12491;&#12471;&#12450;&#12486;&#12451;&#12502;&#65288;&#65321;&#65330;&#65321;&#65289;\git_repository_Duo\Sharing_Knowledge3\MindManager3\tempIcon1657.bmp" TargetMode="External"/><Relationship Id="rId385" Type="http://schemas.openxmlformats.org/officeDocument/2006/relationships/image" Target="file:///D:\Cloud_Storage\OneDrive%20-%20&#65326;&#65328;O&#30693;&#30340;&#36039;&#28304;&#12452;&#12491;&#12471;&#12450;&#12486;&#12451;&#12502;&#65288;&#65321;&#65330;&#65321;&#65289;\git_repository_Duo\Sharing_Knowledge3\MindManager3\tempIcon1953.bmp" TargetMode="External"/><Relationship Id="rId592" Type="http://schemas.openxmlformats.org/officeDocument/2006/relationships/image" Target="file:///D:\Cloud_Storage\OneDrive%20-%20&#65326;&#65328;O&#30693;&#30340;&#36039;&#28304;&#12452;&#12491;&#12471;&#12450;&#12486;&#12451;&#12502;&#65288;&#65321;&#65330;&#65321;&#65289;\git_repository_Duo\Sharing_Knowledge3\MindManager3\tempIcon2152.bmp" TargetMode="External"/><Relationship Id="rId606" Type="http://schemas.openxmlformats.org/officeDocument/2006/relationships/image" Target="file:///D:\Cloud_Storage\OneDrive%20-%20&#65326;&#65328;O&#30693;&#30340;&#36039;&#28304;&#12452;&#12491;&#12471;&#12450;&#12486;&#12451;&#12502;&#65288;&#65321;&#65330;&#65321;&#65289;\git_repository_Duo\Sharing_Knowledge3\MindManager3\tempIcon2166.bmp" TargetMode="External"/><Relationship Id="rId813" Type="http://schemas.openxmlformats.org/officeDocument/2006/relationships/image" Target="file:///D:\Cloud_Storage\OneDrive%20-%20&#65326;&#65328;O&#30693;&#30340;&#36039;&#28304;&#12452;&#12491;&#12471;&#12450;&#12486;&#12451;&#12502;&#65288;&#65321;&#65330;&#65321;&#65289;\git_repository_Duo\Sharing_Knowledge3\MindManager3\tempIcon2372.bmp" TargetMode="External"/><Relationship Id="rId245" Type="http://schemas.openxmlformats.org/officeDocument/2006/relationships/image" Target="file:///D:\Cloud_Storage\OneDrive%20-%20&#65326;&#65328;O&#30693;&#30340;&#36039;&#28304;&#12452;&#12491;&#12471;&#12450;&#12486;&#12451;&#12502;&#65288;&#65321;&#65330;&#65321;&#65289;\git_repository_Duo\Sharing_Knowledge3\MindManager3\tempIcon1815.bmp" TargetMode="External"/><Relationship Id="rId452" Type="http://schemas.openxmlformats.org/officeDocument/2006/relationships/image" Target="file:///D:\Cloud_Storage\OneDrive%20-%20&#65326;&#65328;O&#30693;&#30340;&#36039;&#28304;&#12452;&#12491;&#12471;&#12450;&#12486;&#12451;&#12502;&#65288;&#65321;&#65330;&#65321;&#65289;\git_repository_Duo\Sharing_Knowledge3\MindManager3\tempIcon2018.bmp" TargetMode="External"/><Relationship Id="rId105" Type="http://schemas.openxmlformats.org/officeDocument/2006/relationships/image" Target="file:///D:\Cloud_Storage\OneDrive%20-%20&#65326;&#65328;O&#30693;&#30340;&#36039;&#28304;&#12452;&#12491;&#12471;&#12450;&#12486;&#12451;&#12502;&#65288;&#65321;&#65330;&#65321;&#65289;\git_repository_Duo\Sharing_Knowledge3\MindManager3\tempIcon1680.bmp" TargetMode="External"/><Relationship Id="rId312" Type="http://schemas.openxmlformats.org/officeDocument/2006/relationships/image" Target="file:///D:\Cloud_Storage\OneDrive%20-%20&#65326;&#65328;O&#30693;&#30340;&#36039;&#28304;&#12452;&#12491;&#12471;&#12450;&#12486;&#12451;&#12502;&#65288;&#65321;&#65330;&#65321;&#65289;\git_repository_Duo\Sharing_Knowledge3\MindManager3\tempIcon1880.bmp" TargetMode="External"/><Relationship Id="rId757" Type="http://schemas.openxmlformats.org/officeDocument/2006/relationships/image" Target="file:///D:\Cloud_Storage\OneDrive%20-%20&#65326;&#65328;O&#30693;&#30340;&#36039;&#28304;&#12452;&#12491;&#12471;&#12450;&#12486;&#12451;&#12502;&#65288;&#65321;&#65330;&#65321;&#65289;\git_repository_Duo\Sharing_Knowledge3\MindManager3\tempIcon2317.bmp" TargetMode="External"/><Relationship Id="rId93" Type="http://schemas.openxmlformats.org/officeDocument/2006/relationships/image" Target="file:///D:\Cloud_Storage\OneDrive%20-%20&#65326;&#65328;O&#30693;&#30340;&#36039;&#28304;&#12452;&#12491;&#12471;&#12450;&#12486;&#12451;&#12502;&#65288;&#65321;&#65330;&#65321;&#65289;\git_repository_Duo\Sharing_Knowledge3\MindManager3\tempIcon1668.bmp" TargetMode="External"/><Relationship Id="rId189" Type="http://schemas.openxmlformats.org/officeDocument/2006/relationships/image" Target="file:///D:\Cloud_Storage\OneDrive%20-%20&#65326;&#65328;O&#30693;&#30340;&#36039;&#28304;&#12452;&#12491;&#12471;&#12450;&#12486;&#12451;&#12502;&#65288;&#65321;&#65330;&#65321;&#65289;\git_repository_Duo\Sharing_Knowledge3\MindManager3\tempIcon1759.bmp" TargetMode="External"/><Relationship Id="rId396" Type="http://schemas.openxmlformats.org/officeDocument/2006/relationships/image" Target="file:///D:\Cloud_Storage\OneDrive%20-%20&#65326;&#65328;O&#30693;&#30340;&#36039;&#28304;&#12452;&#12491;&#12471;&#12450;&#12486;&#12451;&#12502;&#65288;&#65321;&#65330;&#65321;&#65289;\git_repository_Duo\Sharing_Knowledge3\MindManager3\tempIcon1963.bmp" TargetMode="External"/><Relationship Id="rId617" Type="http://schemas.openxmlformats.org/officeDocument/2006/relationships/image" Target="file:///D:\Cloud_Storage\OneDrive%20-%20&#65326;&#65328;O&#30693;&#30340;&#36039;&#28304;&#12452;&#12491;&#12471;&#12450;&#12486;&#12451;&#12502;&#65288;&#65321;&#65330;&#65321;&#65289;\git_repository_Duo\Sharing_Knowledge3\MindManager3\tempIcon2177.bmp" TargetMode="External"/><Relationship Id="rId824" Type="http://schemas.openxmlformats.org/officeDocument/2006/relationships/image" Target="file:///D:\Cloud_Storage\OneDrive%20-%20&#65326;&#65328;O&#30693;&#30340;&#36039;&#28304;&#12452;&#12491;&#12471;&#12450;&#12486;&#12451;&#12502;&#65288;&#65321;&#65330;&#65321;&#65289;\git_repository_Duo\Sharing_Knowledge3\MindManager3\tempIcon2383.bmp" TargetMode="External"/><Relationship Id="rId256" Type="http://schemas.openxmlformats.org/officeDocument/2006/relationships/image" Target="file:///D:\Cloud_Storage\OneDrive%20-%20&#65326;&#65328;O&#30693;&#30340;&#36039;&#28304;&#12452;&#12491;&#12471;&#12450;&#12486;&#12451;&#12502;&#65288;&#65321;&#65330;&#65321;&#65289;\git_repository_Duo\Sharing_Knowledge3\MindManager3\tempIcon1826.bmp" TargetMode="External"/><Relationship Id="rId463" Type="http://schemas.openxmlformats.org/officeDocument/2006/relationships/image" Target="file:///D:\Cloud_Storage\OneDrive%20-%20&#65326;&#65328;O&#30693;&#30340;&#36039;&#28304;&#12452;&#12491;&#12471;&#12450;&#12486;&#12451;&#12502;&#65288;&#65321;&#65330;&#65321;&#65289;\git_repository_Duo\Sharing_Knowledge3\MindManager3\tempIcon2029.bmp" TargetMode="External"/><Relationship Id="rId670" Type="http://schemas.openxmlformats.org/officeDocument/2006/relationships/image" Target="file:///D:\Cloud_Storage\OneDrive%20-%20&#65326;&#65328;O&#30693;&#30340;&#36039;&#28304;&#12452;&#12491;&#12471;&#12450;&#12486;&#12451;&#12502;&#65288;&#65321;&#65330;&#65321;&#65289;\git_repository_Duo\Sharing_Knowledge3\MindManager3\tempIcon2230.bmp" TargetMode="External"/><Relationship Id="rId116" Type="http://schemas.openxmlformats.org/officeDocument/2006/relationships/image" Target="file:///D:\Cloud_Storage\OneDrive%20-%20&#65326;&#65328;O&#30693;&#30340;&#36039;&#28304;&#12452;&#12491;&#12471;&#12450;&#12486;&#12451;&#12502;&#65288;&#65321;&#65330;&#65321;&#65289;\git_repository_Duo\Sharing_Knowledge3\MindManager3\tempIcon1690.bmp" TargetMode="External"/><Relationship Id="rId323" Type="http://schemas.openxmlformats.org/officeDocument/2006/relationships/image" Target="file:///D:\Cloud_Storage\OneDrive%20-%20&#65326;&#65328;O&#30693;&#30340;&#36039;&#28304;&#12452;&#12491;&#12471;&#12450;&#12486;&#12451;&#12502;&#65288;&#65321;&#65330;&#65321;&#65289;\git_repository_Duo\Sharing_Knowledge3\MindManager3\tempIcon1891.bmp" TargetMode="External"/><Relationship Id="rId530" Type="http://schemas.openxmlformats.org/officeDocument/2006/relationships/image" Target="file:///D:\Cloud_Storage\OneDrive%20-%20&#65326;&#65328;O&#30693;&#30340;&#36039;&#28304;&#12452;&#12491;&#12471;&#12450;&#12486;&#12451;&#12502;&#65288;&#65321;&#65330;&#65321;&#65289;\git_repository_Duo\Sharing_Knowledge3\MindManager3\tempIcon2093.bmp" TargetMode="External"/><Relationship Id="rId768" Type="http://schemas.openxmlformats.org/officeDocument/2006/relationships/image" Target="file:///D:\Cloud_Storage\OneDrive%20-%20&#65326;&#65328;O&#30693;&#30340;&#36039;&#28304;&#12452;&#12491;&#12471;&#12450;&#12486;&#12451;&#12502;&#65288;&#65321;&#65330;&#65321;&#65289;\git_repository_Duo\Sharing_Knowledge3\MindManager3\tempIcon2327.bmp" TargetMode="External"/><Relationship Id="rId20" Type="http://schemas.openxmlformats.org/officeDocument/2006/relationships/hyperlink" Target="https://bluemoon55.github.io/Sharing_Knowledge3/MindManager3/Sec01-01-02.xlsx" TargetMode="External"/><Relationship Id="rId628" Type="http://schemas.openxmlformats.org/officeDocument/2006/relationships/image" Target="file:///D:\Cloud_Storage\OneDrive%20-%20&#65326;&#65328;O&#30693;&#30340;&#36039;&#28304;&#12452;&#12491;&#12471;&#12450;&#12486;&#12451;&#12502;&#65288;&#65321;&#65330;&#65321;&#65289;\git_repository_Duo\Sharing_Knowledge3\MindManager3\tempIcon2188.bmp" TargetMode="External"/><Relationship Id="rId835" Type="http://schemas.openxmlformats.org/officeDocument/2006/relationships/image" Target="file:///D:\Cloud_Storage\OneDrive%20-%20&#65326;&#65328;O&#30693;&#30340;&#36039;&#28304;&#12452;&#12491;&#12471;&#12450;&#12486;&#12451;&#12502;&#65288;&#65321;&#65330;&#65321;&#65289;\git_repository_Duo\Sharing_Knowledge3\MindManager3\tempIcon2394.bmp" TargetMode="External"/><Relationship Id="rId267" Type="http://schemas.openxmlformats.org/officeDocument/2006/relationships/image" Target="file:///D:\Cloud_Storage\OneDrive%20-%20&#65326;&#65328;O&#30693;&#30340;&#36039;&#28304;&#12452;&#12491;&#12471;&#12450;&#12486;&#12451;&#12502;&#65288;&#65321;&#65330;&#65321;&#65289;\git_repository_Duo\Sharing_Knowledge3\MindManager3\tempIcon1836.bmp" TargetMode="External"/><Relationship Id="rId474" Type="http://schemas.openxmlformats.org/officeDocument/2006/relationships/image" Target="file:///D:\Cloud_Storage\OneDrive%20-%20&#65326;&#65328;O&#30693;&#30340;&#36039;&#28304;&#12452;&#12491;&#12471;&#12450;&#12486;&#12451;&#12502;&#65288;&#65321;&#65330;&#65321;&#65289;\git_repository_Duo\Sharing_Knowledge3\MindManager3\tempIcon2040.bmp" TargetMode="External"/><Relationship Id="rId127" Type="http://schemas.openxmlformats.org/officeDocument/2006/relationships/image" Target="file:///D:\Cloud_Storage\OneDrive%20-%20&#65326;&#65328;O&#30693;&#30340;&#36039;&#28304;&#12452;&#12491;&#12471;&#12450;&#12486;&#12451;&#12502;&#65288;&#65321;&#65330;&#65321;&#65289;\git_repository_Duo\Sharing_Knowledge3\MindManager3\tempIcon1698.bmp" TargetMode="External"/><Relationship Id="rId681" Type="http://schemas.openxmlformats.org/officeDocument/2006/relationships/image" Target="file:///D:\Cloud_Storage\OneDrive%20-%20&#65326;&#65328;O&#30693;&#30340;&#36039;&#28304;&#12452;&#12491;&#12471;&#12450;&#12486;&#12451;&#12502;&#65288;&#65321;&#65330;&#65321;&#65289;\git_repository_Duo\Sharing_Knowledge3\MindManager3\tempIcon2241.bmp" TargetMode="External"/><Relationship Id="rId779" Type="http://schemas.openxmlformats.org/officeDocument/2006/relationships/image" Target="file:///D:\Cloud_Storage\OneDrive%20-%20&#65326;&#65328;O&#30693;&#30340;&#36039;&#28304;&#12452;&#12491;&#12471;&#12450;&#12486;&#12451;&#12502;&#65288;&#65321;&#65330;&#65321;&#65289;\git_repository_Duo\Sharing_Knowledge3\MindManager3\tempIcon2338.bmp" TargetMode="External"/><Relationship Id="rId31" Type="http://schemas.openxmlformats.org/officeDocument/2006/relationships/image" Target="file:///D:\Cloud_Storage\OneDrive%20-%20&#65326;&#65328;O&#30693;&#30340;&#36039;&#28304;&#12452;&#12491;&#12471;&#12450;&#12486;&#12451;&#12502;&#65288;&#65321;&#65330;&#65321;&#65289;\git_repository_Duo\Sharing_Knowledge3\MindManager3\tempIcon1616.bmp" TargetMode="External"/><Relationship Id="rId334" Type="http://schemas.openxmlformats.org/officeDocument/2006/relationships/image" Target="file:///D:\Cloud_Storage\OneDrive%20-%20&#65326;&#65328;O&#30693;&#30340;&#36039;&#28304;&#12452;&#12491;&#12471;&#12450;&#12486;&#12451;&#12502;&#65288;&#65321;&#65330;&#65321;&#65289;\git_repository_Duo\Sharing_Knowledge3\MindManager3\tempIcon1902.bmp" TargetMode="External"/><Relationship Id="rId541" Type="http://schemas.openxmlformats.org/officeDocument/2006/relationships/image" Target="file:///D:\Cloud_Storage\OneDrive%20-%20&#65326;&#65328;O&#30693;&#30340;&#36039;&#28304;&#12452;&#12491;&#12471;&#12450;&#12486;&#12451;&#12502;&#65288;&#65321;&#65330;&#65321;&#65289;\git_repository_Duo\Sharing_Knowledge3\MindManager3\tempIcon2104.bmp" TargetMode="External"/><Relationship Id="rId639" Type="http://schemas.openxmlformats.org/officeDocument/2006/relationships/image" Target="file:///D:\Cloud_Storage\OneDrive%20-%20&#65326;&#65328;O&#30693;&#30340;&#36039;&#28304;&#12452;&#12491;&#12471;&#12450;&#12486;&#12451;&#12502;&#65288;&#65321;&#65330;&#65321;&#65289;\git_repository_Duo\Sharing_Knowledge3\MindManager3\tempIcon2199.bmp" TargetMode="External"/><Relationship Id="rId180" Type="http://schemas.openxmlformats.org/officeDocument/2006/relationships/image" Target="file:///D:\Cloud_Storage\OneDrive%20-%20&#65326;&#65328;O&#30693;&#30340;&#36039;&#28304;&#12452;&#12491;&#12471;&#12450;&#12486;&#12451;&#12502;&#65288;&#65321;&#65330;&#65321;&#65289;\git_repository_Duo\Sharing_Knowledge3\MindManager3\tempIcon1750.bmp" TargetMode="External"/><Relationship Id="rId278" Type="http://schemas.openxmlformats.org/officeDocument/2006/relationships/image" Target="file:///D:\Cloud_Storage\OneDrive%20-%20&#65326;&#65328;O&#30693;&#30340;&#36039;&#28304;&#12452;&#12491;&#12471;&#12450;&#12486;&#12451;&#12502;&#65288;&#65321;&#65330;&#65321;&#65289;\git_repository_Duo\Sharing_Knowledge3\MindManager3\tempIcon1846.bmp" TargetMode="External"/><Relationship Id="rId401" Type="http://schemas.openxmlformats.org/officeDocument/2006/relationships/image" Target="file:///D:\Cloud_Storage\OneDrive%20-%20&#65326;&#65328;O&#30693;&#30340;&#36039;&#28304;&#12452;&#12491;&#12471;&#12450;&#12486;&#12451;&#12502;&#65288;&#65321;&#65330;&#65321;&#65289;\git_repository_Duo\Sharing_Knowledge3\MindManager3\tempIcon1968.bmp" TargetMode="External"/><Relationship Id="rId846" Type="http://schemas.openxmlformats.org/officeDocument/2006/relationships/image" Target="file:///D:\Cloud_Storage\OneDrive%20-%20&#65326;&#65328;O&#30693;&#30340;&#36039;&#28304;&#12452;&#12491;&#12471;&#12450;&#12486;&#12451;&#12502;&#65288;&#65321;&#65330;&#65321;&#65289;\git_repository_Duo\Sharing_Knowledge3\MindManager3\tempIcon2405.bmp" TargetMode="External"/><Relationship Id="rId485" Type="http://schemas.openxmlformats.org/officeDocument/2006/relationships/image" Target="file:///D:\Cloud_Storage\OneDrive%20-%20&#65326;&#65328;O&#30693;&#30340;&#36039;&#28304;&#12452;&#12491;&#12471;&#12450;&#12486;&#12451;&#12502;&#65288;&#65321;&#65330;&#65321;&#65289;\git_repository_Duo\Sharing_Knowledge3\MindManager3\tempIcon2050.bmp" TargetMode="External"/><Relationship Id="rId692" Type="http://schemas.openxmlformats.org/officeDocument/2006/relationships/image" Target="file:///D:\Cloud_Storage\OneDrive%20-%20&#65326;&#65328;O&#30693;&#30340;&#36039;&#28304;&#12452;&#12491;&#12471;&#12450;&#12486;&#12451;&#12502;&#65288;&#65321;&#65330;&#65321;&#65289;\git_repository_Duo\Sharing_Knowledge3\MindManager3\tempIcon2252.bmp" TargetMode="External"/><Relationship Id="rId706" Type="http://schemas.openxmlformats.org/officeDocument/2006/relationships/image" Target="file:///D:\Cloud_Storage\OneDrive%20-%20&#65326;&#65328;O&#30693;&#30340;&#36039;&#28304;&#12452;&#12491;&#12471;&#12450;&#12486;&#12451;&#12502;&#65288;&#65321;&#65330;&#65321;&#65289;\git_repository_Duo\Sharing_Knowledge3\MindManager3\tempIcon2266.bmp" TargetMode="External"/><Relationship Id="rId42" Type="http://schemas.openxmlformats.org/officeDocument/2006/relationships/image" Target="file:///D:\Cloud_Storage\OneDrive%20-%20&#65326;&#65328;O&#30693;&#30340;&#36039;&#28304;&#12452;&#12491;&#12471;&#12450;&#12486;&#12451;&#12502;&#65288;&#65321;&#65330;&#65321;&#65289;\git_repository_Duo\Sharing_Knowledge3\MindManager3\tempIcon1623.bmp" TargetMode="External"/><Relationship Id="rId138" Type="http://schemas.openxmlformats.org/officeDocument/2006/relationships/image" Target="file:///D:\Cloud_Storage\OneDrive%20-%20&#65326;&#65328;O&#30693;&#30340;&#36039;&#28304;&#12452;&#12491;&#12471;&#12450;&#12486;&#12451;&#12502;&#65288;&#65321;&#65330;&#65321;&#65289;\git_repository_Duo\Sharing_Knowledge3\MindManager3\tempIcon1709.bmp" TargetMode="External"/><Relationship Id="rId345" Type="http://schemas.openxmlformats.org/officeDocument/2006/relationships/image" Target="file:///D:\Cloud_Storage\OneDrive%20-%20&#65326;&#65328;O&#30693;&#30340;&#36039;&#28304;&#12452;&#12491;&#12471;&#12450;&#12486;&#12451;&#12502;&#65288;&#65321;&#65330;&#65321;&#65289;\git_repository_Duo\Sharing_Knowledge3\MindManager3\tempIcon1913.bmp" TargetMode="External"/><Relationship Id="rId552" Type="http://schemas.openxmlformats.org/officeDocument/2006/relationships/image" Target="file:///D:\Cloud_Storage\OneDrive%20-%20&#65326;&#65328;O&#30693;&#30340;&#36039;&#28304;&#12452;&#12491;&#12471;&#12450;&#12486;&#12451;&#12502;&#65288;&#65321;&#65330;&#65321;&#65289;\git_repository_Duo\Sharing_Knowledge3\MindManager3\tempIcon2114.bmp" TargetMode="External"/><Relationship Id="rId191" Type="http://schemas.openxmlformats.org/officeDocument/2006/relationships/image" Target="file:///D:\Cloud_Storage\OneDrive%20-%20&#65326;&#65328;O&#30693;&#30340;&#36039;&#28304;&#12452;&#12491;&#12471;&#12450;&#12486;&#12451;&#12502;&#65288;&#65321;&#65330;&#65321;&#65289;\git_repository_Duo\Sharing_Knowledge3\MindManager3\tempIcon1761.bmp" TargetMode="External"/><Relationship Id="rId205" Type="http://schemas.openxmlformats.org/officeDocument/2006/relationships/image" Target="file:///D:\Cloud_Storage\OneDrive%20-%20&#65326;&#65328;O&#30693;&#30340;&#36039;&#28304;&#12452;&#12491;&#12471;&#12450;&#12486;&#12451;&#12502;&#65288;&#65321;&#65330;&#65321;&#65289;\git_repository_Duo\Sharing_Knowledge3\MindManager3\tempIcon1775.bmp" TargetMode="External"/><Relationship Id="rId412" Type="http://schemas.openxmlformats.org/officeDocument/2006/relationships/image" Target="file:///D:\Cloud_Storage\OneDrive%20-%20&#65326;&#65328;O&#30693;&#30340;&#36039;&#28304;&#12452;&#12491;&#12471;&#12450;&#12486;&#12451;&#12502;&#65288;&#65321;&#65330;&#65321;&#65289;\git_repository_Duo\Sharing_Knowledge3\MindManager3\tempIcon1978.bmp" TargetMode="External"/><Relationship Id="rId857" Type="http://schemas.openxmlformats.org/officeDocument/2006/relationships/image" Target="file:///D:\Cloud_Storage\OneDrive%20-%20&#65326;&#65328;O&#30693;&#30340;&#36039;&#28304;&#12452;&#12491;&#12471;&#12450;&#12486;&#12451;&#12502;&#65288;&#65321;&#65330;&#65321;&#65289;\git_repository_Duo\Sharing_Knowledge3\MindManager3\tempIcon2416.bmp" TargetMode="External"/><Relationship Id="rId289" Type="http://schemas.openxmlformats.org/officeDocument/2006/relationships/image" Target="file:///D:\Cloud_Storage\OneDrive%20-%20&#65326;&#65328;O&#30693;&#30340;&#36039;&#28304;&#12452;&#12491;&#12471;&#12450;&#12486;&#12451;&#12502;&#65288;&#65321;&#65330;&#65321;&#65289;\git_repository_Duo\Sharing_Knowledge3\MindManager3\tempIcon1857.bmp" TargetMode="External"/><Relationship Id="rId496" Type="http://schemas.openxmlformats.org/officeDocument/2006/relationships/image" Target="file:///D:\Cloud_Storage\OneDrive%20-%20&#65326;&#65328;O&#30693;&#30340;&#36039;&#28304;&#12452;&#12491;&#12471;&#12450;&#12486;&#12451;&#12502;&#65288;&#65321;&#65330;&#65321;&#65289;\git_repository_Duo\Sharing_Knowledge3\MindManager3\tempIcon2061.bmp" TargetMode="External"/><Relationship Id="rId717" Type="http://schemas.openxmlformats.org/officeDocument/2006/relationships/image" Target="file:///D:\Cloud_Storage\OneDrive%20-%20&#65326;&#65328;O&#30693;&#30340;&#36039;&#28304;&#12452;&#12491;&#12471;&#12450;&#12486;&#12451;&#12502;&#65288;&#65321;&#65330;&#65321;&#65289;\git_repository_Duo\Sharing_Knowledge3\MindManager3\tempIcon2277.bmp" TargetMode="External"/><Relationship Id="rId53" Type="http://schemas.openxmlformats.org/officeDocument/2006/relationships/image" Target="file:///D:\Cloud_Storage\OneDrive%20-%20&#65326;&#65328;O&#30693;&#30340;&#36039;&#28304;&#12452;&#12491;&#12471;&#12450;&#12486;&#12451;&#12502;&#65288;&#65321;&#65330;&#65321;&#65289;\git_repository_Duo\Sharing_Knowledge3\MindManager3\tempIcon1631.bmp" TargetMode="External"/><Relationship Id="rId149" Type="http://schemas.openxmlformats.org/officeDocument/2006/relationships/image" Target="file:///D:\Cloud_Storage\OneDrive%20-%20&#65326;&#65328;O&#30693;&#30340;&#36039;&#28304;&#12452;&#12491;&#12471;&#12450;&#12486;&#12451;&#12502;&#65288;&#65321;&#65330;&#65321;&#65289;\git_repository_Duo\Sharing_Knowledge3\MindManager3\tempIcon1720.bmp" TargetMode="External"/><Relationship Id="rId356" Type="http://schemas.openxmlformats.org/officeDocument/2006/relationships/image" Target="file:///D:\Cloud_Storage\OneDrive%20-%20&#65326;&#65328;O&#30693;&#30340;&#36039;&#28304;&#12452;&#12491;&#12471;&#12450;&#12486;&#12451;&#12502;&#65288;&#65321;&#65330;&#65321;&#65289;\git_repository_Duo\Sharing_Knowledge3\MindManager3\tempIcon1924.bmp" TargetMode="External"/><Relationship Id="rId563" Type="http://schemas.openxmlformats.org/officeDocument/2006/relationships/image" Target="file:///D:\Cloud_Storage\OneDrive%20-%20&#65326;&#65328;O&#30693;&#30340;&#36039;&#28304;&#12452;&#12491;&#12471;&#12450;&#12486;&#12451;&#12502;&#65288;&#65321;&#65330;&#65321;&#65289;\git_repository_Duo\Sharing_Knowledge3\MindManager3\tempIcon2124.bmp" TargetMode="External"/><Relationship Id="rId770" Type="http://schemas.openxmlformats.org/officeDocument/2006/relationships/image" Target="file:///D:\Cloud_Storage\OneDrive%20-%20&#65326;&#65328;O&#30693;&#30340;&#36039;&#28304;&#12452;&#12491;&#12471;&#12450;&#12486;&#12451;&#12502;&#65288;&#65321;&#65330;&#65321;&#65289;\git_repository_Duo\Sharing_Knowledge3\MindManager3\tempIcon2329.bmp" TargetMode="External"/><Relationship Id="rId216" Type="http://schemas.openxmlformats.org/officeDocument/2006/relationships/image" Target="file:///D:\Cloud_Storage\OneDrive%20-%20&#65326;&#65328;O&#30693;&#30340;&#36039;&#28304;&#12452;&#12491;&#12471;&#12450;&#12486;&#12451;&#12502;&#65288;&#65321;&#65330;&#65321;&#65289;\git_repository_Duo\Sharing_Knowledge3\MindManager3\tempIcon1786.bmp" TargetMode="External"/><Relationship Id="rId423" Type="http://schemas.openxmlformats.org/officeDocument/2006/relationships/image" Target="file:///D:\Cloud_Storage\OneDrive%20-%20&#65326;&#65328;O&#30693;&#30340;&#36039;&#28304;&#12452;&#12491;&#12471;&#12450;&#12486;&#12451;&#12502;&#65288;&#65321;&#65330;&#65321;&#65289;\git_repository_Duo\Sharing_Knowledge3\MindManager3\tempIcon1989.bmp" TargetMode="External"/><Relationship Id="rId868" Type="http://schemas.openxmlformats.org/officeDocument/2006/relationships/image" Target="file:///D:\Cloud_Storage\OneDrive%20-%20&#65326;&#65328;O&#30693;&#30340;&#36039;&#28304;&#12452;&#12491;&#12471;&#12450;&#12486;&#12451;&#12502;&#65288;&#65321;&#65330;&#65321;&#65289;\git_repository_Duo\Sharing_Knowledge3\MindManager3\tempIcon2427.bmp" TargetMode="External"/><Relationship Id="rId630" Type="http://schemas.openxmlformats.org/officeDocument/2006/relationships/image" Target="file:///D:\Cloud_Storage\OneDrive%20-%20&#65326;&#65328;O&#30693;&#30340;&#36039;&#28304;&#12452;&#12491;&#12471;&#12450;&#12486;&#12451;&#12502;&#65288;&#65321;&#65330;&#65321;&#65289;\git_repository_Duo\Sharing_Knowledge3\MindManager3\tempIcon2190.bmp" TargetMode="External"/><Relationship Id="rId728" Type="http://schemas.openxmlformats.org/officeDocument/2006/relationships/image" Target="file:///D:\Cloud_Storage\OneDrive%20-%20&#65326;&#65328;O&#30693;&#30340;&#36039;&#28304;&#12452;&#12491;&#12471;&#12450;&#12486;&#12451;&#12502;&#65288;&#65321;&#65330;&#65321;&#65289;\git_repository_Duo\Sharing_Knowledge3\MindManager3\tempIcon2288.bmp" TargetMode="External"/><Relationship Id="rId64" Type="http://schemas.openxmlformats.org/officeDocument/2006/relationships/image" Target="file:///D:\Cloud_Storage\OneDrive%20-%20&#65326;&#65328;O&#30693;&#30340;&#36039;&#28304;&#12452;&#12491;&#12471;&#12450;&#12486;&#12451;&#12502;&#65288;&#65321;&#65330;&#65321;&#65289;\git_repository_Duo\Sharing_Knowledge3\MindManager3\tempIcon1642.bmp" TargetMode="External"/><Relationship Id="rId367" Type="http://schemas.openxmlformats.org/officeDocument/2006/relationships/image" Target="file:///D:\Cloud_Storage\OneDrive%20-%20&#65326;&#65328;O&#30693;&#30340;&#36039;&#28304;&#12452;&#12491;&#12471;&#12450;&#12486;&#12451;&#12502;&#65288;&#65321;&#65330;&#65321;&#65289;\git_repository_Duo\Sharing_Knowledge3\MindManager3\tempIcon1935.bmp" TargetMode="External"/><Relationship Id="rId574" Type="http://schemas.openxmlformats.org/officeDocument/2006/relationships/image" Target="file:///D:\Cloud_Storage\OneDrive%20-%20&#65326;&#65328;O&#30693;&#30340;&#36039;&#28304;&#12452;&#12491;&#12471;&#12450;&#12486;&#12451;&#12502;&#65288;&#65321;&#65330;&#65321;&#65289;\git_repository_Duo\Sharing_Knowledge3\MindManager3\tempIcon2134.bmp" TargetMode="External"/><Relationship Id="rId227" Type="http://schemas.openxmlformats.org/officeDocument/2006/relationships/image" Target="file:///D:\Cloud_Storage\OneDrive%20-%20&#65326;&#65328;O&#30693;&#30340;&#36039;&#28304;&#12452;&#12491;&#12471;&#12450;&#12486;&#12451;&#12502;&#65288;&#65321;&#65330;&#65321;&#65289;\git_repository_Duo\Sharing_Knowledge3\MindManager3\tempIcon1797.bmp" TargetMode="External"/><Relationship Id="rId781" Type="http://schemas.openxmlformats.org/officeDocument/2006/relationships/image" Target="file:///D:\Cloud_Storage\OneDrive%20-%20&#65326;&#65328;O&#30693;&#30340;&#36039;&#28304;&#12452;&#12491;&#12471;&#12450;&#12486;&#12451;&#12502;&#65288;&#65321;&#65330;&#65321;&#65289;\git_repository_Duo\Sharing_Knowledge3\MindManager3\tempIcon2340.bmp" TargetMode="External"/><Relationship Id="rId879" Type="http://schemas.openxmlformats.org/officeDocument/2006/relationships/image" Target="file:///D:\Cloud_Storage\OneDrive%20-%20&#65326;&#65328;O&#30693;&#30340;&#36039;&#28304;&#12452;&#12491;&#12471;&#12450;&#12486;&#12451;&#12502;&#65288;&#65321;&#65330;&#65321;&#65289;\git_repository_Duo\Sharing_Knowledge3\MindManager3\tempIcon2438.bmp" TargetMode="External"/><Relationship Id="rId434" Type="http://schemas.openxmlformats.org/officeDocument/2006/relationships/image" Target="file:///D:\Cloud_Storage\OneDrive%20-%20&#65326;&#65328;O&#30693;&#30340;&#36039;&#28304;&#12452;&#12491;&#12471;&#12450;&#12486;&#12451;&#12502;&#65288;&#65321;&#65330;&#65321;&#65289;\git_repository_Duo\Sharing_Knowledge3\MindManager3\tempIcon2000.bmp" TargetMode="External"/><Relationship Id="rId641" Type="http://schemas.openxmlformats.org/officeDocument/2006/relationships/image" Target="file:///D:\Cloud_Storage\OneDrive%20-%20&#65326;&#65328;O&#30693;&#30340;&#36039;&#28304;&#12452;&#12491;&#12471;&#12450;&#12486;&#12451;&#12502;&#65288;&#65321;&#65330;&#65321;&#65289;\git_repository_Duo\Sharing_Knowledge3\MindManager3\tempIcon2201.bmp" TargetMode="External"/><Relationship Id="rId739" Type="http://schemas.openxmlformats.org/officeDocument/2006/relationships/image" Target="file:///D:\Cloud_Storage\OneDrive%20-%20&#65326;&#65328;O&#30693;&#30340;&#36039;&#28304;&#12452;&#12491;&#12471;&#12450;&#12486;&#12451;&#12502;&#65288;&#65321;&#65330;&#65321;&#65289;\git_repository_Duo\Sharing_Knowledge3\MindManager3\tempIcon2299.bmp" TargetMode="External"/><Relationship Id="rId280" Type="http://schemas.openxmlformats.org/officeDocument/2006/relationships/image" Target="file:///D:\Cloud_Storage\OneDrive%20-%20&#65326;&#65328;O&#30693;&#30340;&#36039;&#28304;&#12452;&#12491;&#12471;&#12450;&#12486;&#12451;&#12502;&#65288;&#65321;&#65330;&#65321;&#65289;\git_repository_Duo\Sharing_Knowledge3\MindManager3\tempIcon1848.bmp" TargetMode="External"/><Relationship Id="rId501" Type="http://schemas.openxmlformats.org/officeDocument/2006/relationships/image" Target="file:///D:\Cloud_Storage\OneDrive%20-%20&#65326;&#65328;O&#30693;&#30340;&#36039;&#28304;&#12452;&#12491;&#12471;&#12450;&#12486;&#12451;&#12502;&#65288;&#65321;&#65330;&#65321;&#65289;\git_repository_Duo\Sharing_Knowledge3\MindManager3\tempIcon2065.bmp" TargetMode="External"/><Relationship Id="rId75" Type="http://schemas.openxmlformats.org/officeDocument/2006/relationships/image" Target="file:///D:\Cloud_Storage\OneDrive%20-%20&#65326;&#65328;O&#30693;&#30340;&#36039;&#28304;&#12452;&#12491;&#12471;&#12450;&#12486;&#12451;&#12502;&#65288;&#65321;&#65330;&#65321;&#65289;\git_repository_Duo\Sharing_Knowledge3\MindManager3\tempIcon1650.bmp" TargetMode="External"/><Relationship Id="rId140" Type="http://schemas.openxmlformats.org/officeDocument/2006/relationships/image" Target="file:///D:\Cloud_Storage\OneDrive%20-%20&#65326;&#65328;O&#30693;&#30340;&#36039;&#28304;&#12452;&#12491;&#12471;&#12450;&#12486;&#12451;&#12502;&#65288;&#65321;&#65330;&#65321;&#65289;\git_repository_Duo\Sharing_Knowledge3\MindManager3\tempIcon1711.bmp" TargetMode="External"/><Relationship Id="rId378" Type="http://schemas.openxmlformats.org/officeDocument/2006/relationships/image" Target="file:///D:\Cloud_Storage\OneDrive%20-%20&#65326;&#65328;O&#30693;&#30340;&#36039;&#28304;&#12452;&#12491;&#12471;&#12450;&#12486;&#12451;&#12502;&#65288;&#65321;&#65330;&#65321;&#65289;\git_repository_Duo\Sharing_Knowledge3\MindManager3\tempIcon1946.bmp" TargetMode="External"/><Relationship Id="rId585" Type="http://schemas.openxmlformats.org/officeDocument/2006/relationships/image" Target="file:///D:\Cloud_Storage\OneDrive%20-%20&#65326;&#65328;O&#30693;&#30340;&#36039;&#28304;&#12452;&#12491;&#12471;&#12450;&#12486;&#12451;&#12502;&#65288;&#65321;&#65330;&#65321;&#65289;\git_repository_Duo\Sharing_Knowledge3\MindManager3\tempIcon2145.bmp" TargetMode="External"/><Relationship Id="rId792" Type="http://schemas.openxmlformats.org/officeDocument/2006/relationships/image" Target="file:///D:\Cloud_Storage\OneDrive%20-%20&#65326;&#65328;O&#30693;&#30340;&#36039;&#28304;&#12452;&#12491;&#12471;&#12450;&#12486;&#12451;&#12502;&#65288;&#65321;&#65330;&#65321;&#65289;\git_repository_Duo\Sharing_Knowledge3\MindManager3\tempIcon2351.bmp" TargetMode="External"/><Relationship Id="rId806" Type="http://schemas.openxmlformats.org/officeDocument/2006/relationships/image" Target="file:///D:\Cloud_Storage\OneDrive%20-%20&#65326;&#65328;O&#30693;&#30340;&#36039;&#28304;&#12452;&#12491;&#12471;&#12450;&#12486;&#12451;&#12502;&#65288;&#65321;&#65330;&#65321;&#65289;\git_repository_Duo\Sharing_Knowledge3\MindManager3\tempIcon2365.bmp" TargetMode="External"/><Relationship Id="rId6" Type="http://schemas.openxmlformats.org/officeDocument/2006/relationships/endnotes" Target="endnotes.xml"/><Relationship Id="rId238" Type="http://schemas.openxmlformats.org/officeDocument/2006/relationships/image" Target="file:///D:\Cloud_Storage\OneDrive%20-%20&#65326;&#65328;O&#30693;&#30340;&#36039;&#28304;&#12452;&#12491;&#12471;&#12450;&#12486;&#12451;&#12502;&#65288;&#65321;&#65330;&#65321;&#65289;\git_repository_Duo\Sharing_Knowledge3\MindManager3\tempIcon1808.bmp" TargetMode="External"/><Relationship Id="rId445" Type="http://schemas.openxmlformats.org/officeDocument/2006/relationships/image" Target="file:///D:\Cloud_Storage\OneDrive%20-%20&#65326;&#65328;O&#30693;&#30340;&#36039;&#28304;&#12452;&#12491;&#12471;&#12450;&#12486;&#12451;&#12502;&#65288;&#65321;&#65330;&#65321;&#65289;\git_repository_Duo\Sharing_Knowledge3\MindManager3\tempIcon2011.bmp" TargetMode="External"/><Relationship Id="rId652" Type="http://schemas.openxmlformats.org/officeDocument/2006/relationships/image" Target="file:///D:\Cloud_Storage\OneDrive%20-%20&#65326;&#65328;O&#30693;&#30340;&#36039;&#28304;&#12452;&#12491;&#12471;&#12450;&#12486;&#12451;&#12502;&#65288;&#65321;&#65330;&#65321;&#65289;\git_repository_Duo\Sharing_Knowledge3\MindManager3\tempIcon2212.bmp" TargetMode="External"/><Relationship Id="rId291" Type="http://schemas.openxmlformats.org/officeDocument/2006/relationships/image" Target="file:///D:\Cloud_Storage\OneDrive%20-%20&#65326;&#65328;O&#30693;&#30340;&#36039;&#28304;&#12452;&#12491;&#12471;&#12450;&#12486;&#12451;&#12502;&#65288;&#65321;&#65330;&#65321;&#65289;\git_repository_Duo\Sharing_Knowledge3\MindManager3\tempIcon1859.bmp" TargetMode="External"/><Relationship Id="rId305" Type="http://schemas.openxmlformats.org/officeDocument/2006/relationships/image" Target="file:///D:\Cloud_Storage\OneDrive%20-%20&#65326;&#65328;O&#30693;&#30340;&#36039;&#28304;&#12452;&#12491;&#12471;&#12450;&#12486;&#12451;&#12502;&#65288;&#65321;&#65330;&#65321;&#65289;\git_repository_Duo\Sharing_Knowledge3\MindManager3\tempIcon1873.bmp" TargetMode="External"/><Relationship Id="rId512" Type="http://schemas.openxmlformats.org/officeDocument/2006/relationships/image" Target="file:///D:\Cloud_Storage\OneDrive%20-%20&#65326;&#65328;O&#30693;&#30340;&#36039;&#28304;&#12452;&#12491;&#12471;&#12450;&#12486;&#12451;&#12502;&#65288;&#65321;&#65330;&#65321;&#65289;\git_repository_Duo\Sharing_Knowledge3\MindManager3\tempIcon2075.bmp" TargetMode="External"/><Relationship Id="rId86" Type="http://schemas.openxmlformats.org/officeDocument/2006/relationships/image" Target="file:///D:\Cloud_Storage\OneDrive%20-%20&#65326;&#65328;O&#30693;&#30340;&#36039;&#28304;&#12452;&#12491;&#12471;&#12450;&#12486;&#12451;&#12502;&#65288;&#65321;&#65330;&#65321;&#65289;\git_repository_Duo\Sharing_Knowledge3\MindManager3\tempIcon1661.bmp" TargetMode="External"/><Relationship Id="rId151" Type="http://schemas.openxmlformats.org/officeDocument/2006/relationships/image" Target="file:///D:\Cloud_Storage\OneDrive%20-%20&#65326;&#65328;O&#30693;&#30340;&#36039;&#28304;&#12452;&#12491;&#12471;&#12450;&#12486;&#12451;&#12502;&#65288;&#65321;&#65330;&#65321;&#65289;\git_repository_Duo\Sharing_Knowledge3\MindManager3\tempIcon1722.bmp" TargetMode="External"/><Relationship Id="rId389" Type="http://schemas.openxmlformats.org/officeDocument/2006/relationships/image" Target="file:///D:\Cloud_Storage\OneDrive%20-%20&#65326;&#65328;O&#30693;&#30340;&#36039;&#28304;&#12452;&#12491;&#12471;&#12450;&#12486;&#12451;&#12502;&#65288;&#65321;&#65330;&#65321;&#65289;\git_repository_Duo\Sharing_Knowledge3\MindManager3\tempIcon1957.bmp" TargetMode="External"/><Relationship Id="rId596" Type="http://schemas.openxmlformats.org/officeDocument/2006/relationships/image" Target="file:///D:\Cloud_Storage\OneDrive%20-%20&#65326;&#65328;O&#30693;&#30340;&#36039;&#28304;&#12452;&#12491;&#12471;&#12450;&#12486;&#12451;&#12502;&#65288;&#65321;&#65330;&#65321;&#65289;\git_repository_Duo\Sharing_Knowledge3\MindManager3\tempIcon2156.bmp" TargetMode="External"/><Relationship Id="rId817" Type="http://schemas.openxmlformats.org/officeDocument/2006/relationships/image" Target="file:///D:\Cloud_Storage\OneDrive%20-%20&#65326;&#65328;O&#30693;&#30340;&#36039;&#28304;&#12452;&#12491;&#12471;&#12450;&#12486;&#12451;&#12502;&#65288;&#65321;&#65330;&#65321;&#65289;\git_repository_Duo\Sharing_Knowledge3\MindManager3\tempIcon2376.bmp" TargetMode="External"/><Relationship Id="rId249" Type="http://schemas.openxmlformats.org/officeDocument/2006/relationships/image" Target="file:///D:\Cloud_Storage\OneDrive%20-%20&#65326;&#65328;O&#30693;&#30340;&#36039;&#28304;&#12452;&#12491;&#12471;&#12450;&#12486;&#12451;&#12502;&#65288;&#65321;&#65330;&#65321;&#65289;\git_repository_Duo\Sharing_Knowledge3\MindManager3\tempIcon1819.bmp" TargetMode="External"/><Relationship Id="rId456" Type="http://schemas.openxmlformats.org/officeDocument/2006/relationships/image" Target="file:///D:\Cloud_Storage\OneDrive%20-%20&#65326;&#65328;O&#30693;&#30340;&#36039;&#28304;&#12452;&#12491;&#12471;&#12450;&#12486;&#12451;&#12502;&#65288;&#65321;&#65330;&#65321;&#65289;\git_repository_Duo\Sharing_Knowledge3\MindManager3\tempIcon2022.bmp" TargetMode="External"/><Relationship Id="rId663" Type="http://schemas.openxmlformats.org/officeDocument/2006/relationships/image" Target="file:///D:\Cloud_Storage\OneDrive%20-%20&#65326;&#65328;O&#30693;&#30340;&#36039;&#28304;&#12452;&#12491;&#12471;&#12450;&#12486;&#12451;&#12502;&#65288;&#65321;&#65330;&#65321;&#65289;\git_repository_Duo\Sharing_Knowledge3\MindManager3\tempIcon2223.bmp" TargetMode="External"/><Relationship Id="rId870" Type="http://schemas.openxmlformats.org/officeDocument/2006/relationships/image" Target="file:///D:\Cloud_Storage\OneDrive%20-%20&#65326;&#65328;O&#30693;&#30340;&#36039;&#28304;&#12452;&#12491;&#12471;&#12450;&#12486;&#12451;&#12502;&#65288;&#65321;&#65330;&#65321;&#65289;\git_repository_Duo\Sharing_Knowledge3\MindManager3\tempIcon2429.bmp" TargetMode="External"/><Relationship Id="rId13" Type="http://schemas.openxmlformats.org/officeDocument/2006/relationships/image" Target="file:///D:\Cloud_Storage\OneDrive%20-%20&#65326;&#65328;O&#30693;&#30340;&#36039;&#28304;&#12452;&#12491;&#12471;&#12450;&#12486;&#12451;&#12502;&#65288;&#65321;&#65330;&#65321;&#65289;\git_repository_Duo\Sharing_Knowledge3\MindManager3\tempIcon1604.bmp" TargetMode="External"/><Relationship Id="rId109" Type="http://schemas.openxmlformats.org/officeDocument/2006/relationships/image" Target="file:///D:\Cloud_Storage\OneDrive%20-%20&#65326;&#65328;O&#30693;&#30340;&#36039;&#28304;&#12452;&#12491;&#12471;&#12450;&#12486;&#12451;&#12502;&#65288;&#65321;&#65330;&#65321;&#65289;\git_repository_Duo\Sharing_Knowledge3\MindManager3\tempIcon1684.bmp" TargetMode="External"/><Relationship Id="rId316" Type="http://schemas.openxmlformats.org/officeDocument/2006/relationships/image" Target="file:///D:\Cloud_Storage\OneDrive%20-%20&#65326;&#65328;O&#30693;&#30340;&#36039;&#28304;&#12452;&#12491;&#12471;&#12450;&#12486;&#12451;&#12502;&#65288;&#65321;&#65330;&#65321;&#65289;\git_repository_Duo\Sharing_Knowledge3\MindManager3\tempIcon1884.bmp" TargetMode="External"/><Relationship Id="rId523" Type="http://schemas.openxmlformats.org/officeDocument/2006/relationships/image" Target="file:///D:\Cloud_Storage\OneDrive%20-%20&#65326;&#65328;O&#30693;&#30340;&#36039;&#28304;&#12452;&#12491;&#12471;&#12450;&#12486;&#12451;&#12502;&#65288;&#65321;&#65330;&#65321;&#65289;\git_repository_Duo\Sharing_Knowledge3\MindManager3\tempIcon2086.bmp" TargetMode="External"/><Relationship Id="rId97" Type="http://schemas.openxmlformats.org/officeDocument/2006/relationships/image" Target="file:///D:\Cloud_Storage\OneDrive%20-%20&#65326;&#65328;O&#30693;&#30340;&#36039;&#28304;&#12452;&#12491;&#12471;&#12450;&#12486;&#12451;&#12502;&#65288;&#65321;&#65330;&#65321;&#65289;\git_repository_Duo\Sharing_Knowledge3\MindManager3\tempIcon1672.bmp" TargetMode="External"/><Relationship Id="rId730" Type="http://schemas.openxmlformats.org/officeDocument/2006/relationships/image" Target="file:///D:\Cloud_Storage\OneDrive%20-%20&#65326;&#65328;O&#30693;&#30340;&#36039;&#28304;&#12452;&#12491;&#12471;&#12450;&#12486;&#12451;&#12502;&#65288;&#65321;&#65330;&#65321;&#65289;\git_repository_Duo\Sharing_Knowledge3\MindManager3\tempIcon2290.bmp" TargetMode="External"/><Relationship Id="rId828" Type="http://schemas.openxmlformats.org/officeDocument/2006/relationships/image" Target="file:///D:\Cloud_Storage\OneDrive%20-%20&#65326;&#65328;O&#30693;&#30340;&#36039;&#28304;&#12452;&#12491;&#12471;&#12450;&#12486;&#12451;&#12502;&#65288;&#65321;&#65330;&#65321;&#65289;\git_repository_Duo\Sharing_Knowledge3\MindManager3\tempIcon2387.bmp" TargetMode="External"/><Relationship Id="rId162" Type="http://schemas.openxmlformats.org/officeDocument/2006/relationships/image" Target="file:///D:\Cloud_Storage\OneDrive%20-%20&#65326;&#65328;O&#30693;&#30340;&#36039;&#28304;&#12452;&#12491;&#12471;&#12450;&#12486;&#12451;&#12502;&#65288;&#65321;&#65330;&#65321;&#65289;\git_repository_Duo\Sharing_Knowledge3\MindManager3\tempIcon1732.bmp" TargetMode="External"/><Relationship Id="rId467" Type="http://schemas.openxmlformats.org/officeDocument/2006/relationships/image" Target="file:///D:\Cloud_Storage\OneDrive%20-%20&#65326;&#65328;O&#30693;&#30340;&#36039;&#28304;&#12452;&#12491;&#12471;&#12450;&#12486;&#12451;&#12502;&#65288;&#65321;&#65330;&#65321;&#65289;\git_repository_Duo\Sharing_Knowledge3\MindManager3\tempIcon2033.bmp" TargetMode="External"/><Relationship Id="rId674" Type="http://schemas.openxmlformats.org/officeDocument/2006/relationships/image" Target="file:///D:\Cloud_Storage\OneDrive%20-%20&#65326;&#65328;O&#30693;&#30340;&#36039;&#28304;&#12452;&#12491;&#12471;&#12450;&#12486;&#12451;&#12502;&#65288;&#65321;&#65330;&#65321;&#65289;\git_repository_Duo\Sharing_Knowledge3\MindManager3\tempIcon2234.bmp" TargetMode="External"/><Relationship Id="rId881" Type="http://schemas.openxmlformats.org/officeDocument/2006/relationships/image" Target="file:///D:\Cloud_Storage\OneDrive%20-%20&#65326;&#65328;O&#30693;&#30340;&#36039;&#28304;&#12452;&#12491;&#12471;&#12450;&#12486;&#12451;&#12502;&#65288;&#65321;&#65330;&#65321;&#65289;\git_repository_Duo\Sharing_Knowledge3\MindManager3\tempIcon2440.bmp" TargetMode="External"/><Relationship Id="rId24" Type="http://schemas.openxmlformats.org/officeDocument/2006/relationships/image" Target="file:///D:\Cloud_Storage\OneDrive%20-%20&#65326;&#65328;O&#30693;&#30340;&#36039;&#28304;&#12452;&#12491;&#12471;&#12450;&#12486;&#12451;&#12502;&#65288;&#65321;&#65330;&#65321;&#65289;\git_repository_Duo\Sharing_Knowledge3\MindManager3\tempIcon1610.bmp" TargetMode="External"/><Relationship Id="rId327" Type="http://schemas.openxmlformats.org/officeDocument/2006/relationships/image" Target="file:///D:\Cloud_Storage\OneDrive%20-%20&#65326;&#65328;O&#30693;&#30340;&#36039;&#28304;&#12452;&#12491;&#12471;&#12450;&#12486;&#12451;&#12502;&#65288;&#65321;&#65330;&#65321;&#65289;\git_repository_Duo\Sharing_Knowledge3\MindManager3\tempIcon1895.bmp" TargetMode="External"/><Relationship Id="rId534" Type="http://schemas.openxmlformats.org/officeDocument/2006/relationships/image" Target="file:///D:\Cloud_Storage\OneDrive%20-%20&#65326;&#65328;O&#30693;&#30340;&#36039;&#28304;&#12452;&#12491;&#12471;&#12450;&#12486;&#12451;&#12502;&#65288;&#65321;&#65330;&#65321;&#65289;\git_repository_Duo\Sharing_Knowledge3\MindManager3\tempIcon2097.bmp" TargetMode="External"/><Relationship Id="rId741" Type="http://schemas.openxmlformats.org/officeDocument/2006/relationships/image" Target="file:///D:\Cloud_Storage\OneDrive%20-%20&#65326;&#65328;O&#30693;&#30340;&#36039;&#28304;&#12452;&#12491;&#12471;&#12450;&#12486;&#12451;&#12502;&#65288;&#65321;&#65330;&#65321;&#65289;\git_repository_Duo\Sharing_Knowledge3\MindManager3\tempIcon2301.bmp" TargetMode="External"/><Relationship Id="rId839" Type="http://schemas.openxmlformats.org/officeDocument/2006/relationships/image" Target="file:///D:\Cloud_Storage\OneDrive%20-%20&#65326;&#65328;O&#30693;&#30340;&#36039;&#28304;&#12452;&#12491;&#12471;&#12450;&#12486;&#12451;&#12502;&#65288;&#65321;&#65330;&#65321;&#65289;\git_repository_Duo\Sharing_Knowledge3\MindManager3\tempIcon2398.bmp" TargetMode="External"/><Relationship Id="rId173" Type="http://schemas.openxmlformats.org/officeDocument/2006/relationships/image" Target="file:///D:\Cloud_Storage\OneDrive%20-%20&#65326;&#65328;O&#30693;&#30340;&#36039;&#28304;&#12452;&#12491;&#12471;&#12450;&#12486;&#12451;&#12502;&#65288;&#65321;&#65330;&#65321;&#65289;\git_repository_Duo\Sharing_Knowledge3\MindManager3\tempIcon1743.bmp" TargetMode="External"/><Relationship Id="rId380" Type="http://schemas.openxmlformats.org/officeDocument/2006/relationships/image" Target="file:///D:\Cloud_Storage\OneDrive%20-%20&#65326;&#65328;O&#30693;&#30340;&#36039;&#28304;&#12452;&#12491;&#12471;&#12450;&#12486;&#12451;&#12502;&#65288;&#65321;&#65330;&#65321;&#65289;\git_repository_Duo\Sharing_Knowledge3\MindManager3\tempIcon1948.bmp" TargetMode="External"/><Relationship Id="rId601" Type="http://schemas.openxmlformats.org/officeDocument/2006/relationships/image" Target="file:///D:\Cloud_Storage\OneDrive%20-%20&#65326;&#65328;O&#30693;&#30340;&#36039;&#28304;&#12452;&#12491;&#12471;&#12450;&#12486;&#12451;&#12502;&#65288;&#65321;&#65330;&#65321;&#65289;\git_repository_Duo\Sharing_Knowledge3\MindManager3\tempIcon2161.bmp" TargetMode="External"/><Relationship Id="rId240" Type="http://schemas.openxmlformats.org/officeDocument/2006/relationships/image" Target="file:///D:\Cloud_Storage\OneDrive%20-%20&#65326;&#65328;O&#30693;&#30340;&#36039;&#28304;&#12452;&#12491;&#12471;&#12450;&#12486;&#12451;&#12502;&#65288;&#65321;&#65330;&#65321;&#65289;\git_repository_Duo\Sharing_Knowledge3\MindManager3\tempIcon1810.bmp" TargetMode="External"/><Relationship Id="rId478" Type="http://schemas.openxmlformats.org/officeDocument/2006/relationships/image" Target="file:///D:\Cloud_Storage\OneDrive%20-%20&#65326;&#65328;O&#30693;&#30340;&#36039;&#28304;&#12452;&#12491;&#12471;&#12450;&#12486;&#12451;&#12502;&#65288;&#65321;&#65330;&#65321;&#65289;\git_repository_Duo\Sharing_Knowledge3\MindManager3\tempIcon2044.bmp" TargetMode="External"/><Relationship Id="rId685" Type="http://schemas.openxmlformats.org/officeDocument/2006/relationships/image" Target="file:///D:\Cloud_Storage\OneDrive%20-%20&#65326;&#65328;O&#30693;&#30340;&#36039;&#28304;&#12452;&#12491;&#12471;&#12450;&#12486;&#12451;&#12502;&#65288;&#65321;&#65330;&#65321;&#65289;\git_repository_Duo\Sharing_Knowledge3\MindManager3\tempIcon2245.bmp" TargetMode="External"/><Relationship Id="rId35" Type="http://schemas.openxmlformats.org/officeDocument/2006/relationships/image" Target="file:///D:\Cloud_Storage\OneDrive%20-%20&#65326;&#65328;O&#30693;&#30340;&#36039;&#28304;&#12452;&#12491;&#12471;&#12450;&#12486;&#12451;&#12502;&#65288;&#65321;&#65330;&#65321;&#65289;\git_repository_Duo\Sharing_Knowledge3\MindManager3\tempIcon1619.bmp" TargetMode="External"/><Relationship Id="rId100" Type="http://schemas.openxmlformats.org/officeDocument/2006/relationships/image" Target="file:///D:\Cloud_Storage\OneDrive%20-%20&#65326;&#65328;O&#30693;&#30340;&#36039;&#28304;&#12452;&#12491;&#12471;&#12450;&#12486;&#12451;&#12502;&#65288;&#65321;&#65330;&#65321;&#65289;\git_repository_Duo\Sharing_Knowledge3\MindManager3\tempIcon1675.bmp" TargetMode="External"/><Relationship Id="rId338" Type="http://schemas.openxmlformats.org/officeDocument/2006/relationships/image" Target="file:///D:\Cloud_Storage\OneDrive%20-%20&#65326;&#65328;O&#30693;&#30340;&#36039;&#28304;&#12452;&#12491;&#12471;&#12450;&#12486;&#12451;&#12502;&#65288;&#65321;&#65330;&#65321;&#65289;\git_repository_Duo\Sharing_Knowledge3\MindManager3\tempIcon1906.bmp" TargetMode="External"/><Relationship Id="rId545" Type="http://schemas.openxmlformats.org/officeDocument/2006/relationships/image" Target="file:///D:\Cloud_Storage\OneDrive%20-%20&#65326;&#65328;O&#30693;&#30340;&#36039;&#28304;&#12452;&#12491;&#12471;&#12450;&#12486;&#12451;&#12502;&#65288;&#65321;&#65330;&#65321;&#65289;\git_repository_Duo\Sharing_Knowledge3\MindManager3\tempIcon2107.bmp" TargetMode="External"/><Relationship Id="rId752" Type="http://schemas.openxmlformats.org/officeDocument/2006/relationships/image" Target="file:///D:\Cloud_Storage\OneDrive%20-%20&#65326;&#65328;O&#30693;&#30340;&#36039;&#28304;&#12452;&#12491;&#12471;&#12450;&#12486;&#12451;&#12502;&#65288;&#65321;&#65330;&#65321;&#65289;\git_repository_Duo\Sharing_Knowledge3\MindManager3\tempIcon2312.bmp" TargetMode="External"/><Relationship Id="rId184" Type="http://schemas.openxmlformats.org/officeDocument/2006/relationships/image" Target="file:///D:\Cloud_Storage\OneDrive%20-%20&#65326;&#65328;O&#30693;&#30340;&#36039;&#28304;&#12452;&#12491;&#12471;&#12450;&#12486;&#12451;&#12502;&#65288;&#65321;&#65330;&#65321;&#65289;\git_repository_Duo\Sharing_Knowledge3\MindManager3\tempIcon1754.bmp" TargetMode="External"/><Relationship Id="rId391" Type="http://schemas.openxmlformats.org/officeDocument/2006/relationships/image" Target="file:///D:\Cloud_Storage\OneDrive%20-%20&#65326;&#65328;O&#30693;&#30340;&#36039;&#28304;&#12452;&#12491;&#12471;&#12450;&#12486;&#12451;&#12502;&#65288;&#65321;&#65330;&#65321;&#65289;\git_repository_Duo\Sharing_Knowledge3\MindManager3\tempIcon1958.bmp" TargetMode="External"/><Relationship Id="rId405" Type="http://schemas.openxmlformats.org/officeDocument/2006/relationships/image" Target="file:///D:\Cloud_Storage\OneDrive%20-%20&#65326;&#65328;O&#30693;&#30340;&#36039;&#28304;&#12452;&#12491;&#12471;&#12450;&#12486;&#12451;&#12502;&#65288;&#65321;&#65330;&#65321;&#65289;\git_repository_Duo\Sharing_Knowledge3\MindManager3\tempIcon1972.bmp" TargetMode="External"/><Relationship Id="rId612" Type="http://schemas.openxmlformats.org/officeDocument/2006/relationships/image" Target="file:///D:\Cloud_Storage\OneDrive%20-%20&#65326;&#65328;O&#30693;&#30340;&#36039;&#28304;&#12452;&#12491;&#12471;&#12450;&#12486;&#12451;&#12502;&#65288;&#65321;&#65330;&#65321;&#65289;\git_repository_Duo\Sharing_Knowledge3\MindManager3\tempIcon2172.bmp" TargetMode="External"/><Relationship Id="rId251" Type="http://schemas.openxmlformats.org/officeDocument/2006/relationships/image" Target="file:///D:\Cloud_Storage\OneDrive%20-%20&#65326;&#65328;O&#30693;&#30340;&#36039;&#28304;&#12452;&#12491;&#12471;&#12450;&#12486;&#12451;&#12502;&#65288;&#65321;&#65330;&#65321;&#65289;\git_repository_Duo\Sharing_Knowledge3\MindManager3\tempIcon1821.bmp" TargetMode="External"/><Relationship Id="rId489" Type="http://schemas.openxmlformats.org/officeDocument/2006/relationships/image" Target="file:///D:\Cloud_Storage\OneDrive%20-%20&#65326;&#65328;O&#30693;&#30340;&#36039;&#28304;&#12452;&#12491;&#12471;&#12450;&#12486;&#12451;&#12502;&#65288;&#65321;&#65330;&#65321;&#65289;\git_repository_Duo\Sharing_Knowledge3\MindManager3\tempIcon2054.bmp" TargetMode="External"/><Relationship Id="rId696" Type="http://schemas.openxmlformats.org/officeDocument/2006/relationships/image" Target="file:///D:\Cloud_Storage\OneDrive%20-%20&#65326;&#65328;O&#30693;&#30340;&#36039;&#28304;&#12452;&#12491;&#12471;&#12450;&#12486;&#12451;&#12502;&#65288;&#65321;&#65330;&#65321;&#65289;\git_repository_Duo\Sharing_Knowledge3\MindManager3\tempIcon2256.bmp" TargetMode="External"/><Relationship Id="rId46" Type="http://schemas.openxmlformats.org/officeDocument/2006/relationships/image" Target="media/image9.png"/><Relationship Id="rId349" Type="http://schemas.openxmlformats.org/officeDocument/2006/relationships/image" Target="file:///D:\Cloud_Storage\OneDrive%20-%20&#65326;&#65328;O&#30693;&#30340;&#36039;&#28304;&#12452;&#12491;&#12471;&#12450;&#12486;&#12451;&#12502;&#65288;&#65321;&#65330;&#65321;&#65289;\git_repository_Duo\Sharing_Knowledge3\MindManager3\tempIcon1917.bmp" TargetMode="External"/><Relationship Id="rId556" Type="http://schemas.openxmlformats.org/officeDocument/2006/relationships/image" Target="file:///D:\Cloud_Storage\OneDrive%20-%20&#65326;&#65328;O&#30693;&#30340;&#36039;&#28304;&#12452;&#12491;&#12471;&#12450;&#12486;&#12451;&#12502;&#65288;&#65321;&#65330;&#65321;&#65289;\git_repository_Duo\Sharing_Knowledge3\MindManager3\tempIcon2118.bmp" TargetMode="External"/><Relationship Id="rId763" Type="http://schemas.openxmlformats.org/officeDocument/2006/relationships/image" Target="file:///D:\Cloud_Storage\OneDrive%20-%20&#65326;&#65328;O&#30693;&#30340;&#36039;&#28304;&#12452;&#12491;&#12471;&#12450;&#12486;&#12451;&#12502;&#65288;&#65321;&#65330;&#65321;&#65289;\git_repository_Duo\Sharing_Knowledge3\MindManager3\tempIcon2323.bmp" TargetMode="External"/><Relationship Id="rId111" Type="http://schemas.openxmlformats.org/officeDocument/2006/relationships/image" Target="file:///D:\Cloud_Storage\OneDrive%20-%20&#65326;&#65328;O&#30693;&#30340;&#36039;&#28304;&#12452;&#12491;&#12471;&#12450;&#12486;&#12451;&#12502;&#65288;&#65321;&#65330;&#65321;&#65289;\git_repository_Duo\Sharing_Knowledge3\MindManager3\tempIcon1686.bmp" TargetMode="External"/><Relationship Id="rId195" Type="http://schemas.openxmlformats.org/officeDocument/2006/relationships/image" Target="file:///D:\Cloud_Storage\OneDrive%20-%20&#65326;&#65328;O&#30693;&#30340;&#36039;&#28304;&#12452;&#12491;&#12471;&#12450;&#12486;&#12451;&#12502;&#65288;&#65321;&#65330;&#65321;&#65289;\git_repository_Duo\Sharing_Knowledge3\MindManager3\tempIcon1765.bmp" TargetMode="External"/><Relationship Id="rId209" Type="http://schemas.openxmlformats.org/officeDocument/2006/relationships/image" Target="file:///D:\Cloud_Storage\OneDrive%20-%20&#65326;&#65328;O&#30693;&#30340;&#36039;&#28304;&#12452;&#12491;&#12471;&#12450;&#12486;&#12451;&#12502;&#65288;&#65321;&#65330;&#65321;&#65289;\git_repository_Duo\Sharing_Knowledge3\MindManager3\tempIcon1779.bmp" TargetMode="External"/><Relationship Id="rId416" Type="http://schemas.openxmlformats.org/officeDocument/2006/relationships/image" Target="file:///D:\Cloud_Storage\OneDrive%20-%20&#65326;&#65328;O&#30693;&#30340;&#36039;&#28304;&#12452;&#12491;&#12471;&#12450;&#12486;&#12451;&#12502;&#65288;&#65321;&#65330;&#65321;&#65289;\git_repository_Duo\Sharing_Knowledge3\MindManager3\tempIcon1982.bmp" TargetMode="External"/><Relationship Id="rId623" Type="http://schemas.openxmlformats.org/officeDocument/2006/relationships/image" Target="file:///D:\Cloud_Storage\OneDrive%20-%20&#65326;&#65328;O&#30693;&#30340;&#36039;&#28304;&#12452;&#12491;&#12471;&#12450;&#12486;&#12451;&#12502;&#65288;&#65321;&#65330;&#65321;&#65289;\git_repository_Duo\Sharing_Knowledge3\MindManager3\tempIcon2183.bmp" TargetMode="External"/><Relationship Id="rId830" Type="http://schemas.openxmlformats.org/officeDocument/2006/relationships/image" Target="file:///D:\Cloud_Storage\OneDrive%20-%20&#65326;&#65328;O&#30693;&#30340;&#36039;&#28304;&#12452;&#12491;&#12471;&#12450;&#12486;&#12451;&#12502;&#65288;&#65321;&#65330;&#65321;&#65289;\git_repository_Duo\Sharing_Knowledge3\MindManager3\tempIcon2389.bmp" TargetMode="External"/><Relationship Id="rId57" Type="http://schemas.openxmlformats.org/officeDocument/2006/relationships/image" Target="file:///D:\Cloud_Storage\OneDrive%20-%20&#65326;&#65328;O&#30693;&#30340;&#36039;&#28304;&#12452;&#12491;&#12471;&#12450;&#12486;&#12451;&#12502;&#65288;&#65321;&#65330;&#65321;&#65289;\git_repository_Duo\Sharing_Knowledge3\MindManager3\tempIcon1635.bmp" TargetMode="External"/><Relationship Id="rId262" Type="http://schemas.openxmlformats.org/officeDocument/2006/relationships/image" Target="file:///D:\Cloud_Storage\OneDrive%20-%20&#65326;&#65328;O&#30693;&#30340;&#36039;&#28304;&#12452;&#12491;&#12471;&#12450;&#12486;&#12451;&#12502;&#65288;&#65321;&#65330;&#65321;&#65289;\git_repository_Duo\Sharing_Knowledge3\MindManager3\tempIcon1832.bmp" TargetMode="External"/><Relationship Id="rId567" Type="http://schemas.openxmlformats.org/officeDocument/2006/relationships/image" Target="file:///D:\Cloud_Storage\OneDrive%20-%20&#65326;&#65328;O&#30693;&#30340;&#36039;&#28304;&#12452;&#12491;&#12471;&#12450;&#12486;&#12451;&#12502;&#65288;&#65321;&#65330;&#65321;&#65289;\git_repository_Duo\Sharing_Knowledge3\MindManager3\tempIcon2127.bmp" TargetMode="External"/><Relationship Id="rId99" Type="http://schemas.openxmlformats.org/officeDocument/2006/relationships/image" Target="file:///D:\Cloud_Storage\OneDrive%20-%20&#65326;&#65328;O&#30693;&#30340;&#36039;&#28304;&#12452;&#12491;&#12471;&#12450;&#12486;&#12451;&#12502;&#65288;&#65321;&#65330;&#65321;&#65289;\git_repository_Duo\Sharing_Knowledge3\MindManager3\tempIcon1674.bmp" TargetMode="External"/><Relationship Id="rId122" Type="http://schemas.openxmlformats.org/officeDocument/2006/relationships/image" Target="media/image14.png"/><Relationship Id="rId164" Type="http://schemas.openxmlformats.org/officeDocument/2006/relationships/image" Target="file:///D:\Cloud_Storage\OneDrive%20-%20&#65326;&#65328;O&#30693;&#30340;&#36039;&#28304;&#12452;&#12491;&#12471;&#12450;&#12486;&#12451;&#12502;&#65288;&#65321;&#65330;&#65321;&#65289;\git_repository_Duo\Sharing_Knowledge3\MindManager3\tempIcon1734.bmp" TargetMode="External"/><Relationship Id="rId371" Type="http://schemas.openxmlformats.org/officeDocument/2006/relationships/image" Target="file:///D:\Cloud_Storage\OneDrive%20-%20&#65326;&#65328;O&#30693;&#30340;&#36039;&#28304;&#12452;&#12491;&#12471;&#12450;&#12486;&#12451;&#12502;&#65288;&#65321;&#65330;&#65321;&#65289;\git_repository_Duo\Sharing_Knowledge3\MindManager3\tempIcon1939.bmp" TargetMode="External"/><Relationship Id="rId774" Type="http://schemas.openxmlformats.org/officeDocument/2006/relationships/image" Target="file:///D:\Cloud_Storage\OneDrive%20-%20&#65326;&#65328;O&#30693;&#30340;&#36039;&#28304;&#12452;&#12491;&#12471;&#12450;&#12486;&#12451;&#12502;&#65288;&#65321;&#65330;&#65321;&#65289;\git_repository_Duo\Sharing_Knowledge3\MindManager3\tempIcon2333.bmp" TargetMode="External"/><Relationship Id="rId427" Type="http://schemas.openxmlformats.org/officeDocument/2006/relationships/image" Target="file:///D:\Cloud_Storage\OneDrive%20-%20&#65326;&#65328;O&#30693;&#30340;&#36039;&#28304;&#12452;&#12491;&#12471;&#12450;&#12486;&#12451;&#12502;&#65288;&#65321;&#65330;&#65321;&#65289;\git_repository_Duo\Sharing_Knowledge3\MindManager3\tempIcon1993.bmp" TargetMode="External"/><Relationship Id="rId469" Type="http://schemas.openxmlformats.org/officeDocument/2006/relationships/image" Target="file:///D:\Cloud_Storage\OneDrive%20-%20&#65326;&#65328;O&#30693;&#30340;&#36039;&#28304;&#12452;&#12491;&#12471;&#12450;&#12486;&#12451;&#12502;&#65288;&#65321;&#65330;&#65321;&#65289;\git_repository_Duo\Sharing_Knowledge3\MindManager3\tempIcon2035.bmp" TargetMode="External"/><Relationship Id="rId634" Type="http://schemas.openxmlformats.org/officeDocument/2006/relationships/image" Target="file:///D:\Cloud_Storage\OneDrive%20-%20&#65326;&#65328;O&#30693;&#30340;&#36039;&#28304;&#12452;&#12491;&#12471;&#12450;&#12486;&#12451;&#12502;&#65288;&#65321;&#65330;&#65321;&#65289;\git_repository_Duo\Sharing_Knowledge3\MindManager3\tempIcon2194.bmp" TargetMode="External"/><Relationship Id="rId676" Type="http://schemas.openxmlformats.org/officeDocument/2006/relationships/image" Target="file:///D:\Cloud_Storage\OneDrive%20-%20&#65326;&#65328;O&#30693;&#30340;&#36039;&#28304;&#12452;&#12491;&#12471;&#12450;&#12486;&#12451;&#12502;&#65288;&#65321;&#65330;&#65321;&#65289;\git_repository_Duo\Sharing_Knowledge3\MindManager3\tempIcon2236.bmp" TargetMode="External"/><Relationship Id="rId841" Type="http://schemas.openxmlformats.org/officeDocument/2006/relationships/image" Target="file:///D:\Cloud_Storage\OneDrive%20-%20&#65326;&#65328;O&#30693;&#30340;&#36039;&#28304;&#12452;&#12491;&#12471;&#12450;&#12486;&#12451;&#12502;&#65288;&#65321;&#65330;&#65321;&#65289;\git_repository_Duo\Sharing_Knowledge3\MindManager3\tempIcon2400.bmp" TargetMode="External"/><Relationship Id="rId883" Type="http://schemas.openxmlformats.org/officeDocument/2006/relationships/hyperlink" Target="https://bluemoon55.github.io/Sharing_Knowledge3/MindManager3/Sec01-01-03.html" TargetMode="External"/><Relationship Id="rId26" Type="http://schemas.openxmlformats.org/officeDocument/2006/relationships/image" Target="file:///D:\Cloud_Storage\OneDrive%20-%20&#65326;&#65328;O&#30693;&#30340;&#36039;&#28304;&#12452;&#12491;&#12471;&#12450;&#12486;&#12451;&#12502;&#65288;&#65321;&#65330;&#65321;&#65289;\git_repository_Duo\Sharing_Knowledge3\MindManager3\tempIcon1612.bmp" TargetMode="External"/><Relationship Id="rId231" Type="http://schemas.openxmlformats.org/officeDocument/2006/relationships/image" Target="file:///D:\Cloud_Storage\OneDrive%20-%20&#65326;&#65328;O&#30693;&#30340;&#36039;&#28304;&#12452;&#12491;&#12471;&#12450;&#12486;&#12451;&#12502;&#65288;&#65321;&#65330;&#65321;&#65289;\git_repository_Duo\Sharing_Knowledge3\MindManager3\tempIcon1801.bmp" TargetMode="External"/><Relationship Id="rId273" Type="http://schemas.openxmlformats.org/officeDocument/2006/relationships/image" Target="file:///D:\Cloud_Storage\OneDrive%20-%20&#65326;&#65328;O&#30693;&#30340;&#36039;&#28304;&#12452;&#12491;&#12471;&#12450;&#12486;&#12451;&#12502;&#65288;&#65321;&#65330;&#65321;&#65289;\git_repository_Duo\Sharing_Knowledge3\MindManager3\tempIcon1841.bmp" TargetMode="External"/><Relationship Id="rId329" Type="http://schemas.openxmlformats.org/officeDocument/2006/relationships/image" Target="file:///D:\Cloud_Storage\OneDrive%20-%20&#65326;&#65328;O&#30693;&#30340;&#36039;&#28304;&#12452;&#12491;&#12471;&#12450;&#12486;&#12451;&#12502;&#65288;&#65321;&#65330;&#65321;&#65289;\git_repository_Duo\Sharing_Knowledge3\MindManager3\tempIcon1897.bmp" TargetMode="External"/><Relationship Id="rId480" Type="http://schemas.openxmlformats.org/officeDocument/2006/relationships/image" Target="media/image19.png"/><Relationship Id="rId536" Type="http://schemas.openxmlformats.org/officeDocument/2006/relationships/image" Target="file:///D:\Cloud_Storage\OneDrive%20-%20&#65326;&#65328;O&#30693;&#30340;&#36039;&#28304;&#12452;&#12491;&#12471;&#12450;&#12486;&#12451;&#12502;&#65288;&#65321;&#65330;&#65321;&#65289;\git_repository_Duo\Sharing_Knowledge3\MindManager3\tempIcon2099.bmp" TargetMode="External"/><Relationship Id="rId701" Type="http://schemas.openxmlformats.org/officeDocument/2006/relationships/image" Target="file:///D:\Cloud_Storage\OneDrive%20-%20&#65326;&#65328;O&#30693;&#30340;&#36039;&#28304;&#12452;&#12491;&#12471;&#12450;&#12486;&#12451;&#12502;&#65288;&#65321;&#65330;&#65321;&#65289;\git_repository_Duo\Sharing_Knowledge3\MindManager3\tempIcon2261.bmp" TargetMode="External"/><Relationship Id="rId68" Type="http://schemas.openxmlformats.org/officeDocument/2006/relationships/image" Target="file:///D:\Cloud_Storage\OneDrive%20-%20&#65326;&#65328;O&#30693;&#30340;&#36039;&#28304;&#12452;&#12491;&#12471;&#12450;&#12486;&#12451;&#12502;&#65288;&#65321;&#65330;&#65321;&#65289;\git_repository_Duo\Sharing_Knowledge3\MindManager3\tempIcon1644.bmp" TargetMode="External"/><Relationship Id="rId133" Type="http://schemas.openxmlformats.org/officeDocument/2006/relationships/image" Target="file:///D:\Cloud_Storage\OneDrive%20-%20&#65326;&#65328;O&#30693;&#30340;&#36039;&#28304;&#12452;&#12491;&#12471;&#12450;&#12486;&#12451;&#12502;&#65288;&#65321;&#65330;&#65321;&#65289;\git_repository_Duo\Sharing_Knowledge3\MindManager3\tempIcon1704.bmp" TargetMode="External"/><Relationship Id="rId175" Type="http://schemas.openxmlformats.org/officeDocument/2006/relationships/image" Target="file:///D:\Cloud_Storage\OneDrive%20-%20&#65326;&#65328;O&#30693;&#30340;&#36039;&#28304;&#12452;&#12491;&#12471;&#12450;&#12486;&#12451;&#12502;&#65288;&#65321;&#65330;&#65321;&#65289;\git_repository_Duo\Sharing_Knowledge3\MindManager3\tempIcon1745.bmp" TargetMode="External"/><Relationship Id="rId340" Type="http://schemas.openxmlformats.org/officeDocument/2006/relationships/image" Target="file:///D:\Cloud_Storage\OneDrive%20-%20&#65326;&#65328;O&#30693;&#30340;&#36039;&#28304;&#12452;&#12491;&#12471;&#12450;&#12486;&#12451;&#12502;&#65288;&#65321;&#65330;&#65321;&#65289;\git_repository_Duo\Sharing_Knowledge3\MindManager3\tempIcon1908.bmp" TargetMode="External"/><Relationship Id="rId578" Type="http://schemas.openxmlformats.org/officeDocument/2006/relationships/image" Target="file:///D:\Cloud_Storage\OneDrive%20-%20&#65326;&#65328;O&#30693;&#30340;&#36039;&#28304;&#12452;&#12491;&#12471;&#12450;&#12486;&#12451;&#12502;&#65288;&#65321;&#65330;&#65321;&#65289;\git_repository_Duo\Sharing_Knowledge3\MindManager3\tempIcon2138.bmp" TargetMode="External"/><Relationship Id="rId743" Type="http://schemas.openxmlformats.org/officeDocument/2006/relationships/image" Target="file:///D:\Cloud_Storage\OneDrive%20-%20&#65326;&#65328;O&#30693;&#30340;&#36039;&#28304;&#12452;&#12491;&#12471;&#12450;&#12486;&#12451;&#12502;&#65288;&#65321;&#65330;&#65321;&#65289;\git_repository_Duo\Sharing_Knowledge3\MindManager3\tempIcon2303.bmp" TargetMode="External"/><Relationship Id="rId785" Type="http://schemas.openxmlformats.org/officeDocument/2006/relationships/image" Target="file:///D:\Cloud_Storage\OneDrive%20-%20&#65326;&#65328;O&#30693;&#30340;&#36039;&#28304;&#12452;&#12491;&#12471;&#12450;&#12486;&#12451;&#12502;&#65288;&#65321;&#65330;&#65321;&#65289;\git_repository_Duo\Sharing_Knowledge3\MindManager3\tempIcon2344.bmp" TargetMode="External"/><Relationship Id="rId200" Type="http://schemas.openxmlformats.org/officeDocument/2006/relationships/image" Target="file:///D:\Cloud_Storage\OneDrive%20-%20&#65326;&#65328;O&#30693;&#30340;&#36039;&#28304;&#12452;&#12491;&#12471;&#12450;&#12486;&#12451;&#12502;&#65288;&#65321;&#65330;&#65321;&#65289;\git_repository_Duo\Sharing_Knowledge3\MindManager3\tempIcon1770.bmp" TargetMode="External"/><Relationship Id="rId382" Type="http://schemas.openxmlformats.org/officeDocument/2006/relationships/image" Target="file:///D:\Cloud_Storage\OneDrive%20-%20&#65326;&#65328;O&#30693;&#30340;&#36039;&#28304;&#12452;&#12491;&#12471;&#12450;&#12486;&#12451;&#12502;&#65288;&#65321;&#65330;&#65321;&#65289;\git_repository_Duo\Sharing_Knowledge3\MindManager3\tempIcon1950.bmp" TargetMode="External"/><Relationship Id="rId438" Type="http://schemas.openxmlformats.org/officeDocument/2006/relationships/image" Target="file:///D:\Cloud_Storage\OneDrive%20-%20&#65326;&#65328;O&#30693;&#30340;&#36039;&#28304;&#12452;&#12491;&#12471;&#12450;&#12486;&#12451;&#12502;&#65288;&#65321;&#65330;&#65321;&#65289;\git_repository_Duo\Sharing_Knowledge3\MindManager3\tempIcon2004.bmp" TargetMode="External"/><Relationship Id="rId603" Type="http://schemas.openxmlformats.org/officeDocument/2006/relationships/image" Target="file:///D:\Cloud_Storage\OneDrive%20-%20&#65326;&#65328;O&#30693;&#30340;&#36039;&#28304;&#12452;&#12491;&#12471;&#12450;&#12486;&#12451;&#12502;&#65288;&#65321;&#65330;&#65321;&#65289;\git_repository_Duo\Sharing_Knowledge3\MindManager3\tempIcon2163.bmp" TargetMode="External"/><Relationship Id="rId645" Type="http://schemas.openxmlformats.org/officeDocument/2006/relationships/image" Target="file:///D:\Cloud_Storage\OneDrive%20-%20&#65326;&#65328;O&#30693;&#30340;&#36039;&#28304;&#12452;&#12491;&#12471;&#12450;&#12486;&#12451;&#12502;&#65288;&#65321;&#65330;&#65321;&#65289;\git_repository_Duo\Sharing_Knowledge3\MindManager3\tempIcon2205.bmp" TargetMode="External"/><Relationship Id="rId687" Type="http://schemas.openxmlformats.org/officeDocument/2006/relationships/image" Target="file:///D:\Cloud_Storage\OneDrive%20-%20&#65326;&#65328;O&#30693;&#30340;&#36039;&#28304;&#12452;&#12491;&#12471;&#12450;&#12486;&#12451;&#12502;&#65288;&#65321;&#65330;&#65321;&#65289;\git_repository_Duo\Sharing_Knowledge3\MindManager3\tempIcon2247.bmp" TargetMode="External"/><Relationship Id="rId810" Type="http://schemas.openxmlformats.org/officeDocument/2006/relationships/image" Target="file:///D:\Cloud_Storage\OneDrive%20-%20&#65326;&#65328;O&#30693;&#30340;&#36039;&#28304;&#12452;&#12491;&#12471;&#12450;&#12486;&#12451;&#12502;&#65288;&#65321;&#65330;&#65321;&#65289;\git_repository_Duo\Sharing_Knowledge3\MindManager3\tempIcon2369.bmp" TargetMode="External"/><Relationship Id="rId852" Type="http://schemas.openxmlformats.org/officeDocument/2006/relationships/image" Target="file:///D:\Cloud_Storage\OneDrive%20-%20&#65326;&#65328;O&#30693;&#30340;&#36039;&#28304;&#12452;&#12491;&#12471;&#12450;&#12486;&#12451;&#12502;&#65288;&#65321;&#65330;&#65321;&#65289;\git_repository_Duo\Sharing_Knowledge3\MindManager3\tempIcon2411.bmp" TargetMode="External"/><Relationship Id="rId242" Type="http://schemas.openxmlformats.org/officeDocument/2006/relationships/image" Target="file:///D:\Cloud_Storage\OneDrive%20-%20&#65326;&#65328;O&#30693;&#30340;&#36039;&#28304;&#12452;&#12491;&#12471;&#12450;&#12486;&#12451;&#12502;&#65288;&#65321;&#65330;&#65321;&#65289;\git_repository_Duo\Sharing_Knowledge3\MindManager3\tempIcon1812.bmp" TargetMode="External"/><Relationship Id="rId284" Type="http://schemas.openxmlformats.org/officeDocument/2006/relationships/image" Target="file:///D:\Cloud_Storage\OneDrive%20-%20&#65326;&#65328;O&#30693;&#30340;&#36039;&#28304;&#12452;&#12491;&#12471;&#12450;&#12486;&#12451;&#12502;&#65288;&#65321;&#65330;&#65321;&#65289;\git_repository_Duo\Sharing_Knowledge3\MindManager3\tempIcon1852.bmp" TargetMode="External"/><Relationship Id="rId491" Type="http://schemas.openxmlformats.org/officeDocument/2006/relationships/image" Target="file:///D:\Cloud_Storage\OneDrive%20-%20&#65326;&#65328;O&#30693;&#30340;&#36039;&#28304;&#12452;&#12491;&#12471;&#12450;&#12486;&#12451;&#12502;&#65288;&#65321;&#65330;&#65321;&#65289;\git_repository_Duo\Sharing_Knowledge3\MindManager3\tempIcon2056.bmp" TargetMode="External"/><Relationship Id="rId505" Type="http://schemas.openxmlformats.org/officeDocument/2006/relationships/image" Target="file:///D:\Cloud_Storage\OneDrive%20-%20&#65326;&#65328;O&#30693;&#30340;&#36039;&#28304;&#12452;&#12491;&#12471;&#12450;&#12486;&#12451;&#12502;&#65288;&#65321;&#65330;&#65321;&#65289;\git_repository_Duo\Sharing_Knowledge3\MindManager3\tempIcon2069.bmp" TargetMode="External"/><Relationship Id="rId712" Type="http://schemas.openxmlformats.org/officeDocument/2006/relationships/image" Target="file:///D:\Cloud_Storage\OneDrive%20-%20&#65326;&#65328;O&#30693;&#30340;&#36039;&#28304;&#12452;&#12491;&#12471;&#12450;&#12486;&#12451;&#12502;&#65288;&#65321;&#65330;&#65321;&#65289;\git_repository_Duo\Sharing_Knowledge3\MindManager3\tempIcon2272.bmp" TargetMode="External"/><Relationship Id="rId37" Type="http://schemas.openxmlformats.org/officeDocument/2006/relationships/image" Target="file:///D:\Cloud_Storage\OneDrive%20-%20&#65326;&#65328;O&#30693;&#30340;&#36039;&#28304;&#12452;&#12491;&#12471;&#12450;&#12486;&#12451;&#12502;&#65288;&#65321;&#65330;&#65321;&#65289;\git_repository_Duo\Sharing_Knowledge3\MindManager3\tempIcon1620.bmp" TargetMode="External"/><Relationship Id="rId79" Type="http://schemas.openxmlformats.org/officeDocument/2006/relationships/image" Target="file:///D:\Cloud_Storage\OneDrive%20-%20&#65326;&#65328;O&#30693;&#30340;&#36039;&#28304;&#12452;&#12491;&#12471;&#12450;&#12486;&#12451;&#12502;&#65288;&#65321;&#65330;&#65321;&#65289;\git_repository_Duo\Sharing_Knowledge3\MindManager3\tempIcon1654.bmp" TargetMode="External"/><Relationship Id="rId102" Type="http://schemas.openxmlformats.org/officeDocument/2006/relationships/image" Target="file:///D:\Cloud_Storage\OneDrive%20-%20&#65326;&#65328;O&#30693;&#30340;&#36039;&#28304;&#12452;&#12491;&#12471;&#12450;&#12486;&#12451;&#12502;&#65288;&#65321;&#65330;&#65321;&#65289;\git_repository_Duo\Sharing_Knowledge3\MindManager3\tempIcon1677.bmp" TargetMode="External"/><Relationship Id="rId144" Type="http://schemas.openxmlformats.org/officeDocument/2006/relationships/image" Target="file:///D:\Cloud_Storage\OneDrive%20-%20&#65326;&#65328;O&#30693;&#30340;&#36039;&#28304;&#12452;&#12491;&#12471;&#12450;&#12486;&#12451;&#12502;&#65288;&#65321;&#65330;&#65321;&#65289;\git_repository_Duo\Sharing_Knowledge3\MindManager3\tempIcon1715.bmp" TargetMode="External"/><Relationship Id="rId547" Type="http://schemas.openxmlformats.org/officeDocument/2006/relationships/image" Target="file:///D:\Cloud_Storage\OneDrive%20-%20&#65326;&#65328;O&#30693;&#30340;&#36039;&#28304;&#12452;&#12491;&#12471;&#12450;&#12486;&#12451;&#12502;&#65288;&#65321;&#65330;&#65321;&#65289;\git_repository_Duo\Sharing_Knowledge3\MindManager3\tempIcon2109.bmp" TargetMode="External"/><Relationship Id="rId589" Type="http://schemas.openxmlformats.org/officeDocument/2006/relationships/image" Target="file:///D:\Cloud_Storage\OneDrive%20-%20&#65326;&#65328;O&#30693;&#30340;&#36039;&#28304;&#12452;&#12491;&#12471;&#12450;&#12486;&#12451;&#12502;&#65288;&#65321;&#65330;&#65321;&#65289;\git_repository_Duo\Sharing_Knowledge3\MindManager3\tempIcon2149.bmp" TargetMode="External"/><Relationship Id="rId754" Type="http://schemas.openxmlformats.org/officeDocument/2006/relationships/image" Target="file:///D:\Cloud_Storage\OneDrive%20-%20&#65326;&#65328;O&#30693;&#30340;&#36039;&#28304;&#12452;&#12491;&#12471;&#12450;&#12486;&#12451;&#12502;&#65288;&#65321;&#65330;&#65321;&#65289;\git_repository_Duo\Sharing_Knowledge3\MindManager3\tempIcon2314.bmp" TargetMode="External"/><Relationship Id="rId796" Type="http://schemas.openxmlformats.org/officeDocument/2006/relationships/image" Target="file:///D:\Cloud_Storage\OneDrive%20-%20&#65326;&#65328;O&#30693;&#30340;&#36039;&#28304;&#12452;&#12491;&#12471;&#12450;&#12486;&#12451;&#12502;&#65288;&#65321;&#65330;&#65321;&#65289;\git_repository_Duo\Sharing_Knowledge3\MindManager3\tempIcon2355.bmp" TargetMode="External"/><Relationship Id="rId90" Type="http://schemas.openxmlformats.org/officeDocument/2006/relationships/image" Target="file:///D:\Cloud_Storage\OneDrive%20-%20&#65326;&#65328;O&#30693;&#30340;&#36039;&#28304;&#12452;&#12491;&#12471;&#12450;&#12486;&#12451;&#12502;&#65288;&#65321;&#65330;&#65321;&#65289;\git_repository_Duo\Sharing_Knowledge3\MindManager3\tempIcon1665.bmp" TargetMode="External"/><Relationship Id="rId186" Type="http://schemas.openxmlformats.org/officeDocument/2006/relationships/image" Target="file:///D:\Cloud_Storage\OneDrive%20-%20&#65326;&#65328;O&#30693;&#30340;&#36039;&#28304;&#12452;&#12491;&#12471;&#12450;&#12486;&#12451;&#12502;&#65288;&#65321;&#65330;&#65321;&#65289;\git_repository_Duo\Sharing_Knowledge3\MindManager3\tempIcon1756.bmp" TargetMode="External"/><Relationship Id="rId351" Type="http://schemas.openxmlformats.org/officeDocument/2006/relationships/image" Target="file:///D:\Cloud_Storage\OneDrive%20-%20&#65326;&#65328;O&#30693;&#30340;&#36039;&#28304;&#12452;&#12491;&#12471;&#12450;&#12486;&#12451;&#12502;&#65288;&#65321;&#65330;&#65321;&#65289;\git_repository_Duo\Sharing_Knowledge3\MindManager3\tempIcon1919.bmp" TargetMode="External"/><Relationship Id="rId393" Type="http://schemas.openxmlformats.org/officeDocument/2006/relationships/image" Target="file:///D:\Cloud_Storage\OneDrive%20-%20&#65326;&#65328;O&#30693;&#30340;&#36039;&#28304;&#12452;&#12491;&#12471;&#12450;&#12486;&#12451;&#12502;&#65288;&#65321;&#65330;&#65321;&#65289;\git_repository_Duo\Sharing_Knowledge3\MindManager3\tempIcon1960.bmp" TargetMode="External"/><Relationship Id="rId407" Type="http://schemas.openxmlformats.org/officeDocument/2006/relationships/image" Target="file:///D:\Cloud_Storage\OneDrive%20-%20&#65326;&#65328;O&#30693;&#30340;&#36039;&#28304;&#12452;&#12491;&#12471;&#12450;&#12486;&#12451;&#12502;&#65288;&#65321;&#65330;&#65321;&#65289;\git_repository_Duo\Sharing_Knowledge3\MindManager3\tempIcon1974.bmp" TargetMode="External"/><Relationship Id="rId449" Type="http://schemas.openxmlformats.org/officeDocument/2006/relationships/image" Target="file:///D:\Cloud_Storage\OneDrive%20-%20&#65326;&#65328;O&#30693;&#30340;&#36039;&#28304;&#12452;&#12491;&#12471;&#12450;&#12486;&#12451;&#12502;&#65288;&#65321;&#65330;&#65321;&#65289;\git_repository_Duo\Sharing_Knowledge3\MindManager3\tempIcon2015.bmp" TargetMode="External"/><Relationship Id="rId614" Type="http://schemas.openxmlformats.org/officeDocument/2006/relationships/image" Target="file:///D:\Cloud_Storage\OneDrive%20-%20&#65326;&#65328;O&#30693;&#30340;&#36039;&#28304;&#12452;&#12491;&#12471;&#12450;&#12486;&#12451;&#12502;&#65288;&#65321;&#65330;&#65321;&#65289;\git_repository_Duo\Sharing_Knowledge3\MindManager3\tempIcon2174.bmp" TargetMode="External"/><Relationship Id="rId656" Type="http://schemas.openxmlformats.org/officeDocument/2006/relationships/image" Target="file:///D:\Cloud_Storage\OneDrive%20-%20&#65326;&#65328;O&#30693;&#30340;&#36039;&#28304;&#12452;&#12491;&#12471;&#12450;&#12486;&#12451;&#12502;&#65288;&#65321;&#65330;&#65321;&#65289;\git_repository_Duo\Sharing_Knowledge3\MindManager3\tempIcon2216.bmp" TargetMode="External"/><Relationship Id="rId821" Type="http://schemas.openxmlformats.org/officeDocument/2006/relationships/image" Target="file:///D:\Cloud_Storage\OneDrive%20-%20&#65326;&#65328;O&#30693;&#30340;&#36039;&#28304;&#12452;&#12491;&#12471;&#12450;&#12486;&#12451;&#12502;&#65288;&#65321;&#65330;&#65321;&#65289;\git_repository_Duo\Sharing_Knowledge3\MindManager3\tempIcon2380.bmp" TargetMode="External"/><Relationship Id="rId863" Type="http://schemas.openxmlformats.org/officeDocument/2006/relationships/image" Target="file:///D:\Cloud_Storage\OneDrive%20-%20&#65326;&#65328;O&#30693;&#30340;&#36039;&#28304;&#12452;&#12491;&#12471;&#12450;&#12486;&#12451;&#12502;&#65288;&#65321;&#65330;&#65321;&#65289;\git_repository_Duo\Sharing_Knowledge3\MindManager3\tempIcon2422.bmp" TargetMode="External"/><Relationship Id="rId211" Type="http://schemas.openxmlformats.org/officeDocument/2006/relationships/image" Target="file:///D:\Cloud_Storage\OneDrive%20-%20&#65326;&#65328;O&#30693;&#30340;&#36039;&#28304;&#12452;&#12491;&#12471;&#12450;&#12486;&#12451;&#12502;&#65288;&#65321;&#65330;&#65321;&#65289;\git_repository_Duo\Sharing_Knowledge3\MindManager3\tempIcon1781.bmp" TargetMode="External"/><Relationship Id="rId253" Type="http://schemas.openxmlformats.org/officeDocument/2006/relationships/image" Target="file:///D:\Cloud_Storage\OneDrive%20-%20&#65326;&#65328;O&#30693;&#30340;&#36039;&#28304;&#12452;&#12491;&#12471;&#12450;&#12486;&#12451;&#12502;&#65288;&#65321;&#65330;&#65321;&#65289;\git_repository_Duo\Sharing_Knowledge3\MindManager3\tempIcon1823.bmp" TargetMode="External"/><Relationship Id="rId295" Type="http://schemas.openxmlformats.org/officeDocument/2006/relationships/image" Target="file:///D:\Cloud_Storage\OneDrive%20-%20&#65326;&#65328;O&#30693;&#30340;&#36039;&#28304;&#12452;&#12491;&#12471;&#12450;&#12486;&#12451;&#12502;&#65288;&#65321;&#65330;&#65321;&#65289;\git_repository_Duo\Sharing_Knowledge3\MindManager3\tempIcon1863.bmp" TargetMode="External"/><Relationship Id="rId309" Type="http://schemas.openxmlformats.org/officeDocument/2006/relationships/image" Target="file:///D:\Cloud_Storage\OneDrive%20-%20&#65326;&#65328;O&#30693;&#30340;&#36039;&#28304;&#12452;&#12491;&#12471;&#12450;&#12486;&#12451;&#12502;&#65288;&#65321;&#65330;&#65321;&#65289;\git_repository_Duo\Sharing_Knowledge3\MindManager3\tempIcon1877.bmp" TargetMode="External"/><Relationship Id="rId460" Type="http://schemas.openxmlformats.org/officeDocument/2006/relationships/image" Target="file:///D:\Cloud_Storage\OneDrive%20-%20&#65326;&#65328;O&#30693;&#30340;&#36039;&#28304;&#12452;&#12491;&#12471;&#12450;&#12486;&#12451;&#12502;&#65288;&#65321;&#65330;&#65321;&#65289;\git_repository_Duo\Sharing_Knowledge3\MindManager3\tempIcon2026.bmp" TargetMode="External"/><Relationship Id="rId516" Type="http://schemas.openxmlformats.org/officeDocument/2006/relationships/image" Target="file:///D:\Cloud_Storage\OneDrive%20-%20&#65326;&#65328;O&#30693;&#30340;&#36039;&#28304;&#12452;&#12491;&#12471;&#12450;&#12486;&#12451;&#12502;&#65288;&#65321;&#65330;&#65321;&#65289;\git_repository_Duo\Sharing_Knowledge3\MindManager3\tempIcon2079.bmp" TargetMode="External"/><Relationship Id="rId698" Type="http://schemas.openxmlformats.org/officeDocument/2006/relationships/image" Target="file:///D:\Cloud_Storage\OneDrive%20-%20&#65326;&#65328;O&#30693;&#30340;&#36039;&#28304;&#12452;&#12491;&#12471;&#12450;&#12486;&#12451;&#12502;&#65288;&#65321;&#65330;&#65321;&#65289;\git_repository_Duo\Sharing_Knowledge3\MindManager3\tempIcon2258.bmp" TargetMode="External"/><Relationship Id="rId48" Type="http://schemas.openxmlformats.org/officeDocument/2006/relationships/image" Target="media/image10.png"/><Relationship Id="rId113" Type="http://schemas.openxmlformats.org/officeDocument/2006/relationships/image" Target="file:///D:\Cloud_Storage\OneDrive%20-%20&#65326;&#65328;O&#30693;&#30340;&#36039;&#28304;&#12452;&#12491;&#12471;&#12450;&#12486;&#12451;&#12502;&#65288;&#65321;&#65330;&#65321;&#65289;\git_repository_Duo\Sharing_Knowledge3\MindManager3\tempIcon1688.bmp" TargetMode="External"/><Relationship Id="rId320" Type="http://schemas.openxmlformats.org/officeDocument/2006/relationships/image" Target="file:///D:\Cloud_Storage\OneDrive%20-%20&#65326;&#65328;O&#30693;&#30340;&#36039;&#28304;&#12452;&#12491;&#12471;&#12450;&#12486;&#12451;&#12502;&#65288;&#65321;&#65330;&#65321;&#65289;\git_repository_Duo\Sharing_Knowledge3\MindManager3\tempIcon1888.bmp" TargetMode="External"/><Relationship Id="rId558" Type="http://schemas.openxmlformats.org/officeDocument/2006/relationships/image" Target="file:///D:\Cloud_Storage\OneDrive%20-%20&#65326;&#65328;O&#30693;&#30340;&#36039;&#28304;&#12452;&#12491;&#12471;&#12450;&#12486;&#12451;&#12502;&#65288;&#65321;&#65330;&#65321;&#65289;\git_repository_Duo\Sharing_Knowledge3\MindManager3\tempIcon2120.bmp" TargetMode="External"/><Relationship Id="rId723" Type="http://schemas.openxmlformats.org/officeDocument/2006/relationships/image" Target="file:///D:\Cloud_Storage\OneDrive%20-%20&#65326;&#65328;O&#30693;&#30340;&#36039;&#28304;&#12452;&#12491;&#12471;&#12450;&#12486;&#12451;&#12502;&#65288;&#65321;&#65330;&#65321;&#65289;\git_repository_Duo\Sharing_Knowledge3\MindManager3\tempIcon2283.bmp" TargetMode="External"/><Relationship Id="rId765" Type="http://schemas.openxmlformats.org/officeDocument/2006/relationships/hyperlink" Target="https://bluemoon55.github.io/Presentation_Doc/Cyber/&#30456;&#35527;&#12539;&#23626;&#20986;&#20808;&#12463;&#12452;&#12483;&#12463;&#12522;&#12473;&#12488;&#65288;&#24373;&#12426;&#32025;&#29992;&#65289;.pdf" TargetMode="External"/><Relationship Id="rId155" Type="http://schemas.openxmlformats.org/officeDocument/2006/relationships/image" Target="file:///D:\Cloud_Storage\OneDrive%20-%20&#65326;&#65328;O&#30693;&#30340;&#36039;&#28304;&#12452;&#12491;&#12471;&#12450;&#12486;&#12451;&#12502;&#65288;&#65321;&#65330;&#65321;&#65289;\git_repository_Duo\Sharing_Knowledge3\MindManager3\tempIcon1726.bmp" TargetMode="External"/><Relationship Id="rId197" Type="http://schemas.openxmlformats.org/officeDocument/2006/relationships/image" Target="file:///D:\Cloud_Storage\OneDrive%20-%20&#65326;&#65328;O&#30693;&#30340;&#36039;&#28304;&#12452;&#12491;&#12471;&#12450;&#12486;&#12451;&#12502;&#65288;&#65321;&#65330;&#65321;&#65289;\git_repository_Duo\Sharing_Knowledge3\MindManager3\tempIcon1767.bmp" TargetMode="External"/><Relationship Id="rId362" Type="http://schemas.openxmlformats.org/officeDocument/2006/relationships/image" Target="file:///D:\Cloud_Storage\OneDrive%20-%20&#65326;&#65328;O&#30693;&#30340;&#36039;&#28304;&#12452;&#12491;&#12471;&#12450;&#12486;&#12451;&#12502;&#65288;&#65321;&#65330;&#65321;&#65289;\git_repository_Duo\Sharing_Knowledge3\MindManager3\tempIcon1930.bmp" TargetMode="External"/><Relationship Id="rId418" Type="http://schemas.openxmlformats.org/officeDocument/2006/relationships/image" Target="file:///D:\Cloud_Storage\OneDrive%20-%20&#65326;&#65328;O&#30693;&#30340;&#36039;&#28304;&#12452;&#12491;&#12471;&#12450;&#12486;&#12451;&#12502;&#65288;&#65321;&#65330;&#65321;&#65289;\git_repository_Duo\Sharing_Knowledge3\MindManager3\tempIcon1984.bmp" TargetMode="External"/><Relationship Id="rId625" Type="http://schemas.openxmlformats.org/officeDocument/2006/relationships/image" Target="file:///D:\Cloud_Storage\OneDrive%20-%20&#65326;&#65328;O&#30693;&#30340;&#36039;&#28304;&#12452;&#12491;&#12471;&#12450;&#12486;&#12451;&#12502;&#65288;&#65321;&#65330;&#65321;&#65289;\git_repository_Duo\Sharing_Knowledge3\MindManager3\tempIcon2185.bmp" TargetMode="External"/><Relationship Id="rId832" Type="http://schemas.openxmlformats.org/officeDocument/2006/relationships/image" Target="file:///D:\Cloud_Storage\OneDrive%20-%20&#65326;&#65328;O&#30693;&#30340;&#36039;&#28304;&#12452;&#12491;&#12471;&#12450;&#12486;&#12451;&#12502;&#65288;&#65321;&#65330;&#65321;&#65289;\git_repository_Duo\Sharing_Knowledge3\MindManager3\tempIcon2391.bmp" TargetMode="External"/><Relationship Id="rId222" Type="http://schemas.openxmlformats.org/officeDocument/2006/relationships/image" Target="file:///D:\Cloud_Storage\OneDrive%20-%20&#65326;&#65328;O&#30693;&#30340;&#36039;&#28304;&#12452;&#12491;&#12471;&#12450;&#12486;&#12451;&#12502;&#65288;&#65321;&#65330;&#65321;&#65289;\git_repository_Duo\Sharing_Knowledge3\MindManager3\tempIcon1792.bmp" TargetMode="External"/><Relationship Id="rId264" Type="http://schemas.openxmlformats.org/officeDocument/2006/relationships/image" Target="file:///D:\Cloud_Storage\OneDrive%20-%20&#65326;&#65328;O&#30693;&#30340;&#36039;&#28304;&#12452;&#12491;&#12471;&#12450;&#12486;&#12451;&#12502;&#65288;&#65321;&#65330;&#65321;&#65289;\git_repository_Duo\Sharing_Knowledge3\MindManager3\tempIcon1833.bmp" TargetMode="External"/><Relationship Id="rId471" Type="http://schemas.openxmlformats.org/officeDocument/2006/relationships/image" Target="file:///D:\Cloud_Storage\OneDrive%20-%20&#65326;&#65328;O&#30693;&#30340;&#36039;&#28304;&#12452;&#12491;&#12471;&#12450;&#12486;&#12451;&#12502;&#65288;&#65321;&#65330;&#65321;&#65289;\git_repository_Duo\Sharing_Knowledge3\MindManager3\tempIcon2037.bmp" TargetMode="External"/><Relationship Id="rId667" Type="http://schemas.openxmlformats.org/officeDocument/2006/relationships/image" Target="file:///D:\Cloud_Storage\OneDrive%20-%20&#65326;&#65328;O&#30693;&#30340;&#36039;&#28304;&#12452;&#12491;&#12471;&#12450;&#12486;&#12451;&#12502;&#65288;&#65321;&#65330;&#65321;&#65289;\git_repository_Duo\Sharing_Knowledge3\MindManager3\tempIcon2227.bmp" TargetMode="External"/><Relationship Id="rId874" Type="http://schemas.openxmlformats.org/officeDocument/2006/relationships/image" Target="file:///D:\Cloud_Storage\OneDrive%20-%20&#65326;&#65328;O&#30693;&#30340;&#36039;&#28304;&#12452;&#12491;&#12471;&#12450;&#12486;&#12451;&#12502;&#65288;&#65321;&#65330;&#65321;&#65289;\git_repository_Duo\Sharing_Knowledge3\MindManager3\tempIcon2433.bmp" TargetMode="External"/><Relationship Id="rId17" Type="http://schemas.openxmlformats.org/officeDocument/2006/relationships/hyperlink" Target="https://bluemoon55.github.io/Sharing_Knowledge3/MindManager3/Sec01-01-01.html" TargetMode="External"/><Relationship Id="rId59" Type="http://schemas.openxmlformats.org/officeDocument/2006/relationships/image" Target="file:///D:\Cloud_Storage\OneDrive%20-%20&#65326;&#65328;O&#30693;&#30340;&#36039;&#28304;&#12452;&#12491;&#12471;&#12450;&#12486;&#12451;&#12502;&#65288;&#65321;&#65330;&#65321;&#65289;\git_repository_Duo\Sharing_Knowledge3\MindManager3\tempIcon1637.bmp" TargetMode="External"/><Relationship Id="rId124" Type="http://schemas.openxmlformats.org/officeDocument/2006/relationships/image" Target="file:///D:\Cloud_Storage\OneDrive%20-%20&#65326;&#65328;O&#30693;&#30340;&#36039;&#28304;&#12452;&#12491;&#12471;&#12450;&#12486;&#12451;&#12502;&#65288;&#65321;&#65330;&#65321;&#65289;\git_repository_Duo\Sharing_Knowledge3\MindManager3\tempIcon1696.bmp" TargetMode="External"/><Relationship Id="rId527" Type="http://schemas.openxmlformats.org/officeDocument/2006/relationships/image" Target="file:///D:\Cloud_Storage\OneDrive%20-%20&#65326;&#65328;O&#30693;&#30340;&#36039;&#28304;&#12452;&#12491;&#12471;&#12450;&#12486;&#12451;&#12502;&#65288;&#65321;&#65330;&#65321;&#65289;\git_repository_Duo\Sharing_Knowledge3\MindManager3\tempIcon2090.bmp" TargetMode="External"/><Relationship Id="rId569" Type="http://schemas.openxmlformats.org/officeDocument/2006/relationships/image" Target="file:///D:\Cloud_Storage\OneDrive%20-%20&#65326;&#65328;O&#30693;&#30340;&#36039;&#28304;&#12452;&#12491;&#12471;&#12450;&#12486;&#12451;&#12502;&#65288;&#65321;&#65330;&#65321;&#65289;\git_repository_Duo\Sharing_Knowledge3\MindManager3\tempIcon2129.bmp" TargetMode="External"/><Relationship Id="rId734" Type="http://schemas.openxmlformats.org/officeDocument/2006/relationships/image" Target="file:///D:\Cloud_Storage\OneDrive%20-%20&#65326;&#65328;O&#30693;&#30340;&#36039;&#28304;&#12452;&#12491;&#12471;&#12450;&#12486;&#12451;&#12502;&#65288;&#65321;&#65330;&#65321;&#65289;\git_repository_Duo\Sharing_Knowledge3\MindManager3\tempIcon2294.bmp" TargetMode="External"/><Relationship Id="rId776" Type="http://schemas.openxmlformats.org/officeDocument/2006/relationships/image" Target="file:///D:\Cloud_Storage\OneDrive%20-%20&#65326;&#65328;O&#30693;&#30340;&#36039;&#28304;&#12452;&#12491;&#12471;&#12450;&#12486;&#12451;&#12502;&#65288;&#65321;&#65330;&#65321;&#65289;\git_repository_Duo\Sharing_Knowledge3\MindManager3\tempIcon2335.bmp" TargetMode="External"/><Relationship Id="rId70" Type="http://schemas.openxmlformats.org/officeDocument/2006/relationships/image" Target="media/image11.png"/><Relationship Id="rId166" Type="http://schemas.openxmlformats.org/officeDocument/2006/relationships/image" Target="file:///D:\Cloud_Storage\OneDrive%20-%20&#65326;&#65328;O&#30693;&#30340;&#36039;&#28304;&#12452;&#12491;&#12471;&#12450;&#12486;&#12451;&#12502;&#65288;&#65321;&#65330;&#65321;&#65289;\git_repository_Duo\Sharing_Knowledge3\MindManager3\tempIcon1736.bmp" TargetMode="External"/><Relationship Id="rId331" Type="http://schemas.openxmlformats.org/officeDocument/2006/relationships/image" Target="file:///D:\Cloud_Storage\OneDrive%20-%20&#65326;&#65328;O&#30693;&#30340;&#36039;&#28304;&#12452;&#12491;&#12471;&#12450;&#12486;&#12451;&#12502;&#65288;&#65321;&#65330;&#65321;&#65289;\git_repository_Duo\Sharing_Knowledge3\MindManager3\tempIcon1899.bmp" TargetMode="External"/><Relationship Id="rId373" Type="http://schemas.openxmlformats.org/officeDocument/2006/relationships/image" Target="file:///D:\Cloud_Storage\OneDrive%20-%20&#65326;&#65328;O&#30693;&#30340;&#36039;&#28304;&#12452;&#12491;&#12471;&#12450;&#12486;&#12451;&#12502;&#65288;&#65321;&#65330;&#65321;&#65289;\git_repository_Duo\Sharing_Knowledge3\MindManager3\tempIcon1941.bmp" TargetMode="External"/><Relationship Id="rId429" Type="http://schemas.openxmlformats.org/officeDocument/2006/relationships/image" Target="file:///D:\Cloud_Storage\OneDrive%20-%20&#65326;&#65328;O&#30693;&#30340;&#36039;&#28304;&#12452;&#12491;&#12471;&#12450;&#12486;&#12451;&#12502;&#65288;&#65321;&#65330;&#65321;&#65289;\git_repository_Duo\Sharing_Knowledge3\MindManager3\tempIcon1995.bmp" TargetMode="External"/><Relationship Id="rId580" Type="http://schemas.openxmlformats.org/officeDocument/2006/relationships/image" Target="file:///D:\Cloud_Storage\OneDrive%20-%20&#65326;&#65328;O&#30693;&#30340;&#36039;&#28304;&#12452;&#12491;&#12471;&#12450;&#12486;&#12451;&#12502;&#65288;&#65321;&#65330;&#65321;&#65289;\git_repository_Duo\Sharing_Knowledge3\MindManager3\tempIcon2140.bmp" TargetMode="External"/><Relationship Id="rId636" Type="http://schemas.openxmlformats.org/officeDocument/2006/relationships/image" Target="file:///D:\Cloud_Storage\OneDrive%20-%20&#65326;&#65328;O&#30693;&#30340;&#36039;&#28304;&#12452;&#12491;&#12471;&#12450;&#12486;&#12451;&#12502;&#65288;&#65321;&#65330;&#65321;&#65289;\git_repository_Duo\Sharing_Knowledge3\MindManager3\tempIcon2196.bmp" TargetMode="External"/><Relationship Id="rId801" Type="http://schemas.openxmlformats.org/officeDocument/2006/relationships/image" Target="file:///D:\Cloud_Storage\OneDrive%20-%20&#65326;&#65328;O&#30693;&#30340;&#36039;&#28304;&#12452;&#12491;&#12471;&#12450;&#12486;&#12451;&#12502;&#65288;&#65321;&#65330;&#65321;&#65289;\git_repository_Duo\Sharing_Knowledge3\MindManager3\tempIcon2360.bmp" TargetMode="External"/><Relationship Id="rId1" Type="http://schemas.openxmlformats.org/officeDocument/2006/relationships/numbering" Target="numbering.xml"/><Relationship Id="rId233" Type="http://schemas.openxmlformats.org/officeDocument/2006/relationships/image" Target="file:///D:\Cloud_Storage\OneDrive%20-%20&#65326;&#65328;O&#30693;&#30340;&#36039;&#28304;&#12452;&#12491;&#12471;&#12450;&#12486;&#12451;&#12502;&#65288;&#65321;&#65330;&#65321;&#65289;\git_repository_Duo\Sharing_Knowledge3\MindManager3\tempIcon1803.bmp" TargetMode="External"/><Relationship Id="rId440" Type="http://schemas.openxmlformats.org/officeDocument/2006/relationships/image" Target="file:///D:\Cloud_Storage\OneDrive%20-%20&#65326;&#65328;O&#30693;&#30340;&#36039;&#28304;&#12452;&#12491;&#12471;&#12450;&#12486;&#12451;&#12502;&#65288;&#65321;&#65330;&#65321;&#65289;\git_repository_Duo\Sharing_Knowledge3\MindManager3\tempIcon2006.bmp" TargetMode="External"/><Relationship Id="rId678" Type="http://schemas.openxmlformats.org/officeDocument/2006/relationships/image" Target="file:///D:\Cloud_Storage\OneDrive%20-%20&#65326;&#65328;O&#30693;&#30340;&#36039;&#28304;&#12452;&#12491;&#12471;&#12450;&#12486;&#12451;&#12502;&#65288;&#65321;&#65330;&#65321;&#65289;\git_repository_Duo\Sharing_Knowledge3\MindManager3\tempIcon2238.bmp" TargetMode="External"/><Relationship Id="rId843" Type="http://schemas.openxmlformats.org/officeDocument/2006/relationships/image" Target="file:///D:\Cloud_Storage\OneDrive%20-%20&#65326;&#65328;O&#30693;&#30340;&#36039;&#28304;&#12452;&#12491;&#12471;&#12450;&#12486;&#12451;&#12502;&#65288;&#65321;&#65330;&#65321;&#65289;\git_repository_Duo\Sharing_Knowledge3\MindManager3\tempIcon2402.bmp" TargetMode="External"/><Relationship Id="rId885" Type="http://schemas.openxmlformats.org/officeDocument/2006/relationships/fontTable" Target="fontTable.xml"/><Relationship Id="rId28" Type="http://schemas.openxmlformats.org/officeDocument/2006/relationships/image" Target="media/image3.png"/><Relationship Id="rId275" Type="http://schemas.openxmlformats.org/officeDocument/2006/relationships/image" Target="file:///D:\Cloud_Storage\OneDrive%20-%20&#65326;&#65328;O&#30693;&#30340;&#36039;&#28304;&#12452;&#12491;&#12471;&#12450;&#12486;&#12451;&#12502;&#65288;&#65321;&#65330;&#65321;&#65289;\git_repository_Duo\Sharing_Knowledge3\MindManager3\tempIcon1843.bmp" TargetMode="External"/><Relationship Id="rId300" Type="http://schemas.openxmlformats.org/officeDocument/2006/relationships/image" Target="file:///D:\Cloud_Storage\OneDrive%20-%20&#65326;&#65328;O&#30693;&#30340;&#36039;&#28304;&#12452;&#12491;&#12471;&#12450;&#12486;&#12451;&#12502;&#65288;&#65321;&#65330;&#65321;&#65289;\git_repository_Duo\Sharing_Knowledge3\MindManager3\tempIcon1868.bmp" TargetMode="External"/><Relationship Id="rId482" Type="http://schemas.openxmlformats.org/officeDocument/2006/relationships/image" Target="file:///D:\Cloud_Storage\OneDrive%20-%20&#65326;&#65328;O&#30693;&#30340;&#36039;&#28304;&#12452;&#12491;&#12471;&#12450;&#12486;&#12451;&#12502;&#65288;&#65321;&#65330;&#65321;&#65289;\git_repository_Duo\Sharing_Knowledge3\MindManager3\tempIcon2047.bmp" TargetMode="External"/><Relationship Id="rId538" Type="http://schemas.openxmlformats.org/officeDocument/2006/relationships/image" Target="file:///D:\Cloud_Storage\OneDrive%20-%20&#65326;&#65328;O&#30693;&#30340;&#36039;&#28304;&#12452;&#12491;&#12471;&#12450;&#12486;&#12451;&#12502;&#65288;&#65321;&#65330;&#65321;&#65289;\git_repository_Duo\Sharing_Knowledge3\MindManager3\tempIcon2101.bmp" TargetMode="External"/><Relationship Id="rId703" Type="http://schemas.openxmlformats.org/officeDocument/2006/relationships/image" Target="file:///D:\Cloud_Storage\OneDrive%20-%20&#65326;&#65328;O&#30693;&#30340;&#36039;&#28304;&#12452;&#12491;&#12471;&#12450;&#12486;&#12451;&#12502;&#65288;&#65321;&#65330;&#65321;&#65289;\git_repository_Duo\Sharing_Knowledge3\MindManager3\tempIcon2263.bmp" TargetMode="External"/><Relationship Id="rId745" Type="http://schemas.openxmlformats.org/officeDocument/2006/relationships/image" Target="file:///D:\Cloud_Storage\OneDrive%20-%20&#65326;&#65328;O&#30693;&#30340;&#36039;&#28304;&#12452;&#12491;&#12471;&#12450;&#12486;&#12451;&#12502;&#65288;&#65321;&#65330;&#65321;&#65289;\git_repository_Duo\Sharing_Knowledge3\MindManager3\tempIcon2305.bmp" TargetMode="External"/><Relationship Id="rId81" Type="http://schemas.openxmlformats.org/officeDocument/2006/relationships/image" Target="file:///D:\Cloud_Storage\OneDrive%20-%20&#65326;&#65328;O&#30693;&#30340;&#36039;&#28304;&#12452;&#12491;&#12471;&#12450;&#12486;&#12451;&#12502;&#65288;&#65321;&#65330;&#65321;&#65289;\git_repository_Duo\Sharing_Knowledge3\MindManager3\tempIcon1656.bmp" TargetMode="External"/><Relationship Id="rId135" Type="http://schemas.openxmlformats.org/officeDocument/2006/relationships/image" Target="file:///D:\Cloud_Storage\OneDrive%20-%20&#65326;&#65328;O&#30693;&#30340;&#36039;&#28304;&#12452;&#12491;&#12471;&#12450;&#12486;&#12451;&#12502;&#65288;&#65321;&#65330;&#65321;&#65289;\git_repository_Duo\Sharing_Knowledge3\MindManager3\tempIcon1706.bmp" TargetMode="External"/><Relationship Id="rId177" Type="http://schemas.openxmlformats.org/officeDocument/2006/relationships/image" Target="file:///D:\Cloud_Storage\OneDrive%20-%20&#65326;&#65328;O&#30693;&#30340;&#36039;&#28304;&#12452;&#12491;&#12471;&#12450;&#12486;&#12451;&#12502;&#65288;&#65321;&#65330;&#65321;&#65289;\git_repository_Duo\Sharing_Knowledge3\MindManager3\tempIcon1747.bmp" TargetMode="External"/><Relationship Id="rId342" Type="http://schemas.openxmlformats.org/officeDocument/2006/relationships/image" Target="file:///D:\Cloud_Storage\OneDrive%20-%20&#65326;&#65328;O&#30693;&#30340;&#36039;&#28304;&#12452;&#12491;&#12471;&#12450;&#12486;&#12451;&#12502;&#65288;&#65321;&#65330;&#65321;&#65289;\git_repository_Duo\Sharing_Knowledge3\MindManager3\tempIcon1910.bmp" TargetMode="External"/><Relationship Id="rId384" Type="http://schemas.openxmlformats.org/officeDocument/2006/relationships/image" Target="file:///D:\Cloud_Storage\OneDrive%20-%20&#65326;&#65328;O&#30693;&#30340;&#36039;&#28304;&#12452;&#12491;&#12471;&#12450;&#12486;&#12451;&#12502;&#65288;&#65321;&#65330;&#65321;&#65289;\git_repository_Duo\Sharing_Knowledge3\MindManager3\tempIcon1952.bmp" TargetMode="External"/><Relationship Id="rId591" Type="http://schemas.openxmlformats.org/officeDocument/2006/relationships/image" Target="file:///D:\Cloud_Storage\OneDrive%20-%20&#65326;&#65328;O&#30693;&#30340;&#36039;&#28304;&#12452;&#12491;&#12471;&#12450;&#12486;&#12451;&#12502;&#65288;&#65321;&#65330;&#65321;&#65289;\git_repository_Duo\Sharing_Knowledge3\MindManager3\tempIcon2151.bmp" TargetMode="External"/><Relationship Id="rId605" Type="http://schemas.openxmlformats.org/officeDocument/2006/relationships/image" Target="file:///D:\Cloud_Storage\OneDrive%20-%20&#65326;&#65328;O&#30693;&#30340;&#36039;&#28304;&#12452;&#12491;&#12471;&#12450;&#12486;&#12451;&#12502;&#65288;&#65321;&#65330;&#65321;&#65289;\git_repository_Duo\Sharing_Knowledge3\MindManager3\tempIcon2165.bmp" TargetMode="External"/><Relationship Id="rId787" Type="http://schemas.openxmlformats.org/officeDocument/2006/relationships/image" Target="file:///D:\Cloud_Storage\OneDrive%20-%20&#65326;&#65328;O&#30693;&#30340;&#36039;&#28304;&#12452;&#12491;&#12471;&#12450;&#12486;&#12451;&#12502;&#65288;&#65321;&#65330;&#65321;&#65289;\git_repository_Duo\Sharing_Knowledge3\MindManager3\tempIcon2346.bmp" TargetMode="External"/><Relationship Id="rId812" Type="http://schemas.openxmlformats.org/officeDocument/2006/relationships/image" Target="file:///D:\Cloud_Storage\OneDrive%20-%20&#65326;&#65328;O&#30693;&#30340;&#36039;&#28304;&#12452;&#12491;&#12471;&#12450;&#12486;&#12451;&#12502;&#65288;&#65321;&#65330;&#65321;&#65289;\git_repository_Duo\Sharing_Knowledge3\MindManager3\tempIcon2371.bmp" TargetMode="External"/><Relationship Id="rId202" Type="http://schemas.openxmlformats.org/officeDocument/2006/relationships/image" Target="file:///D:\Cloud_Storage\OneDrive%20-%20&#65326;&#65328;O&#30693;&#30340;&#36039;&#28304;&#12452;&#12491;&#12471;&#12450;&#12486;&#12451;&#12502;&#65288;&#65321;&#65330;&#65321;&#65289;\git_repository_Duo\Sharing_Knowledge3\MindManager3\tempIcon1772.bmp" TargetMode="External"/><Relationship Id="rId244" Type="http://schemas.openxmlformats.org/officeDocument/2006/relationships/image" Target="file:///D:\Cloud_Storage\OneDrive%20-%20&#65326;&#65328;O&#30693;&#30340;&#36039;&#28304;&#12452;&#12491;&#12471;&#12450;&#12486;&#12451;&#12502;&#65288;&#65321;&#65330;&#65321;&#65289;\git_repository_Duo\Sharing_Knowledge3\MindManager3\tempIcon1814.bmp" TargetMode="External"/><Relationship Id="rId647" Type="http://schemas.openxmlformats.org/officeDocument/2006/relationships/image" Target="file:///D:\Cloud_Storage\OneDrive%20-%20&#65326;&#65328;O&#30693;&#30340;&#36039;&#28304;&#12452;&#12491;&#12471;&#12450;&#12486;&#12451;&#12502;&#65288;&#65321;&#65330;&#65321;&#65289;\git_repository_Duo\Sharing_Knowledge3\MindManager3\tempIcon2207.bmp" TargetMode="External"/><Relationship Id="rId689" Type="http://schemas.openxmlformats.org/officeDocument/2006/relationships/image" Target="file:///D:\Cloud_Storage\OneDrive%20-%20&#65326;&#65328;O&#30693;&#30340;&#36039;&#28304;&#12452;&#12491;&#12471;&#12450;&#12486;&#12451;&#12502;&#65288;&#65321;&#65330;&#65321;&#65289;\git_repository_Duo\Sharing_Knowledge3\MindManager3\tempIcon2249.bmp" TargetMode="External"/><Relationship Id="rId854" Type="http://schemas.openxmlformats.org/officeDocument/2006/relationships/image" Target="file:///D:\Cloud_Storage\OneDrive%20-%20&#65326;&#65328;O&#30693;&#30340;&#36039;&#28304;&#12452;&#12491;&#12471;&#12450;&#12486;&#12451;&#12502;&#65288;&#65321;&#65330;&#65321;&#65289;\git_repository_Duo\Sharing_Knowledge3\MindManager3\tempIcon2413.bmp" TargetMode="External"/><Relationship Id="rId39" Type="http://schemas.openxmlformats.org/officeDocument/2006/relationships/image" Target="file:///D:\Cloud_Storage\OneDrive%20-%20&#65326;&#65328;O&#30693;&#30340;&#36039;&#28304;&#12452;&#12491;&#12471;&#12450;&#12486;&#12451;&#12502;&#65288;&#65321;&#65330;&#65321;&#65289;\git_repository_Duo\Sharing_Knowledge3\MindManager3\tempIcon1621.bmp" TargetMode="External"/><Relationship Id="rId286" Type="http://schemas.openxmlformats.org/officeDocument/2006/relationships/image" Target="file:///D:\Cloud_Storage\OneDrive%20-%20&#65326;&#65328;O&#30693;&#30340;&#36039;&#28304;&#12452;&#12491;&#12471;&#12450;&#12486;&#12451;&#12502;&#65288;&#65321;&#65330;&#65321;&#65289;\git_repository_Duo\Sharing_Knowledge3\MindManager3\tempIcon1854.bmp" TargetMode="External"/><Relationship Id="rId451" Type="http://schemas.openxmlformats.org/officeDocument/2006/relationships/image" Target="file:///D:\Cloud_Storage\OneDrive%20-%20&#65326;&#65328;O&#30693;&#30340;&#36039;&#28304;&#12452;&#12491;&#12471;&#12450;&#12486;&#12451;&#12502;&#65288;&#65321;&#65330;&#65321;&#65289;\git_repository_Duo\Sharing_Knowledge3\MindManager3\tempIcon2017.bmp" TargetMode="External"/><Relationship Id="rId493" Type="http://schemas.openxmlformats.org/officeDocument/2006/relationships/image" Target="file:///D:\Cloud_Storage\OneDrive%20-%20&#65326;&#65328;O&#30693;&#30340;&#36039;&#28304;&#12452;&#12491;&#12471;&#12450;&#12486;&#12451;&#12502;&#65288;&#65321;&#65330;&#65321;&#65289;\git_repository_Duo\Sharing_Knowledge3\MindManager3\tempIcon2058.bmp" TargetMode="External"/><Relationship Id="rId507" Type="http://schemas.openxmlformats.org/officeDocument/2006/relationships/image" Target="file:///D:\Cloud_Storage\OneDrive%20-%20&#65326;&#65328;O&#30693;&#30340;&#36039;&#28304;&#12452;&#12491;&#12471;&#12450;&#12486;&#12451;&#12502;&#65288;&#65321;&#65330;&#65321;&#65289;\git_repository_Duo\Sharing_Knowledge3\MindManager3\tempIcon2071.bmp" TargetMode="External"/><Relationship Id="rId549" Type="http://schemas.openxmlformats.org/officeDocument/2006/relationships/image" Target="file:///D:\Cloud_Storage\OneDrive%20-%20&#65326;&#65328;O&#30693;&#30340;&#36039;&#28304;&#12452;&#12491;&#12471;&#12450;&#12486;&#12451;&#12502;&#65288;&#65321;&#65330;&#65321;&#65289;\git_repository_Duo\Sharing_Knowledge3\MindManager3\tempIcon2111.bmp" TargetMode="External"/><Relationship Id="rId714" Type="http://schemas.openxmlformats.org/officeDocument/2006/relationships/image" Target="file:///D:\Cloud_Storage\OneDrive%20-%20&#65326;&#65328;O&#30693;&#30340;&#36039;&#28304;&#12452;&#12491;&#12471;&#12450;&#12486;&#12451;&#12502;&#65288;&#65321;&#65330;&#65321;&#65289;\git_repository_Duo\Sharing_Knowledge3\MindManager3\tempIcon2274.bmp" TargetMode="External"/><Relationship Id="rId756" Type="http://schemas.openxmlformats.org/officeDocument/2006/relationships/image" Target="file:///D:\Cloud_Storage\OneDrive%20-%20&#65326;&#65328;O&#30693;&#30340;&#36039;&#28304;&#12452;&#12491;&#12471;&#12450;&#12486;&#12451;&#12502;&#65288;&#65321;&#65330;&#65321;&#65289;\git_repository_Duo\Sharing_Knowledge3\MindManager3\tempIcon2316.bmp" TargetMode="External"/><Relationship Id="rId50" Type="http://schemas.openxmlformats.org/officeDocument/2006/relationships/image" Target="file:///D:\Cloud_Storage\OneDrive%20-%20&#65326;&#65328;O&#30693;&#30340;&#36039;&#28304;&#12452;&#12491;&#12471;&#12450;&#12486;&#12451;&#12502;&#65288;&#65321;&#65330;&#65321;&#65289;\git_repository_Duo\Sharing_Knowledge3\MindManager3\tempIcon1628.bmp" TargetMode="External"/><Relationship Id="rId104" Type="http://schemas.openxmlformats.org/officeDocument/2006/relationships/image" Target="file:///D:\Cloud_Storage\OneDrive%20-%20&#65326;&#65328;O&#30693;&#30340;&#36039;&#28304;&#12452;&#12491;&#12471;&#12450;&#12486;&#12451;&#12502;&#65288;&#65321;&#65330;&#65321;&#65289;\git_repository_Duo\Sharing_Knowledge3\MindManager3\tempIcon1679.bmp" TargetMode="External"/><Relationship Id="rId146" Type="http://schemas.openxmlformats.org/officeDocument/2006/relationships/image" Target="file:///D:\Cloud_Storage\OneDrive%20-%20&#65326;&#65328;O&#30693;&#30340;&#36039;&#28304;&#12452;&#12491;&#12471;&#12450;&#12486;&#12451;&#12502;&#65288;&#65321;&#65330;&#65321;&#65289;\git_repository_Duo\Sharing_Knowledge3\MindManager3\tempIcon1717.bmp" TargetMode="External"/><Relationship Id="rId188" Type="http://schemas.openxmlformats.org/officeDocument/2006/relationships/image" Target="file:///D:\Cloud_Storage\OneDrive%20-%20&#65326;&#65328;O&#30693;&#30340;&#36039;&#28304;&#12452;&#12491;&#12471;&#12450;&#12486;&#12451;&#12502;&#65288;&#65321;&#65330;&#65321;&#65289;\git_repository_Duo\Sharing_Knowledge3\MindManager3\tempIcon1758.bmp" TargetMode="External"/><Relationship Id="rId311" Type="http://schemas.openxmlformats.org/officeDocument/2006/relationships/image" Target="file:///D:\Cloud_Storage\OneDrive%20-%20&#65326;&#65328;O&#30693;&#30340;&#36039;&#28304;&#12452;&#12491;&#12471;&#12450;&#12486;&#12451;&#12502;&#65288;&#65321;&#65330;&#65321;&#65289;\git_repository_Duo\Sharing_Knowledge3\MindManager3\tempIcon1879.bmp" TargetMode="External"/><Relationship Id="rId353" Type="http://schemas.openxmlformats.org/officeDocument/2006/relationships/image" Target="file:///D:\Cloud_Storage\OneDrive%20-%20&#65326;&#65328;O&#30693;&#30340;&#36039;&#28304;&#12452;&#12491;&#12471;&#12450;&#12486;&#12451;&#12502;&#65288;&#65321;&#65330;&#65321;&#65289;\git_repository_Duo\Sharing_Knowledge3\MindManager3\tempIcon1921.bmp" TargetMode="External"/><Relationship Id="rId395" Type="http://schemas.openxmlformats.org/officeDocument/2006/relationships/image" Target="file:///D:\Cloud_Storage\OneDrive%20-%20&#65326;&#65328;O&#30693;&#30340;&#36039;&#28304;&#12452;&#12491;&#12471;&#12450;&#12486;&#12451;&#12502;&#65288;&#65321;&#65330;&#65321;&#65289;\git_repository_Duo\Sharing_Knowledge3\MindManager3\tempIcon1962.bmp" TargetMode="External"/><Relationship Id="rId409" Type="http://schemas.openxmlformats.org/officeDocument/2006/relationships/image" Target="file:///D:\Cloud_Storage\OneDrive%20-%20&#65326;&#65328;O&#30693;&#30340;&#36039;&#28304;&#12452;&#12491;&#12471;&#12450;&#12486;&#12451;&#12502;&#65288;&#65321;&#65330;&#65321;&#65289;\git_repository_Duo\Sharing_Knowledge3\MindManager3\tempIcon1976.bmp" TargetMode="External"/><Relationship Id="rId560" Type="http://schemas.openxmlformats.org/officeDocument/2006/relationships/image" Target="file:///D:\Cloud_Storage\OneDrive%20-%20&#65326;&#65328;O&#30693;&#30340;&#36039;&#28304;&#12452;&#12491;&#12471;&#12450;&#12486;&#12451;&#12502;&#65288;&#65321;&#65330;&#65321;&#65289;\git_repository_Duo\Sharing_Knowledge3\MindManager3\tempIcon2122.bmp" TargetMode="External"/><Relationship Id="rId798" Type="http://schemas.openxmlformats.org/officeDocument/2006/relationships/image" Target="file:///D:\Cloud_Storage\OneDrive%20-%20&#65326;&#65328;O&#30693;&#30340;&#36039;&#28304;&#12452;&#12491;&#12471;&#12450;&#12486;&#12451;&#12502;&#65288;&#65321;&#65330;&#65321;&#65289;\git_repository_Duo\Sharing_Knowledge3\MindManager3\tempIcon2357.bmp" TargetMode="External"/><Relationship Id="rId92" Type="http://schemas.openxmlformats.org/officeDocument/2006/relationships/image" Target="file:///D:\Cloud_Storage\OneDrive%20-%20&#65326;&#65328;O&#30693;&#30340;&#36039;&#28304;&#12452;&#12491;&#12471;&#12450;&#12486;&#12451;&#12502;&#65288;&#65321;&#65330;&#65321;&#65289;\git_repository_Duo\Sharing_Knowledge3\MindManager3\tempIcon1667.bmp" TargetMode="External"/><Relationship Id="rId213" Type="http://schemas.openxmlformats.org/officeDocument/2006/relationships/image" Target="file:///D:\Cloud_Storage\OneDrive%20-%20&#65326;&#65328;O&#30693;&#30340;&#36039;&#28304;&#12452;&#12491;&#12471;&#12450;&#12486;&#12451;&#12502;&#65288;&#65321;&#65330;&#65321;&#65289;\git_repository_Duo\Sharing_Knowledge3\MindManager3\tempIcon1783.bmp" TargetMode="External"/><Relationship Id="rId420" Type="http://schemas.openxmlformats.org/officeDocument/2006/relationships/image" Target="file:///D:\Cloud_Storage\OneDrive%20-%20&#65326;&#65328;O&#30693;&#30340;&#36039;&#28304;&#12452;&#12491;&#12471;&#12450;&#12486;&#12451;&#12502;&#65288;&#65321;&#65330;&#65321;&#65289;\git_repository_Duo\Sharing_Knowledge3\MindManager3\tempIcon1986.bmp" TargetMode="External"/><Relationship Id="rId616" Type="http://schemas.openxmlformats.org/officeDocument/2006/relationships/image" Target="file:///D:\Cloud_Storage\OneDrive%20-%20&#65326;&#65328;O&#30693;&#30340;&#36039;&#28304;&#12452;&#12491;&#12471;&#12450;&#12486;&#12451;&#12502;&#65288;&#65321;&#65330;&#65321;&#65289;\git_repository_Duo\Sharing_Knowledge3\MindManager3\tempIcon2176.bmp" TargetMode="External"/><Relationship Id="rId658" Type="http://schemas.openxmlformats.org/officeDocument/2006/relationships/image" Target="file:///D:\Cloud_Storage\OneDrive%20-%20&#65326;&#65328;O&#30693;&#30340;&#36039;&#28304;&#12452;&#12491;&#12471;&#12450;&#12486;&#12451;&#12502;&#65288;&#65321;&#65330;&#65321;&#65289;\git_repository_Duo\Sharing_Knowledge3\MindManager3\tempIcon2218.bmp" TargetMode="External"/><Relationship Id="rId823" Type="http://schemas.openxmlformats.org/officeDocument/2006/relationships/image" Target="file:///D:\Cloud_Storage\OneDrive%20-%20&#65326;&#65328;O&#30693;&#30340;&#36039;&#28304;&#12452;&#12491;&#12471;&#12450;&#12486;&#12451;&#12502;&#65288;&#65321;&#65330;&#65321;&#65289;\git_repository_Duo\Sharing_Knowledge3\MindManager3\tempIcon2382.bmp" TargetMode="External"/><Relationship Id="rId865" Type="http://schemas.openxmlformats.org/officeDocument/2006/relationships/image" Target="file:///D:\Cloud_Storage\OneDrive%20-%20&#65326;&#65328;O&#30693;&#30340;&#36039;&#28304;&#12452;&#12491;&#12471;&#12450;&#12486;&#12451;&#12502;&#65288;&#65321;&#65330;&#65321;&#65289;\git_repository_Duo\Sharing_Knowledge3\MindManager3\tempIcon2424.bmp" TargetMode="External"/><Relationship Id="rId255" Type="http://schemas.openxmlformats.org/officeDocument/2006/relationships/image" Target="file:///D:\Cloud_Storage\OneDrive%20-%20&#65326;&#65328;O&#30693;&#30340;&#36039;&#28304;&#12452;&#12491;&#12471;&#12450;&#12486;&#12451;&#12502;&#65288;&#65321;&#65330;&#65321;&#65289;\git_repository_Duo\Sharing_Knowledge3\MindManager3\tempIcon1825.bmp" TargetMode="External"/><Relationship Id="rId297" Type="http://schemas.openxmlformats.org/officeDocument/2006/relationships/image" Target="file:///D:\Cloud_Storage\OneDrive%20-%20&#65326;&#65328;O&#30693;&#30340;&#36039;&#28304;&#12452;&#12491;&#12471;&#12450;&#12486;&#12451;&#12502;&#65288;&#65321;&#65330;&#65321;&#65289;\git_repository_Duo\Sharing_Knowledge3\MindManager3\tempIcon1865.bmp" TargetMode="External"/><Relationship Id="rId462" Type="http://schemas.openxmlformats.org/officeDocument/2006/relationships/image" Target="file:///D:\Cloud_Storage\OneDrive%20-%20&#65326;&#65328;O&#30693;&#30340;&#36039;&#28304;&#12452;&#12491;&#12471;&#12450;&#12486;&#12451;&#12502;&#65288;&#65321;&#65330;&#65321;&#65289;\git_repository_Duo\Sharing_Knowledge3\MindManager3\tempIcon2028.bmp" TargetMode="External"/><Relationship Id="rId518" Type="http://schemas.openxmlformats.org/officeDocument/2006/relationships/image" Target="file:///D:\Cloud_Storage\OneDrive%20-%20&#65326;&#65328;O&#30693;&#30340;&#36039;&#28304;&#12452;&#12491;&#12471;&#12450;&#12486;&#12451;&#12502;&#65288;&#65321;&#65330;&#65321;&#65289;\git_repository_Duo\Sharing_Knowledge3\MindManager3\tempIcon2081.bmp" TargetMode="External"/><Relationship Id="rId725" Type="http://schemas.openxmlformats.org/officeDocument/2006/relationships/image" Target="file:///D:\Cloud_Storage\OneDrive%20-%20&#65326;&#65328;O&#30693;&#30340;&#36039;&#28304;&#12452;&#12491;&#12471;&#12450;&#12486;&#12451;&#12502;&#65288;&#65321;&#65330;&#65321;&#65289;\git_repository_Duo\Sharing_Knowledge3\MindManager3\tempIcon2285.bmp" TargetMode="External"/><Relationship Id="rId115" Type="http://schemas.openxmlformats.org/officeDocument/2006/relationships/image" Target="media/image12.png"/><Relationship Id="rId157" Type="http://schemas.openxmlformats.org/officeDocument/2006/relationships/image" Target="media/image16.png"/><Relationship Id="rId322" Type="http://schemas.openxmlformats.org/officeDocument/2006/relationships/image" Target="file:///D:\Cloud_Storage\OneDrive%20-%20&#65326;&#65328;O&#30693;&#30340;&#36039;&#28304;&#12452;&#12491;&#12471;&#12450;&#12486;&#12451;&#12502;&#65288;&#65321;&#65330;&#65321;&#65289;\git_repository_Duo\Sharing_Knowledge3\MindManager3\tempIcon1890.bmp" TargetMode="External"/><Relationship Id="rId364" Type="http://schemas.openxmlformats.org/officeDocument/2006/relationships/image" Target="file:///D:\Cloud_Storage\OneDrive%20-%20&#65326;&#65328;O&#30693;&#30340;&#36039;&#28304;&#12452;&#12491;&#12471;&#12450;&#12486;&#12451;&#12502;&#65288;&#65321;&#65330;&#65321;&#65289;\git_repository_Duo\Sharing_Knowledge3\MindManager3\tempIcon1932.bmp" TargetMode="External"/><Relationship Id="rId767" Type="http://schemas.openxmlformats.org/officeDocument/2006/relationships/image" Target="file:///D:\Cloud_Storage\OneDrive%20-%20&#65326;&#65328;O&#30693;&#30340;&#36039;&#28304;&#12452;&#12491;&#12471;&#12450;&#12486;&#12451;&#12502;&#65288;&#65321;&#65330;&#65321;&#65289;\git_repository_Duo\Sharing_Knowledge3\MindManager3\tempIcon2326.bmp" TargetMode="External"/><Relationship Id="rId61" Type="http://schemas.openxmlformats.org/officeDocument/2006/relationships/image" Target="file:///D:\Cloud_Storage\OneDrive%20-%20&#65326;&#65328;O&#30693;&#30340;&#36039;&#28304;&#12452;&#12491;&#12471;&#12450;&#12486;&#12451;&#12502;&#65288;&#65321;&#65330;&#65321;&#65289;\git_repository_Duo\Sharing_Knowledge3\MindManager3\tempIcon1639.bmp" TargetMode="External"/><Relationship Id="rId199" Type="http://schemas.openxmlformats.org/officeDocument/2006/relationships/image" Target="file:///D:\Cloud_Storage\OneDrive%20-%20&#65326;&#65328;O&#30693;&#30340;&#36039;&#28304;&#12452;&#12491;&#12471;&#12450;&#12486;&#12451;&#12502;&#65288;&#65321;&#65330;&#65321;&#65289;\git_repository_Duo\Sharing_Knowledge3\MindManager3\tempIcon1769.bmp" TargetMode="External"/><Relationship Id="rId571" Type="http://schemas.openxmlformats.org/officeDocument/2006/relationships/image" Target="file:///D:\Cloud_Storage\OneDrive%20-%20&#65326;&#65328;O&#30693;&#30340;&#36039;&#28304;&#12452;&#12491;&#12471;&#12450;&#12486;&#12451;&#12502;&#65288;&#65321;&#65330;&#65321;&#65289;\git_repository_Duo\Sharing_Knowledge3\MindManager3\tempIcon2131.bmp" TargetMode="External"/><Relationship Id="rId627" Type="http://schemas.openxmlformats.org/officeDocument/2006/relationships/image" Target="file:///D:\Cloud_Storage\OneDrive%20-%20&#65326;&#65328;O&#30693;&#30340;&#36039;&#28304;&#12452;&#12491;&#12471;&#12450;&#12486;&#12451;&#12502;&#65288;&#65321;&#65330;&#65321;&#65289;\git_repository_Duo\Sharing_Knowledge3\MindManager3\tempIcon2187.bmp" TargetMode="External"/><Relationship Id="rId669" Type="http://schemas.openxmlformats.org/officeDocument/2006/relationships/image" Target="file:///D:\Cloud_Storage\OneDrive%20-%20&#65326;&#65328;O&#30693;&#30340;&#36039;&#28304;&#12452;&#12491;&#12471;&#12450;&#12486;&#12451;&#12502;&#65288;&#65321;&#65330;&#65321;&#65289;\git_repository_Duo\Sharing_Knowledge3\MindManager3\tempIcon2229.bmp" TargetMode="External"/><Relationship Id="rId834" Type="http://schemas.openxmlformats.org/officeDocument/2006/relationships/image" Target="file:///D:\Cloud_Storage\OneDrive%20-%20&#65326;&#65328;O&#30693;&#30340;&#36039;&#28304;&#12452;&#12491;&#12471;&#12450;&#12486;&#12451;&#12502;&#65288;&#65321;&#65330;&#65321;&#65289;\git_repository_Duo\Sharing_Knowledge3\MindManager3\tempIcon2393.bmp" TargetMode="External"/><Relationship Id="rId876" Type="http://schemas.openxmlformats.org/officeDocument/2006/relationships/image" Target="file:///D:\Cloud_Storage\OneDrive%20-%20&#65326;&#65328;O&#30693;&#30340;&#36039;&#28304;&#12452;&#12491;&#12471;&#12450;&#12486;&#12451;&#12502;&#65288;&#65321;&#65330;&#65321;&#65289;\git_repository_Duo\Sharing_Knowledge3\MindManager3\tempIcon2435.bmp" TargetMode="External"/><Relationship Id="rId19" Type="http://schemas.openxmlformats.org/officeDocument/2006/relationships/hyperlink" Target="https://bluemoon55.github.io/Sharing_Knowledge3/MindManager3/Sec01-01-02_&#12300;&#20013;&#23567;&#20225;&#26989;&#21521;&#12369;&#12469;&#12452;&#12496;&#12540;&#12475;&#12461;&#12517;&#12522;&#12486;&#12451;&#23550;&#31574;&#12398;&#26997;&#24847;&#12301;&#12398;&#25913;&#35330;&#26696;&#65288;&#32032;&#26448;&#65289;.mmap" TargetMode="External"/><Relationship Id="rId224" Type="http://schemas.openxmlformats.org/officeDocument/2006/relationships/image" Target="file:///D:\Cloud_Storage\OneDrive%20-%20&#65326;&#65328;O&#30693;&#30340;&#36039;&#28304;&#12452;&#12491;&#12471;&#12450;&#12486;&#12451;&#12502;&#65288;&#65321;&#65330;&#65321;&#65289;\git_repository_Duo\Sharing_Knowledge3\MindManager3\tempIcon1794.bmp" TargetMode="External"/><Relationship Id="rId266" Type="http://schemas.openxmlformats.org/officeDocument/2006/relationships/image" Target="file:///D:\Cloud_Storage\OneDrive%20-%20&#65326;&#65328;O&#30693;&#30340;&#36039;&#28304;&#12452;&#12491;&#12471;&#12450;&#12486;&#12451;&#12502;&#65288;&#65321;&#65330;&#65321;&#65289;\git_repository_Duo\Sharing_Knowledge3\MindManager3\tempIcon1835.bmp" TargetMode="External"/><Relationship Id="rId431" Type="http://schemas.openxmlformats.org/officeDocument/2006/relationships/image" Target="file:///D:\Cloud_Storage\OneDrive%20-%20&#65326;&#65328;O&#30693;&#30340;&#36039;&#28304;&#12452;&#12491;&#12471;&#12450;&#12486;&#12451;&#12502;&#65288;&#65321;&#65330;&#65321;&#65289;\git_repository_Duo\Sharing_Knowledge3\MindManager3\tempIcon1997.bmp" TargetMode="External"/><Relationship Id="rId473" Type="http://schemas.openxmlformats.org/officeDocument/2006/relationships/image" Target="file:///D:\Cloud_Storage\OneDrive%20-%20&#65326;&#65328;O&#30693;&#30340;&#36039;&#28304;&#12452;&#12491;&#12471;&#12450;&#12486;&#12451;&#12502;&#65288;&#65321;&#65330;&#65321;&#65289;\git_repository_Duo\Sharing_Knowledge3\MindManager3\tempIcon2039.bmp" TargetMode="External"/><Relationship Id="rId529" Type="http://schemas.openxmlformats.org/officeDocument/2006/relationships/image" Target="file:///D:\Cloud_Storage\OneDrive%20-%20&#65326;&#65328;O&#30693;&#30340;&#36039;&#28304;&#12452;&#12491;&#12471;&#12450;&#12486;&#12451;&#12502;&#65288;&#65321;&#65330;&#65321;&#65289;\git_repository_Duo\Sharing_Knowledge3\MindManager3\tempIcon2092.bmp" TargetMode="External"/><Relationship Id="rId680" Type="http://schemas.openxmlformats.org/officeDocument/2006/relationships/image" Target="file:///D:\Cloud_Storage\OneDrive%20-%20&#65326;&#65328;O&#30693;&#30340;&#36039;&#28304;&#12452;&#12491;&#12471;&#12450;&#12486;&#12451;&#12502;&#65288;&#65321;&#65330;&#65321;&#65289;\git_repository_Duo\Sharing_Knowledge3\MindManager3\tempIcon2240.bmp" TargetMode="External"/><Relationship Id="rId736" Type="http://schemas.openxmlformats.org/officeDocument/2006/relationships/image" Target="file:///D:\Cloud_Storage\OneDrive%20-%20&#65326;&#65328;O&#30693;&#30340;&#36039;&#28304;&#12452;&#12491;&#12471;&#12450;&#12486;&#12451;&#12502;&#65288;&#65321;&#65330;&#65321;&#65289;\git_repository_Duo\Sharing_Knowledge3\MindManager3\tempIcon2296.bmp" TargetMode="External"/><Relationship Id="rId30" Type="http://schemas.openxmlformats.org/officeDocument/2006/relationships/image" Target="file:///D:\Cloud_Storage\OneDrive%20-%20&#65326;&#65328;O&#30693;&#30340;&#36039;&#28304;&#12452;&#12491;&#12471;&#12450;&#12486;&#12451;&#12502;&#65288;&#65321;&#65330;&#65321;&#65289;\git_repository_Duo\Sharing_Knowledge3\MindManager3\tempIcon1615.bmp" TargetMode="External"/><Relationship Id="rId126" Type="http://schemas.openxmlformats.org/officeDocument/2006/relationships/image" Target="media/image15.png"/><Relationship Id="rId168" Type="http://schemas.openxmlformats.org/officeDocument/2006/relationships/image" Target="file:///D:\Cloud_Storage\OneDrive%20-%20&#65326;&#65328;O&#30693;&#30340;&#36039;&#28304;&#12452;&#12491;&#12471;&#12450;&#12486;&#12451;&#12502;&#65288;&#65321;&#65330;&#65321;&#65289;\git_repository_Duo\Sharing_Knowledge3\MindManager3\tempIcon1738.bmp" TargetMode="External"/><Relationship Id="rId333" Type="http://schemas.openxmlformats.org/officeDocument/2006/relationships/image" Target="file:///D:\Cloud_Storage\OneDrive%20-%20&#65326;&#65328;O&#30693;&#30340;&#36039;&#28304;&#12452;&#12491;&#12471;&#12450;&#12486;&#12451;&#12502;&#65288;&#65321;&#65330;&#65321;&#65289;\git_repository_Duo\Sharing_Knowledge3\MindManager3\tempIcon1901.bmp" TargetMode="External"/><Relationship Id="rId540" Type="http://schemas.openxmlformats.org/officeDocument/2006/relationships/image" Target="file:///D:\Cloud_Storage\OneDrive%20-%20&#65326;&#65328;O&#30693;&#30340;&#36039;&#28304;&#12452;&#12491;&#12471;&#12450;&#12486;&#12451;&#12502;&#65288;&#65321;&#65330;&#65321;&#65289;\git_repository_Duo\Sharing_Knowledge3\MindManager3\tempIcon2103.bmp" TargetMode="External"/><Relationship Id="rId778" Type="http://schemas.openxmlformats.org/officeDocument/2006/relationships/image" Target="file:///D:\Cloud_Storage\OneDrive%20-%20&#65326;&#65328;O&#30693;&#30340;&#36039;&#28304;&#12452;&#12491;&#12471;&#12450;&#12486;&#12451;&#12502;&#65288;&#65321;&#65330;&#65321;&#65289;\git_repository_Duo\Sharing_Knowledge3\MindManager3\tempIcon2337.bmp" TargetMode="External"/><Relationship Id="rId72" Type="http://schemas.openxmlformats.org/officeDocument/2006/relationships/image" Target="file:///D:\Cloud_Storage\OneDrive%20-%20&#65326;&#65328;O&#30693;&#30340;&#36039;&#28304;&#12452;&#12491;&#12471;&#12450;&#12486;&#12451;&#12502;&#65288;&#65321;&#65330;&#65321;&#65289;\git_repository_Duo\Sharing_Knowledge3\MindManager3\tempIcon1647.bmp" TargetMode="External"/><Relationship Id="rId375" Type="http://schemas.openxmlformats.org/officeDocument/2006/relationships/image" Target="file:///D:\Cloud_Storage\OneDrive%20-%20&#65326;&#65328;O&#30693;&#30340;&#36039;&#28304;&#12452;&#12491;&#12471;&#12450;&#12486;&#12451;&#12502;&#65288;&#65321;&#65330;&#65321;&#65289;\git_repository_Duo\Sharing_Knowledge3\MindManager3\tempIcon1943.bmp" TargetMode="External"/><Relationship Id="rId582" Type="http://schemas.openxmlformats.org/officeDocument/2006/relationships/image" Target="file:///D:\Cloud_Storage\OneDrive%20-%20&#65326;&#65328;O&#30693;&#30340;&#36039;&#28304;&#12452;&#12491;&#12471;&#12450;&#12486;&#12451;&#12502;&#65288;&#65321;&#65330;&#65321;&#65289;\git_repository_Duo\Sharing_Knowledge3\MindManager3\tempIcon2142.bmp" TargetMode="External"/><Relationship Id="rId638" Type="http://schemas.openxmlformats.org/officeDocument/2006/relationships/image" Target="file:///D:\Cloud_Storage\OneDrive%20-%20&#65326;&#65328;O&#30693;&#30340;&#36039;&#28304;&#12452;&#12491;&#12471;&#12450;&#12486;&#12451;&#12502;&#65288;&#65321;&#65330;&#65321;&#65289;\git_repository_Duo\Sharing_Knowledge3\MindManager3\tempIcon2198.bmp" TargetMode="External"/><Relationship Id="rId803" Type="http://schemas.openxmlformats.org/officeDocument/2006/relationships/image" Target="file:///D:\Cloud_Storage\OneDrive%20-%20&#65326;&#65328;O&#30693;&#30340;&#36039;&#28304;&#12452;&#12491;&#12471;&#12450;&#12486;&#12451;&#12502;&#65288;&#65321;&#65330;&#65321;&#65289;\git_repository_Duo\Sharing_Knowledge3\MindManager3\tempIcon2362.bmp" TargetMode="External"/><Relationship Id="rId845" Type="http://schemas.openxmlformats.org/officeDocument/2006/relationships/image" Target="file:///D:\Cloud_Storage\OneDrive%20-%20&#65326;&#65328;O&#30693;&#30340;&#36039;&#28304;&#12452;&#12491;&#12471;&#12450;&#12486;&#12451;&#12502;&#65288;&#65321;&#65330;&#65321;&#65289;\git_repository_Duo\Sharing_Knowledge3\MindManager3\tempIcon2404.bmp" TargetMode="External"/><Relationship Id="rId3" Type="http://schemas.openxmlformats.org/officeDocument/2006/relationships/settings" Target="settings.xml"/><Relationship Id="rId235" Type="http://schemas.openxmlformats.org/officeDocument/2006/relationships/image" Target="file:///D:\Cloud_Storage\OneDrive%20-%20&#65326;&#65328;O&#30693;&#30340;&#36039;&#28304;&#12452;&#12491;&#12471;&#12450;&#12486;&#12451;&#12502;&#65288;&#65321;&#65330;&#65321;&#65289;\git_repository_Duo\Sharing_Knowledge3\MindManager3\tempIcon1805.bmp" TargetMode="External"/><Relationship Id="rId277" Type="http://schemas.openxmlformats.org/officeDocument/2006/relationships/image" Target="file:///D:\Cloud_Storage\OneDrive%20-%20&#65326;&#65328;O&#30693;&#30340;&#36039;&#28304;&#12452;&#12491;&#12471;&#12450;&#12486;&#12451;&#12502;&#65288;&#65321;&#65330;&#65321;&#65289;\git_repository_Duo\Sharing_Knowledge3\MindManager3\tempIcon1845.bmp" TargetMode="External"/><Relationship Id="rId400" Type="http://schemas.openxmlformats.org/officeDocument/2006/relationships/image" Target="file:///D:\Cloud_Storage\OneDrive%20-%20&#65326;&#65328;O&#30693;&#30340;&#36039;&#28304;&#12452;&#12491;&#12471;&#12450;&#12486;&#12451;&#12502;&#65288;&#65321;&#65330;&#65321;&#65289;\git_repository_Duo\Sharing_Knowledge3\MindManager3\tempIcon1967.bmp" TargetMode="External"/><Relationship Id="rId442" Type="http://schemas.openxmlformats.org/officeDocument/2006/relationships/image" Target="file:///D:\Cloud_Storage\OneDrive%20-%20&#65326;&#65328;O&#30693;&#30340;&#36039;&#28304;&#12452;&#12491;&#12471;&#12450;&#12486;&#12451;&#12502;&#65288;&#65321;&#65330;&#65321;&#65289;\git_repository_Duo\Sharing_Knowledge3\MindManager3\tempIcon2008.bmp" TargetMode="External"/><Relationship Id="rId484" Type="http://schemas.openxmlformats.org/officeDocument/2006/relationships/image" Target="file:///D:\Cloud_Storage\OneDrive%20-%20&#65326;&#65328;O&#30693;&#30340;&#36039;&#28304;&#12452;&#12491;&#12471;&#12450;&#12486;&#12451;&#12502;&#65288;&#65321;&#65330;&#65321;&#65289;\git_repository_Duo\Sharing_Knowledge3\MindManager3\tempIcon2049.bmp" TargetMode="External"/><Relationship Id="rId705" Type="http://schemas.openxmlformats.org/officeDocument/2006/relationships/image" Target="file:///D:\Cloud_Storage\OneDrive%20-%20&#65326;&#65328;O&#30693;&#30340;&#36039;&#28304;&#12452;&#12491;&#12471;&#12450;&#12486;&#12451;&#12502;&#65288;&#65321;&#65330;&#65321;&#65289;\git_repository_Duo\Sharing_Knowledge3\MindManager3\tempIcon2265.bmp" TargetMode="External"/><Relationship Id="rId137" Type="http://schemas.openxmlformats.org/officeDocument/2006/relationships/image" Target="file:///D:\Cloud_Storage\OneDrive%20-%20&#65326;&#65328;O&#30693;&#30340;&#36039;&#28304;&#12452;&#12491;&#12471;&#12450;&#12486;&#12451;&#12502;&#65288;&#65321;&#65330;&#65321;&#65289;\git_repository_Duo\Sharing_Knowledge3\MindManager3\tempIcon1708.bmp" TargetMode="External"/><Relationship Id="rId302" Type="http://schemas.openxmlformats.org/officeDocument/2006/relationships/image" Target="file:///D:\Cloud_Storage\OneDrive%20-%20&#65326;&#65328;O&#30693;&#30340;&#36039;&#28304;&#12452;&#12491;&#12471;&#12450;&#12486;&#12451;&#12502;&#65288;&#65321;&#65330;&#65321;&#65289;\git_repository_Duo\Sharing_Knowledge3\MindManager3\tempIcon1870.bmp" TargetMode="External"/><Relationship Id="rId344" Type="http://schemas.openxmlformats.org/officeDocument/2006/relationships/image" Target="file:///D:\Cloud_Storage\OneDrive%20-%20&#65326;&#65328;O&#30693;&#30340;&#36039;&#28304;&#12452;&#12491;&#12471;&#12450;&#12486;&#12451;&#12502;&#65288;&#65321;&#65330;&#65321;&#65289;\git_repository_Duo\Sharing_Knowledge3\MindManager3\tempIcon1912.bmp" TargetMode="External"/><Relationship Id="rId691" Type="http://schemas.openxmlformats.org/officeDocument/2006/relationships/image" Target="file:///D:\Cloud_Storage\OneDrive%20-%20&#65326;&#65328;O&#30693;&#30340;&#36039;&#28304;&#12452;&#12491;&#12471;&#12450;&#12486;&#12451;&#12502;&#65288;&#65321;&#65330;&#65321;&#65289;\git_repository_Duo\Sharing_Knowledge3\MindManager3\tempIcon2251.bmp" TargetMode="External"/><Relationship Id="rId747" Type="http://schemas.openxmlformats.org/officeDocument/2006/relationships/image" Target="file:///D:\Cloud_Storage\OneDrive%20-%20&#65326;&#65328;O&#30693;&#30340;&#36039;&#28304;&#12452;&#12491;&#12471;&#12450;&#12486;&#12451;&#12502;&#65288;&#65321;&#65330;&#65321;&#65289;\git_repository_Duo\Sharing_Knowledge3\MindManager3\tempIcon2307.bmp" TargetMode="External"/><Relationship Id="rId789" Type="http://schemas.openxmlformats.org/officeDocument/2006/relationships/image" Target="file:///D:\Cloud_Storage\OneDrive%20-%20&#65326;&#65328;O&#30693;&#30340;&#36039;&#28304;&#12452;&#12491;&#12471;&#12450;&#12486;&#12451;&#12502;&#65288;&#65321;&#65330;&#65321;&#65289;\git_repository_Duo\Sharing_Knowledge3\MindManager3\tempIcon2348.bmp" TargetMode="External"/><Relationship Id="rId41" Type="http://schemas.openxmlformats.org/officeDocument/2006/relationships/image" Target="file:///D:\Cloud_Storage\OneDrive%20-%20&#65326;&#65328;O&#30693;&#30340;&#36039;&#28304;&#12452;&#12491;&#12471;&#12450;&#12486;&#12451;&#12502;&#65288;&#65321;&#65330;&#65321;&#65289;\git_repository_Duo\Sharing_Knowledge3\MindManager3\tempIcon1622.bmp" TargetMode="External"/><Relationship Id="rId83" Type="http://schemas.openxmlformats.org/officeDocument/2006/relationships/image" Target="file:///D:\Cloud_Storage\OneDrive%20-%20&#65326;&#65328;O&#30693;&#30340;&#36039;&#28304;&#12452;&#12491;&#12471;&#12450;&#12486;&#12451;&#12502;&#65288;&#65321;&#65330;&#65321;&#65289;\git_repository_Duo\Sharing_Knowledge3\MindManager3\tempIcon1658.bmp" TargetMode="External"/><Relationship Id="rId179" Type="http://schemas.openxmlformats.org/officeDocument/2006/relationships/image" Target="file:///D:\Cloud_Storage\OneDrive%20-%20&#65326;&#65328;O&#30693;&#30340;&#36039;&#28304;&#12452;&#12491;&#12471;&#12450;&#12486;&#12451;&#12502;&#65288;&#65321;&#65330;&#65321;&#65289;\git_repository_Duo\Sharing_Knowledge3\MindManager3\tempIcon1749.bmp" TargetMode="External"/><Relationship Id="rId386" Type="http://schemas.openxmlformats.org/officeDocument/2006/relationships/image" Target="file:///D:\Cloud_Storage\OneDrive%20-%20&#65326;&#65328;O&#30693;&#30340;&#36039;&#28304;&#12452;&#12491;&#12471;&#12450;&#12486;&#12451;&#12502;&#65288;&#65321;&#65330;&#65321;&#65289;\git_repository_Duo\Sharing_Knowledge3\MindManager3\tempIcon1954.bmp" TargetMode="External"/><Relationship Id="rId551" Type="http://schemas.openxmlformats.org/officeDocument/2006/relationships/image" Target="file:///D:\Cloud_Storage\OneDrive%20-%20&#65326;&#65328;O&#30693;&#30340;&#36039;&#28304;&#12452;&#12491;&#12471;&#12450;&#12486;&#12451;&#12502;&#65288;&#65321;&#65330;&#65321;&#65289;\git_repository_Duo\Sharing_Knowledge3\MindManager3\tempIcon2113.bmp" TargetMode="External"/><Relationship Id="rId593" Type="http://schemas.openxmlformats.org/officeDocument/2006/relationships/image" Target="file:///D:\Cloud_Storage\OneDrive%20-%20&#65326;&#65328;O&#30693;&#30340;&#36039;&#28304;&#12452;&#12491;&#12471;&#12450;&#12486;&#12451;&#12502;&#65288;&#65321;&#65330;&#65321;&#65289;\git_repository_Duo\Sharing_Knowledge3\MindManager3\tempIcon2153.bmp" TargetMode="External"/><Relationship Id="rId607" Type="http://schemas.openxmlformats.org/officeDocument/2006/relationships/image" Target="file:///D:\Cloud_Storage\OneDrive%20-%20&#65326;&#65328;O&#30693;&#30340;&#36039;&#28304;&#12452;&#12491;&#12471;&#12450;&#12486;&#12451;&#12502;&#65288;&#65321;&#65330;&#65321;&#65289;\git_repository_Duo\Sharing_Knowledge3\MindManager3\tempIcon2167.bmp" TargetMode="External"/><Relationship Id="rId649" Type="http://schemas.openxmlformats.org/officeDocument/2006/relationships/image" Target="file:///D:\Cloud_Storage\OneDrive%20-%20&#65326;&#65328;O&#30693;&#30340;&#36039;&#28304;&#12452;&#12491;&#12471;&#12450;&#12486;&#12451;&#12502;&#65288;&#65321;&#65330;&#65321;&#65289;\git_repository_Duo\Sharing_Knowledge3\MindManager3\tempIcon2209.bmp" TargetMode="External"/><Relationship Id="rId814" Type="http://schemas.openxmlformats.org/officeDocument/2006/relationships/image" Target="file:///D:\Cloud_Storage\OneDrive%20-%20&#65326;&#65328;O&#30693;&#30340;&#36039;&#28304;&#12452;&#12491;&#12471;&#12450;&#12486;&#12451;&#12502;&#65288;&#65321;&#65330;&#65321;&#65289;\git_repository_Duo\Sharing_Knowledge3\MindManager3\tempIcon2373.bmp" TargetMode="External"/><Relationship Id="rId856" Type="http://schemas.openxmlformats.org/officeDocument/2006/relationships/image" Target="file:///D:\Cloud_Storage\OneDrive%20-%20&#65326;&#65328;O&#30693;&#30340;&#36039;&#28304;&#12452;&#12491;&#12471;&#12450;&#12486;&#12451;&#12502;&#65288;&#65321;&#65330;&#65321;&#65289;\git_repository_Duo\Sharing_Knowledge3\MindManager3\tempIcon2415.bmp" TargetMode="External"/><Relationship Id="rId190" Type="http://schemas.openxmlformats.org/officeDocument/2006/relationships/image" Target="file:///D:\Cloud_Storage\OneDrive%20-%20&#65326;&#65328;O&#30693;&#30340;&#36039;&#28304;&#12452;&#12491;&#12471;&#12450;&#12486;&#12451;&#12502;&#65288;&#65321;&#65330;&#65321;&#65289;\git_repository_Duo\Sharing_Knowledge3\MindManager3\tempIcon1760.bmp" TargetMode="External"/><Relationship Id="rId204" Type="http://schemas.openxmlformats.org/officeDocument/2006/relationships/image" Target="file:///D:\Cloud_Storage\OneDrive%20-%20&#65326;&#65328;O&#30693;&#30340;&#36039;&#28304;&#12452;&#12491;&#12471;&#12450;&#12486;&#12451;&#12502;&#65288;&#65321;&#65330;&#65321;&#65289;\git_repository_Duo\Sharing_Knowledge3\MindManager3\tempIcon1774.bmp" TargetMode="External"/><Relationship Id="rId246" Type="http://schemas.openxmlformats.org/officeDocument/2006/relationships/image" Target="file:///D:\Cloud_Storage\OneDrive%20-%20&#65326;&#65328;O&#30693;&#30340;&#36039;&#28304;&#12452;&#12491;&#12471;&#12450;&#12486;&#12451;&#12502;&#65288;&#65321;&#65330;&#65321;&#65289;\git_repository_Duo\Sharing_Knowledge3\MindManager3\tempIcon1816.bmp" TargetMode="External"/><Relationship Id="rId288" Type="http://schemas.openxmlformats.org/officeDocument/2006/relationships/image" Target="file:///D:\Cloud_Storage\OneDrive%20-%20&#65326;&#65328;O&#30693;&#30340;&#36039;&#28304;&#12452;&#12491;&#12471;&#12450;&#12486;&#12451;&#12502;&#65288;&#65321;&#65330;&#65321;&#65289;\git_repository_Duo\Sharing_Knowledge3\MindManager3\tempIcon1856.bmp" TargetMode="External"/><Relationship Id="rId411" Type="http://schemas.openxmlformats.org/officeDocument/2006/relationships/hyperlink" Target="https://www.nisc.go.jp/conference/cs/jinzai/wg/index.html" TargetMode="External"/><Relationship Id="rId453" Type="http://schemas.openxmlformats.org/officeDocument/2006/relationships/image" Target="file:///D:\Cloud_Storage\OneDrive%20-%20&#65326;&#65328;O&#30693;&#30340;&#36039;&#28304;&#12452;&#12491;&#12471;&#12450;&#12486;&#12451;&#12502;&#65288;&#65321;&#65330;&#65321;&#65289;\git_repository_Duo\Sharing_Knowledge3\MindManager3\tempIcon2019.bmp" TargetMode="External"/><Relationship Id="rId509" Type="http://schemas.openxmlformats.org/officeDocument/2006/relationships/image" Target="file:///D:\Cloud_Storage\OneDrive%20-%20&#65326;&#65328;O&#30693;&#30340;&#36039;&#28304;&#12452;&#12491;&#12471;&#12450;&#12486;&#12451;&#12502;&#65288;&#65321;&#65330;&#65321;&#65289;\git_repository_Duo\Sharing_Knowledge3\MindManager3\tempIcon2072.bmp" TargetMode="External"/><Relationship Id="rId660" Type="http://schemas.openxmlformats.org/officeDocument/2006/relationships/image" Target="file:///D:\Cloud_Storage\OneDrive%20-%20&#65326;&#65328;O&#30693;&#30340;&#36039;&#28304;&#12452;&#12491;&#12471;&#12450;&#12486;&#12451;&#12502;&#65288;&#65321;&#65330;&#65321;&#65289;\git_repository_Duo\Sharing_Knowledge3\MindManager3\tempIcon2220.bmp" TargetMode="External"/><Relationship Id="rId106" Type="http://schemas.openxmlformats.org/officeDocument/2006/relationships/image" Target="file:///D:\Cloud_Storage\OneDrive%20-%20&#65326;&#65328;O&#30693;&#30340;&#36039;&#28304;&#12452;&#12491;&#12471;&#12450;&#12486;&#12451;&#12502;&#65288;&#65321;&#65330;&#65321;&#65289;\git_repository_Duo\Sharing_Knowledge3\MindManager3\tempIcon1681.bmp" TargetMode="External"/><Relationship Id="rId313" Type="http://schemas.openxmlformats.org/officeDocument/2006/relationships/image" Target="file:///D:\Cloud_Storage\OneDrive%20-%20&#65326;&#65328;O&#30693;&#30340;&#36039;&#28304;&#12452;&#12491;&#12471;&#12450;&#12486;&#12451;&#12502;&#65288;&#65321;&#65330;&#65321;&#65289;\git_repository_Duo\Sharing_Knowledge3\MindManager3\tempIcon1881.bmp" TargetMode="External"/><Relationship Id="rId495" Type="http://schemas.openxmlformats.org/officeDocument/2006/relationships/image" Target="file:///D:\Cloud_Storage\OneDrive%20-%20&#65326;&#65328;O&#30693;&#30340;&#36039;&#28304;&#12452;&#12491;&#12471;&#12450;&#12486;&#12451;&#12502;&#65288;&#65321;&#65330;&#65321;&#65289;\git_repository_Duo\Sharing_Knowledge3\MindManager3\tempIcon2060.bmp" TargetMode="External"/><Relationship Id="rId716" Type="http://schemas.openxmlformats.org/officeDocument/2006/relationships/image" Target="file:///D:\Cloud_Storage\OneDrive%20-%20&#65326;&#65328;O&#30693;&#30340;&#36039;&#28304;&#12452;&#12491;&#12471;&#12450;&#12486;&#12451;&#12502;&#65288;&#65321;&#65330;&#65321;&#65289;\git_repository_Duo\Sharing_Knowledge3\MindManager3\tempIcon2276.bmp" TargetMode="External"/><Relationship Id="rId758" Type="http://schemas.openxmlformats.org/officeDocument/2006/relationships/image" Target="file:///D:\Cloud_Storage\OneDrive%20-%20&#65326;&#65328;O&#30693;&#30340;&#36039;&#28304;&#12452;&#12491;&#12471;&#12450;&#12486;&#12451;&#12502;&#65288;&#65321;&#65330;&#65321;&#65289;\git_repository_Duo\Sharing_Knowledge3\MindManager3\tempIcon2318.bmp" TargetMode="External"/><Relationship Id="rId10" Type="http://schemas.openxmlformats.org/officeDocument/2006/relationships/image" Target="file:///D:\Cloud_Storage\OneDrive%20-%20&#65326;&#65328;O&#30693;&#30340;&#36039;&#28304;&#12452;&#12491;&#12471;&#12450;&#12486;&#12451;&#12502;&#65288;&#65321;&#65330;&#65321;&#65289;\git_repository_Duo\Sharing_Knowledge3\MindManager3\tempIcon1601.bmp" TargetMode="External"/><Relationship Id="rId52" Type="http://schemas.openxmlformats.org/officeDocument/2006/relationships/image" Target="file:///D:\Cloud_Storage\OneDrive%20-%20&#65326;&#65328;O&#30693;&#30340;&#36039;&#28304;&#12452;&#12491;&#12471;&#12450;&#12486;&#12451;&#12502;&#65288;&#65321;&#65330;&#65321;&#65289;\git_repository_Duo\Sharing_Knowledge3\MindManager3\tempIcon1630.bmp" TargetMode="External"/><Relationship Id="rId94" Type="http://schemas.openxmlformats.org/officeDocument/2006/relationships/image" Target="file:///D:\Cloud_Storage\OneDrive%20-%20&#65326;&#65328;O&#30693;&#30340;&#36039;&#28304;&#12452;&#12491;&#12471;&#12450;&#12486;&#12451;&#12502;&#65288;&#65321;&#65330;&#65321;&#65289;\git_repository_Duo\Sharing_Knowledge3\MindManager3\tempIcon1669.bmp" TargetMode="External"/><Relationship Id="rId148" Type="http://schemas.openxmlformats.org/officeDocument/2006/relationships/image" Target="file:///D:\Cloud_Storage\OneDrive%20-%20&#65326;&#65328;O&#30693;&#30340;&#36039;&#28304;&#12452;&#12491;&#12471;&#12450;&#12486;&#12451;&#12502;&#65288;&#65321;&#65330;&#65321;&#65289;\git_repository_Duo\Sharing_Knowledge3\MindManager3\tempIcon1719.bmp" TargetMode="External"/><Relationship Id="rId355" Type="http://schemas.openxmlformats.org/officeDocument/2006/relationships/image" Target="file:///D:\Cloud_Storage\OneDrive%20-%20&#65326;&#65328;O&#30693;&#30340;&#36039;&#28304;&#12452;&#12491;&#12471;&#12450;&#12486;&#12451;&#12502;&#65288;&#65321;&#65330;&#65321;&#65289;\git_repository_Duo\Sharing_Knowledge3\MindManager3\tempIcon1923.bmp" TargetMode="External"/><Relationship Id="rId397" Type="http://schemas.openxmlformats.org/officeDocument/2006/relationships/image" Target="file:///D:\Cloud_Storage\OneDrive%20-%20&#65326;&#65328;O&#30693;&#30340;&#36039;&#28304;&#12452;&#12491;&#12471;&#12450;&#12486;&#12451;&#12502;&#65288;&#65321;&#65330;&#65321;&#65289;\git_repository_Duo\Sharing_Knowledge3\MindManager3\tempIcon1964.bmp" TargetMode="External"/><Relationship Id="rId520" Type="http://schemas.openxmlformats.org/officeDocument/2006/relationships/image" Target="file:///D:\Cloud_Storage\OneDrive%20-%20&#65326;&#65328;O&#30693;&#30340;&#36039;&#28304;&#12452;&#12491;&#12471;&#12450;&#12486;&#12451;&#12502;&#65288;&#65321;&#65330;&#65321;&#65289;\git_repository_Duo\Sharing_Knowledge3\MindManager3\tempIcon2083.bmp" TargetMode="External"/><Relationship Id="rId562" Type="http://schemas.openxmlformats.org/officeDocument/2006/relationships/image" Target="file:///D:\Cloud_Storage\OneDrive%20-%20&#65326;&#65328;O&#30693;&#30340;&#36039;&#28304;&#12452;&#12491;&#12471;&#12450;&#12486;&#12451;&#12502;&#65288;&#65321;&#65330;&#65321;&#65289;\git_repository_Duo\Sharing_Knowledge3\MindManager3\tempIcon2123.bmp" TargetMode="External"/><Relationship Id="rId618" Type="http://schemas.openxmlformats.org/officeDocument/2006/relationships/image" Target="file:///D:\Cloud_Storage\OneDrive%20-%20&#65326;&#65328;O&#30693;&#30340;&#36039;&#28304;&#12452;&#12491;&#12471;&#12450;&#12486;&#12451;&#12502;&#65288;&#65321;&#65330;&#65321;&#65289;\git_repository_Duo\Sharing_Knowledge3\MindManager3\tempIcon2178.bmp" TargetMode="External"/><Relationship Id="rId825" Type="http://schemas.openxmlformats.org/officeDocument/2006/relationships/image" Target="file:///D:\Cloud_Storage\OneDrive%20-%20&#65326;&#65328;O&#30693;&#30340;&#36039;&#28304;&#12452;&#12491;&#12471;&#12450;&#12486;&#12451;&#12502;&#65288;&#65321;&#65330;&#65321;&#65289;\git_repository_Duo\Sharing_Knowledge3\MindManager3\tempIcon2384.bmp" TargetMode="External"/><Relationship Id="rId215" Type="http://schemas.openxmlformats.org/officeDocument/2006/relationships/image" Target="file:///D:\Cloud_Storage\OneDrive%20-%20&#65326;&#65328;O&#30693;&#30340;&#36039;&#28304;&#12452;&#12491;&#12471;&#12450;&#12486;&#12451;&#12502;&#65288;&#65321;&#65330;&#65321;&#65289;\git_repository_Duo\Sharing_Knowledge3\MindManager3\tempIcon1785.bmp" TargetMode="External"/><Relationship Id="rId257" Type="http://schemas.openxmlformats.org/officeDocument/2006/relationships/image" Target="file:///D:\Cloud_Storage\OneDrive%20-%20&#65326;&#65328;O&#30693;&#30340;&#36039;&#28304;&#12452;&#12491;&#12471;&#12450;&#12486;&#12451;&#12502;&#65288;&#65321;&#65330;&#65321;&#65289;\git_repository_Duo\Sharing_Knowledge3\MindManager3\tempIcon1827.bmp" TargetMode="External"/><Relationship Id="rId422" Type="http://schemas.openxmlformats.org/officeDocument/2006/relationships/image" Target="file:///D:\Cloud_Storage\OneDrive%20-%20&#65326;&#65328;O&#30693;&#30340;&#36039;&#28304;&#12452;&#12491;&#12471;&#12450;&#12486;&#12451;&#12502;&#65288;&#65321;&#65330;&#65321;&#65289;\git_repository_Duo\Sharing_Knowledge3\MindManager3\tempIcon1988.bmp" TargetMode="External"/><Relationship Id="rId464" Type="http://schemas.openxmlformats.org/officeDocument/2006/relationships/image" Target="file:///D:\Cloud_Storage\OneDrive%20-%20&#65326;&#65328;O&#30693;&#30340;&#36039;&#28304;&#12452;&#12491;&#12471;&#12450;&#12486;&#12451;&#12502;&#65288;&#65321;&#65330;&#65321;&#65289;\git_repository_Duo\Sharing_Knowledge3\MindManager3\tempIcon2030.bmp" TargetMode="External"/><Relationship Id="rId867" Type="http://schemas.openxmlformats.org/officeDocument/2006/relationships/image" Target="file:///D:\Cloud_Storage\OneDrive%20-%20&#65326;&#65328;O&#30693;&#30340;&#36039;&#28304;&#12452;&#12491;&#12471;&#12450;&#12486;&#12451;&#12502;&#65288;&#65321;&#65330;&#65321;&#65289;\git_repository_Duo\Sharing_Knowledge3\MindManager3\tempIcon2426.bmp" TargetMode="External"/><Relationship Id="rId299" Type="http://schemas.openxmlformats.org/officeDocument/2006/relationships/image" Target="file:///D:\Cloud_Storage\OneDrive%20-%20&#65326;&#65328;O&#30693;&#30340;&#36039;&#28304;&#12452;&#12491;&#12471;&#12450;&#12486;&#12451;&#12502;&#65288;&#65321;&#65330;&#65321;&#65289;\git_repository_Duo\Sharing_Knowledge3\MindManager3\tempIcon1867.bmp" TargetMode="External"/><Relationship Id="rId727" Type="http://schemas.openxmlformats.org/officeDocument/2006/relationships/image" Target="file:///D:\Cloud_Storage\OneDrive%20-%20&#65326;&#65328;O&#30693;&#30340;&#36039;&#28304;&#12452;&#12491;&#12471;&#12450;&#12486;&#12451;&#12502;&#65288;&#65321;&#65330;&#65321;&#65289;\git_repository_Duo\Sharing_Knowledge3\MindManager3\tempIcon2287.bmp" TargetMode="External"/><Relationship Id="rId63" Type="http://schemas.openxmlformats.org/officeDocument/2006/relationships/image" Target="file:///D:\Cloud_Storage\OneDrive%20-%20&#65326;&#65328;O&#30693;&#30340;&#36039;&#28304;&#12452;&#12491;&#12471;&#12450;&#12486;&#12451;&#12502;&#65288;&#65321;&#65330;&#65321;&#65289;\git_repository_Duo\Sharing_Knowledge3\MindManager3\tempIcon1641.bmp" TargetMode="External"/><Relationship Id="rId159" Type="http://schemas.openxmlformats.org/officeDocument/2006/relationships/image" Target="file:///D:\Cloud_Storage\OneDrive%20-%20&#65326;&#65328;O&#30693;&#30340;&#36039;&#28304;&#12452;&#12491;&#12471;&#12450;&#12486;&#12451;&#12502;&#65288;&#65321;&#65330;&#65321;&#65289;\git_repository_Duo\Sharing_Knowledge3\MindManager3\tempIcon1729.bmp" TargetMode="External"/><Relationship Id="rId366" Type="http://schemas.openxmlformats.org/officeDocument/2006/relationships/image" Target="file:///D:\Cloud_Storage\OneDrive%20-%20&#65326;&#65328;O&#30693;&#30340;&#36039;&#28304;&#12452;&#12491;&#12471;&#12450;&#12486;&#12451;&#12502;&#65288;&#65321;&#65330;&#65321;&#65289;\git_repository_Duo\Sharing_Knowledge3\MindManager3\tempIcon1934.bmp" TargetMode="External"/><Relationship Id="rId573" Type="http://schemas.openxmlformats.org/officeDocument/2006/relationships/image" Target="file:///D:\Cloud_Storage\OneDrive%20-%20&#65326;&#65328;O&#30693;&#30340;&#36039;&#28304;&#12452;&#12491;&#12471;&#12450;&#12486;&#12451;&#12502;&#65288;&#65321;&#65330;&#65321;&#65289;\git_repository_Duo\Sharing_Knowledge3\MindManager3\tempIcon2133.bmp" TargetMode="External"/><Relationship Id="rId780" Type="http://schemas.openxmlformats.org/officeDocument/2006/relationships/image" Target="file:///D:\Cloud_Storage\OneDrive%20-%20&#65326;&#65328;O&#30693;&#30340;&#36039;&#28304;&#12452;&#12491;&#12471;&#12450;&#12486;&#12451;&#12502;&#65288;&#65321;&#65330;&#65321;&#65289;\git_repository_Duo\Sharing_Knowledge3\MindManager3\tempIcon2339.bmp" TargetMode="External"/><Relationship Id="rId226" Type="http://schemas.openxmlformats.org/officeDocument/2006/relationships/image" Target="file:///D:\Cloud_Storage\OneDrive%20-%20&#65326;&#65328;O&#30693;&#30340;&#36039;&#28304;&#12452;&#12491;&#12471;&#12450;&#12486;&#12451;&#12502;&#65288;&#65321;&#65330;&#65321;&#65289;\git_repository_Duo\Sharing_Knowledge3\MindManager3\tempIcon1796.bmp" TargetMode="External"/><Relationship Id="rId433" Type="http://schemas.openxmlformats.org/officeDocument/2006/relationships/image" Target="file:///D:\Cloud_Storage\OneDrive%20-%20&#65326;&#65328;O&#30693;&#30340;&#36039;&#28304;&#12452;&#12491;&#12471;&#12450;&#12486;&#12451;&#12502;&#65288;&#65321;&#65330;&#65321;&#65289;\git_repository_Duo\Sharing_Knowledge3\MindManager3\tempIcon1999.bmp" TargetMode="External"/><Relationship Id="rId878" Type="http://schemas.openxmlformats.org/officeDocument/2006/relationships/image" Target="file:///D:\Cloud_Storage\OneDrive%20-%20&#65326;&#65328;O&#30693;&#30340;&#36039;&#28304;&#12452;&#12491;&#12471;&#12450;&#12486;&#12451;&#12502;&#65288;&#65321;&#65330;&#65321;&#65289;\git_repository_Duo\Sharing_Knowledge3\MindManager3\tempIcon2437.bmp" TargetMode="External"/><Relationship Id="rId640" Type="http://schemas.openxmlformats.org/officeDocument/2006/relationships/image" Target="file:///D:\Cloud_Storage\OneDrive%20-%20&#65326;&#65328;O&#30693;&#30340;&#36039;&#28304;&#12452;&#12491;&#12471;&#12450;&#12486;&#12451;&#12502;&#65288;&#65321;&#65330;&#65321;&#65289;\git_repository_Duo\Sharing_Knowledge3\MindManager3\tempIcon2200.bmp" TargetMode="External"/><Relationship Id="rId738" Type="http://schemas.openxmlformats.org/officeDocument/2006/relationships/image" Target="file:///D:\Cloud_Storage\OneDrive%20-%20&#65326;&#65328;O&#30693;&#30340;&#36039;&#28304;&#12452;&#12491;&#12471;&#12450;&#12486;&#12451;&#12502;&#65288;&#65321;&#65330;&#65321;&#65289;\git_repository_Duo\Sharing_Knowledge3\MindManager3\tempIcon2298.bmp" TargetMode="External"/><Relationship Id="rId74" Type="http://schemas.openxmlformats.org/officeDocument/2006/relationships/image" Target="file:///D:\Cloud_Storage\OneDrive%20-%20&#65326;&#65328;O&#30693;&#30340;&#36039;&#28304;&#12452;&#12491;&#12471;&#12450;&#12486;&#12451;&#12502;&#65288;&#65321;&#65330;&#65321;&#65289;\git_repository_Duo\Sharing_Knowledge3\MindManager3\tempIcon1649.bmp" TargetMode="External"/><Relationship Id="rId377" Type="http://schemas.openxmlformats.org/officeDocument/2006/relationships/image" Target="file:///D:\Cloud_Storage\OneDrive%20-%20&#65326;&#65328;O&#30693;&#30340;&#36039;&#28304;&#12452;&#12491;&#12471;&#12450;&#12486;&#12451;&#12502;&#65288;&#65321;&#65330;&#65321;&#65289;\git_repository_Duo\Sharing_Knowledge3\MindManager3\tempIcon1945.bmp" TargetMode="External"/><Relationship Id="rId500" Type="http://schemas.openxmlformats.org/officeDocument/2006/relationships/image" Target="file:///D:\Cloud_Storage\OneDrive%20-%20&#65326;&#65328;O&#30693;&#30340;&#36039;&#28304;&#12452;&#12491;&#12471;&#12450;&#12486;&#12451;&#12502;&#65288;&#65321;&#65330;&#65321;&#65289;\git_repository_Duo\Sharing_Knowledge3\MindManager3\tempIcon2064.bmp" TargetMode="External"/><Relationship Id="rId584" Type="http://schemas.openxmlformats.org/officeDocument/2006/relationships/image" Target="file:///D:\Cloud_Storage\OneDrive%20-%20&#65326;&#65328;O&#30693;&#30340;&#36039;&#28304;&#12452;&#12491;&#12471;&#12450;&#12486;&#12451;&#12502;&#65288;&#65321;&#65330;&#65321;&#65289;\git_repository_Duo\Sharing_Knowledge3\MindManager3\tempIcon2144.bmp" TargetMode="External"/><Relationship Id="rId805" Type="http://schemas.openxmlformats.org/officeDocument/2006/relationships/image" Target="file:///D:\Cloud_Storage\OneDrive%20-%20&#65326;&#65328;O&#30693;&#30340;&#36039;&#28304;&#12452;&#12491;&#12471;&#12450;&#12486;&#12451;&#12502;&#65288;&#65321;&#65330;&#65321;&#65289;\git_repository_Duo\Sharing_Knowledge3\MindManager3\tempIcon2364.bmp" TargetMode="External"/><Relationship Id="rId5" Type="http://schemas.openxmlformats.org/officeDocument/2006/relationships/footnotes" Target="footnotes.xml"/><Relationship Id="rId237" Type="http://schemas.openxmlformats.org/officeDocument/2006/relationships/image" Target="file:///D:\Cloud_Storage\OneDrive%20-%20&#65326;&#65328;O&#30693;&#30340;&#36039;&#28304;&#12452;&#12491;&#12471;&#12450;&#12486;&#12451;&#12502;&#65288;&#65321;&#65330;&#65321;&#65289;\git_repository_Duo\Sharing_Knowledge3\MindManager3\tempIcon1807.bmp" TargetMode="External"/><Relationship Id="rId791" Type="http://schemas.openxmlformats.org/officeDocument/2006/relationships/image" Target="file:///D:\Cloud_Storage\OneDrive%20-%20&#65326;&#65328;O&#30693;&#30340;&#36039;&#28304;&#12452;&#12491;&#12471;&#12450;&#12486;&#12451;&#12502;&#65288;&#65321;&#65330;&#65321;&#65289;\git_repository_Duo\Sharing_Knowledge3\MindManager3\tempIcon2350.bmp" TargetMode="External"/><Relationship Id="rId444" Type="http://schemas.openxmlformats.org/officeDocument/2006/relationships/image" Target="file:///D:\Cloud_Storage\OneDrive%20-%20&#65326;&#65328;O&#30693;&#30340;&#36039;&#28304;&#12452;&#12491;&#12471;&#12450;&#12486;&#12451;&#12502;&#65288;&#65321;&#65330;&#65321;&#65289;\git_repository_Duo\Sharing_Knowledge3\MindManager3\tempIcon2010.bmp" TargetMode="External"/><Relationship Id="rId651" Type="http://schemas.openxmlformats.org/officeDocument/2006/relationships/image" Target="file:///D:\Cloud_Storage\OneDrive%20-%20&#65326;&#65328;O&#30693;&#30340;&#36039;&#28304;&#12452;&#12491;&#12471;&#12450;&#12486;&#12451;&#12502;&#65288;&#65321;&#65330;&#65321;&#65289;\git_repository_Duo\Sharing_Knowledge3\MindManager3\tempIcon2211.bmp" TargetMode="External"/><Relationship Id="rId749" Type="http://schemas.openxmlformats.org/officeDocument/2006/relationships/image" Target="file:///D:\Cloud_Storage\OneDrive%20-%20&#65326;&#65328;O&#30693;&#30340;&#36039;&#28304;&#12452;&#12491;&#12471;&#12450;&#12486;&#12451;&#12502;&#65288;&#65321;&#65330;&#65321;&#65289;\git_repository_Duo\Sharing_Knowledge3\MindManager3\tempIcon2309.bmp" TargetMode="External"/><Relationship Id="rId290" Type="http://schemas.openxmlformats.org/officeDocument/2006/relationships/image" Target="file:///D:\Cloud_Storage\OneDrive%20-%20&#65326;&#65328;O&#30693;&#30340;&#36039;&#28304;&#12452;&#12491;&#12471;&#12450;&#12486;&#12451;&#12502;&#65288;&#65321;&#65330;&#65321;&#65289;\git_repository_Duo\Sharing_Knowledge3\MindManager3\tempIcon1858.bmp" TargetMode="External"/><Relationship Id="rId304" Type="http://schemas.openxmlformats.org/officeDocument/2006/relationships/image" Target="file:///D:\Cloud_Storage\OneDrive%20-%20&#65326;&#65328;O&#30693;&#30340;&#36039;&#28304;&#12452;&#12491;&#12471;&#12450;&#12486;&#12451;&#12502;&#65288;&#65321;&#65330;&#65321;&#65289;\git_repository_Duo\Sharing_Knowledge3\MindManager3\tempIcon1872.bmp" TargetMode="External"/><Relationship Id="rId388" Type="http://schemas.openxmlformats.org/officeDocument/2006/relationships/image" Target="file:///D:\Cloud_Storage\OneDrive%20-%20&#65326;&#65328;O&#30693;&#30340;&#36039;&#28304;&#12452;&#12491;&#12471;&#12450;&#12486;&#12451;&#12502;&#65288;&#65321;&#65330;&#65321;&#65289;\git_repository_Duo\Sharing_Knowledge3\MindManager3\tempIcon1956.bmp" TargetMode="External"/><Relationship Id="rId511" Type="http://schemas.openxmlformats.org/officeDocument/2006/relationships/image" Target="file:///D:\Cloud_Storage\OneDrive%20-%20&#65326;&#65328;O&#30693;&#30340;&#36039;&#28304;&#12452;&#12491;&#12471;&#12450;&#12486;&#12451;&#12502;&#65288;&#65321;&#65330;&#65321;&#65289;\git_repository_Duo\Sharing_Knowledge3\MindManager3\tempIcon2074.bmp" TargetMode="External"/><Relationship Id="rId609" Type="http://schemas.openxmlformats.org/officeDocument/2006/relationships/image" Target="file:///D:\Cloud_Storage\OneDrive%20-%20&#65326;&#65328;O&#30693;&#30340;&#36039;&#28304;&#12452;&#12491;&#12471;&#12450;&#12486;&#12451;&#12502;&#65288;&#65321;&#65330;&#65321;&#65289;\git_repository_Duo\Sharing_Knowledge3\MindManager3\tempIcon2169.bmp" TargetMode="External"/><Relationship Id="rId85" Type="http://schemas.openxmlformats.org/officeDocument/2006/relationships/image" Target="file:///D:\Cloud_Storage\OneDrive%20-%20&#65326;&#65328;O&#30693;&#30340;&#36039;&#28304;&#12452;&#12491;&#12471;&#12450;&#12486;&#12451;&#12502;&#65288;&#65321;&#65330;&#65321;&#65289;\git_repository_Duo\Sharing_Knowledge3\MindManager3\tempIcon1660.bmp" TargetMode="External"/><Relationship Id="rId150" Type="http://schemas.openxmlformats.org/officeDocument/2006/relationships/image" Target="file:///D:\Cloud_Storage\OneDrive%20-%20&#65326;&#65328;O&#30693;&#30340;&#36039;&#28304;&#12452;&#12491;&#12471;&#12450;&#12486;&#12451;&#12502;&#65288;&#65321;&#65330;&#65321;&#65289;\git_repository_Duo\Sharing_Knowledge3\MindManager3\tempIcon1721.bmp" TargetMode="External"/><Relationship Id="rId595" Type="http://schemas.openxmlformats.org/officeDocument/2006/relationships/image" Target="file:///D:\Cloud_Storage\OneDrive%20-%20&#65326;&#65328;O&#30693;&#30340;&#36039;&#28304;&#12452;&#12491;&#12471;&#12450;&#12486;&#12451;&#12502;&#65288;&#65321;&#65330;&#65321;&#65289;\git_repository_Duo\Sharing_Knowledge3\MindManager3\tempIcon2155.bmp" TargetMode="External"/><Relationship Id="rId816" Type="http://schemas.openxmlformats.org/officeDocument/2006/relationships/image" Target="file:///D:\Cloud_Storage\OneDrive%20-%20&#65326;&#65328;O&#30693;&#30340;&#36039;&#28304;&#12452;&#12491;&#12471;&#12450;&#12486;&#12451;&#12502;&#65288;&#65321;&#65330;&#65321;&#65289;\git_repository_Duo\Sharing_Knowledge3\MindManager3\tempIcon2375.bmp" TargetMode="External"/><Relationship Id="rId248" Type="http://schemas.openxmlformats.org/officeDocument/2006/relationships/image" Target="file:///D:\Cloud_Storage\OneDrive%20-%20&#65326;&#65328;O&#30693;&#30340;&#36039;&#28304;&#12452;&#12491;&#12471;&#12450;&#12486;&#12451;&#12502;&#65288;&#65321;&#65330;&#65321;&#65289;\git_repository_Duo\Sharing_Knowledge3\MindManager3\tempIcon1818.bmp" TargetMode="External"/><Relationship Id="rId455" Type="http://schemas.openxmlformats.org/officeDocument/2006/relationships/image" Target="file:///D:\Cloud_Storage\OneDrive%20-%20&#65326;&#65328;O&#30693;&#30340;&#36039;&#28304;&#12452;&#12491;&#12471;&#12450;&#12486;&#12451;&#12502;&#65288;&#65321;&#65330;&#65321;&#65289;\git_repository_Duo\Sharing_Knowledge3\MindManager3\tempIcon2021.bmp" TargetMode="External"/><Relationship Id="rId662" Type="http://schemas.openxmlformats.org/officeDocument/2006/relationships/image" Target="file:///D:\Cloud_Storage\OneDrive%20-%20&#65326;&#65328;O&#30693;&#30340;&#36039;&#28304;&#12452;&#12491;&#12471;&#12450;&#12486;&#12451;&#12502;&#65288;&#65321;&#65330;&#65321;&#65289;\git_repository_Duo\Sharing_Knowledge3\MindManager3\tempIcon2222.bmp" TargetMode="External"/><Relationship Id="rId12" Type="http://schemas.openxmlformats.org/officeDocument/2006/relationships/image" Target="file:///D:\Cloud_Storage\OneDrive%20-%20&#65326;&#65328;O&#30693;&#30340;&#36039;&#28304;&#12452;&#12491;&#12471;&#12450;&#12486;&#12451;&#12502;&#65288;&#65321;&#65330;&#65321;&#65289;\git_repository_Duo\Sharing_Knowledge3\MindManager3\tempIcon1603.bmp" TargetMode="External"/><Relationship Id="rId108" Type="http://schemas.openxmlformats.org/officeDocument/2006/relationships/image" Target="file:///D:\Cloud_Storage\OneDrive%20-%20&#65326;&#65328;O&#30693;&#30340;&#36039;&#28304;&#12452;&#12491;&#12471;&#12450;&#12486;&#12451;&#12502;&#65288;&#65321;&#65330;&#65321;&#65289;\git_repository_Duo\Sharing_Knowledge3\MindManager3\tempIcon1683.bmp" TargetMode="External"/><Relationship Id="rId315" Type="http://schemas.openxmlformats.org/officeDocument/2006/relationships/image" Target="file:///D:\Cloud_Storage\OneDrive%20-%20&#65326;&#65328;O&#30693;&#30340;&#36039;&#28304;&#12452;&#12491;&#12471;&#12450;&#12486;&#12451;&#12502;&#65288;&#65321;&#65330;&#65321;&#65289;\git_repository_Duo\Sharing_Knowledge3\MindManager3\tempIcon1883.bmp" TargetMode="External"/><Relationship Id="rId522" Type="http://schemas.openxmlformats.org/officeDocument/2006/relationships/image" Target="file:///D:\Cloud_Storage\OneDrive%20-%20&#65326;&#65328;O&#30693;&#30340;&#36039;&#28304;&#12452;&#12491;&#12471;&#12450;&#12486;&#12451;&#12502;&#65288;&#65321;&#65330;&#65321;&#65289;\git_repository_Duo\Sharing_Knowledge3\MindManager3\tempIcon2085.bmp" TargetMode="External"/><Relationship Id="rId96" Type="http://schemas.openxmlformats.org/officeDocument/2006/relationships/image" Target="file:///D:\Cloud_Storage\OneDrive%20-%20&#65326;&#65328;O&#30693;&#30340;&#36039;&#28304;&#12452;&#12491;&#12471;&#12450;&#12486;&#12451;&#12502;&#65288;&#65321;&#65330;&#65321;&#65289;\git_repository_Duo\Sharing_Knowledge3\MindManager3\tempIcon1671.bmp" TargetMode="External"/><Relationship Id="rId161" Type="http://schemas.openxmlformats.org/officeDocument/2006/relationships/image" Target="file:///D:\Cloud_Storage\OneDrive%20-%20&#65326;&#65328;O&#30693;&#30340;&#36039;&#28304;&#12452;&#12491;&#12471;&#12450;&#12486;&#12451;&#12502;&#65288;&#65321;&#65330;&#65321;&#65289;\git_repository_Duo\Sharing_Knowledge3\MindManager3\tempIcon1731.bmp" TargetMode="External"/><Relationship Id="rId399" Type="http://schemas.openxmlformats.org/officeDocument/2006/relationships/image" Target="file:///D:\Cloud_Storage\OneDrive%20-%20&#65326;&#65328;O&#30693;&#30340;&#36039;&#28304;&#12452;&#12491;&#12471;&#12450;&#12486;&#12451;&#12502;&#65288;&#65321;&#65330;&#65321;&#65289;\git_repository_Duo\Sharing_Knowledge3\MindManager3\tempIcon1966.bmp" TargetMode="External"/><Relationship Id="rId827" Type="http://schemas.openxmlformats.org/officeDocument/2006/relationships/image" Target="file:///D:\Cloud_Storage\OneDrive%20-%20&#65326;&#65328;O&#30693;&#30340;&#36039;&#28304;&#12452;&#12491;&#12471;&#12450;&#12486;&#12451;&#12502;&#65288;&#65321;&#65330;&#65321;&#65289;\git_repository_Duo\Sharing_Knowledge3\MindManager3\tempIcon2386.bmp" TargetMode="External"/><Relationship Id="rId259" Type="http://schemas.openxmlformats.org/officeDocument/2006/relationships/image" Target="file:///D:\Cloud_Storage\OneDrive%20-%20&#65326;&#65328;O&#30693;&#30340;&#36039;&#28304;&#12452;&#12491;&#12471;&#12450;&#12486;&#12451;&#12502;&#65288;&#65321;&#65330;&#65321;&#65289;\git_repository_Duo\Sharing_Knowledge3\MindManager3\tempIcon1829.bmp" TargetMode="External"/><Relationship Id="rId466" Type="http://schemas.openxmlformats.org/officeDocument/2006/relationships/image" Target="file:///D:\Cloud_Storage\OneDrive%20-%20&#65326;&#65328;O&#30693;&#30340;&#36039;&#28304;&#12452;&#12491;&#12471;&#12450;&#12486;&#12451;&#12502;&#65288;&#65321;&#65330;&#65321;&#65289;\git_repository_Duo\Sharing_Knowledge3\MindManager3\tempIcon2032.bmp" TargetMode="External"/><Relationship Id="rId673" Type="http://schemas.openxmlformats.org/officeDocument/2006/relationships/image" Target="file:///D:\Cloud_Storage\OneDrive%20-%20&#65326;&#65328;O&#30693;&#30340;&#36039;&#28304;&#12452;&#12491;&#12471;&#12450;&#12486;&#12451;&#12502;&#65288;&#65321;&#65330;&#65321;&#65289;\git_repository_Duo\Sharing_Knowledge3\MindManager3\tempIcon2233.bmp" TargetMode="External"/><Relationship Id="rId880" Type="http://schemas.openxmlformats.org/officeDocument/2006/relationships/image" Target="file:///D:\Cloud_Storage\OneDrive%20-%20&#65326;&#65328;O&#30693;&#30340;&#36039;&#28304;&#12452;&#12491;&#12471;&#12450;&#12486;&#12451;&#12502;&#65288;&#65321;&#65330;&#65321;&#65289;\git_repository_Duo\Sharing_Knowledge3\MindManager3\tempIcon2439.bmp" TargetMode="External"/><Relationship Id="rId23" Type="http://schemas.openxmlformats.org/officeDocument/2006/relationships/image" Target="file:///D:\Cloud_Storage\OneDrive%20-%20&#65326;&#65328;O&#30693;&#30340;&#36039;&#28304;&#12452;&#12491;&#12471;&#12450;&#12486;&#12451;&#12502;&#65288;&#65321;&#65330;&#65321;&#65289;\git_repository_Duo\Sharing_Knowledge3\MindManager3\tempIcon1609.bmp" TargetMode="External"/><Relationship Id="rId119" Type="http://schemas.openxmlformats.org/officeDocument/2006/relationships/image" Target="media/image13.png"/><Relationship Id="rId326" Type="http://schemas.openxmlformats.org/officeDocument/2006/relationships/image" Target="file:///D:\Cloud_Storage\OneDrive%20-%20&#65326;&#65328;O&#30693;&#30340;&#36039;&#28304;&#12452;&#12491;&#12471;&#12450;&#12486;&#12451;&#12502;&#65288;&#65321;&#65330;&#65321;&#65289;\git_repository_Duo\Sharing_Knowledge3\MindManager3\tempIcon1894.bmp" TargetMode="External"/><Relationship Id="rId533" Type="http://schemas.openxmlformats.org/officeDocument/2006/relationships/image" Target="file:///D:\Cloud_Storage\OneDrive%20-%20&#65326;&#65328;O&#30693;&#30340;&#36039;&#28304;&#12452;&#12491;&#12471;&#12450;&#12486;&#12451;&#12502;&#65288;&#65321;&#65330;&#65321;&#65289;\git_repository_Duo\Sharing_Knowledge3\MindManager3\tempIcon2096.bmp" TargetMode="External"/><Relationship Id="rId740" Type="http://schemas.openxmlformats.org/officeDocument/2006/relationships/image" Target="file:///D:\Cloud_Storage\OneDrive%20-%20&#65326;&#65328;O&#30693;&#30340;&#36039;&#28304;&#12452;&#12491;&#12471;&#12450;&#12486;&#12451;&#12502;&#65288;&#65321;&#65330;&#65321;&#65289;\git_repository_Duo\Sharing_Knowledge3\MindManager3\tempIcon2300.bmp" TargetMode="External"/><Relationship Id="rId838" Type="http://schemas.openxmlformats.org/officeDocument/2006/relationships/image" Target="file:///D:\Cloud_Storage\OneDrive%20-%20&#65326;&#65328;O&#30693;&#30340;&#36039;&#28304;&#12452;&#12491;&#12471;&#12450;&#12486;&#12451;&#12502;&#65288;&#65321;&#65330;&#65321;&#65289;\git_repository_Duo\Sharing_Knowledge3\MindManager3\tempIcon2397.bmp" TargetMode="External"/><Relationship Id="rId172" Type="http://schemas.openxmlformats.org/officeDocument/2006/relationships/image" Target="file:///D:\Cloud_Storage\OneDrive%20-%20&#65326;&#65328;O&#30693;&#30340;&#36039;&#28304;&#12452;&#12491;&#12471;&#12450;&#12486;&#12451;&#12502;&#65288;&#65321;&#65330;&#65321;&#65289;\git_repository_Duo\Sharing_Knowledge3\MindManager3\tempIcon1742.bmp" TargetMode="External"/><Relationship Id="rId477" Type="http://schemas.openxmlformats.org/officeDocument/2006/relationships/image" Target="file:///D:\Cloud_Storage\OneDrive%20-%20&#65326;&#65328;O&#30693;&#30340;&#36039;&#28304;&#12452;&#12491;&#12471;&#12450;&#12486;&#12451;&#12502;&#65288;&#65321;&#65330;&#65321;&#65289;\git_repository_Duo\Sharing_Knowledge3\MindManager3\tempIcon2043.bmp" TargetMode="External"/><Relationship Id="rId600" Type="http://schemas.openxmlformats.org/officeDocument/2006/relationships/image" Target="file:///D:\Cloud_Storage\OneDrive%20-%20&#65326;&#65328;O&#30693;&#30340;&#36039;&#28304;&#12452;&#12491;&#12471;&#12450;&#12486;&#12451;&#12502;&#65288;&#65321;&#65330;&#65321;&#65289;\git_repository_Duo\Sharing_Knowledge3\MindManager3\tempIcon2160.bmp" TargetMode="External"/><Relationship Id="rId684" Type="http://schemas.openxmlformats.org/officeDocument/2006/relationships/image" Target="file:///D:\Cloud_Storage\OneDrive%20-%20&#65326;&#65328;O&#30693;&#30340;&#36039;&#28304;&#12452;&#12491;&#12471;&#12450;&#12486;&#12451;&#12502;&#65288;&#65321;&#65330;&#65321;&#65289;\git_repository_Duo\Sharing_Knowledge3\MindManager3\tempIcon2244.bmp" TargetMode="External"/><Relationship Id="rId337" Type="http://schemas.openxmlformats.org/officeDocument/2006/relationships/image" Target="file:///D:\Cloud_Storage\OneDrive%20-%20&#65326;&#65328;O&#30693;&#30340;&#36039;&#28304;&#12452;&#12491;&#12471;&#12450;&#12486;&#12451;&#12502;&#65288;&#65321;&#65330;&#65321;&#65289;\git_repository_Duo\Sharing_Knowledge3\MindManager3\tempIcon1905.bmp" TargetMode="External"/><Relationship Id="rId34" Type="http://schemas.openxmlformats.org/officeDocument/2006/relationships/image" Target="file:///D:\Cloud_Storage\OneDrive%20-%20&#65326;&#65328;O&#30693;&#30340;&#36039;&#28304;&#12452;&#12491;&#12471;&#12450;&#12486;&#12451;&#12502;&#65288;&#65321;&#65330;&#65321;&#65289;\git_repository_Duo\Sharing_Knowledge3\MindManager3\tempIcon1618.bmp" TargetMode="External"/><Relationship Id="rId544" Type="http://schemas.openxmlformats.org/officeDocument/2006/relationships/image" Target="file:///D:\Cloud_Storage\OneDrive%20-%20&#65326;&#65328;O&#30693;&#30340;&#36039;&#28304;&#12452;&#12491;&#12471;&#12450;&#12486;&#12451;&#12502;&#65288;&#65321;&#65330;&#65321;&#65289;\git_repository_Duo\Sharing_Knowledge3\MindManager3\tempIcon2106.bmp" TargetMode="External"/><Relationship Id="rId751" Type="http://schemas.openxmlformats.org/officeDocument/2006/relationships/image" Target="file:///D:\Cloud_Storage\OneDrive%20-%20&#65326;&#65328;O&#30693;&#30340;&#36039;&#28304;&#12452;&#12491;&#12471;&#12450;&#12486;&#12451;&#12502;&#65288;&#65321;&#65330;&#65321;&#65289;\git_repository_Duo\Sharing_Knowledge3\MindManager3\tempIcon2311.bmp" TargetMode="External"/><Relationship Id="rId849" Type="http://schemas.openxmlformats.org/officeDocument/2006/relationships/image" Target="file:///D:\Cloud_Storage\OneDrive%20-%20&#65326;&#65328;O&#30693;&#30340;&#36039;&#28304;&#12452;&#12491;&#12471;&#12450;&#12486;&#12451;&#12502;&#65288;&#65321;&#65330;&#65321;&#65289;\git_repository_Duo\Sharing_Knowledge3\MindManager3\tempIcon2408.bmp" TargetMode="External"/><Relationship Id="rId183" Type="http://schemas.openxmlformats.org/officeDocument/2006/relationships/image" Target="file:///D:\Cloud_Storage\OneDrive%20-%20&#65326;&#65328;O&#30693;&#30340;&#36039;&#28304;&#12452;&#12491;&#12471;&#12450;&#12486;&#12451;&#12502;&#65288;&#65321;&#65330;&#65321;&#65289;\git_repository_Duo\Sharing_Knowledge3\MindManager3\tempIcon1753.bmp" TargetMode="External"/><Relationship Id="rId390" Type="http://schemas.openxmlformats.org/officeDocument/2006/relationships/image" Target="media/image18.png"/><Relationship Id="rId404" Type="http://schemas.openxmlformats.org/officeDocument/2006/relationships/image" Target="file:///D:\Cloud_Storage\OneDrive%20-%20&#65326;&#65328;O&#30693;&#30340;&#36039;&#28304;&#12452;&#12491;&#12471;&#12450;&#12486;&#12451;&#12502;&#65288;&#65321;&#65330;&#65321;&#65289;\git_repository_Duo\Sharing_Knowledge3\MindManager3\tempIcon1971.bmp" TargetMode="External"/><Relationship Id="rId611" Type="http://schemas.openxmlformats.org/officeDocument/2006/relationships/image" Target="file:///D:\Cloud_Storage\OneDrive%20-%20&#65326;&#65328;O&#30693;&#30340;&#36039;&#28304;&#12452;&#12491;&#12471;&#12450;&#12486;&#12451;&#12502;&#65288;&#65321;&#65330;&#65321;&#65289;\git_repository_Duo\Sharing_Knowledge3\MindManager3\tempIcon2171.bmp" TargetMode="External"/><Relationship Id="rId250" Type="http://schemas.openxmlformats.org/officeDocument/2006/relationships/image" Target="file:///D:\Cloud_Storage\OneDrive%20-%20&#65326;&#65328;O&#30693;&#30340;&#36039;&#28304;&#12452;&#12491;&#12471;&#12450;&#12486;&#12451;&#12502;&#65288;&#65321;&#65330;&#65321;&#65289;\git_repository_Duo\Sharing_Knowledge3\MindManager3\tempIcon1820.bmp" TargetMode="External"/><Relationship Id="rId488" Type="http://schemas.openxmlformats.org/officeDocument/2006/relationships/image" Target="file:///D:\Cloud_Storage\OneDrive%20-%20&#65326;&#65328;O&#30693;&#30340;&#36039;&#28304;&#12452;&#12491;&#12471;&#12450;&#12486;&#12451;&#12502;&#65288;&#65321;&#65330;&#65321;&#65289;\git_repository_Duo\Sharing_Knowledge3\MindManager3\tempIcon2053.bmp" TargetMode="External"/><Relationship Id="rId695" Type="http://schemas.openxmlformats.org/officeDocument/2006/relationships/image" Target="file:///D:\Cloud_Storage\OneDrive%20-%20&#65326;&#65328;O&#30693;&#30340;&#36039;&#28304;&#12452;&#12491;&#12471;&#12450;&#12486;&#12451;&#12502;&#65288;&#65321;&#65330;&#65321;&#65289;\git_repository_Duo\Sharing_Knowledge3\MindManager3\tempIcon2255.bmp" TargetMode="External"/><Relationship Id="rId709" Type="http://schemas.openxmlformats.org/officeDocument/2006/relationships/image" Target="file:///D:\Cloud_Storage\OneDrive%20-%20&#65326;&#65328;O&#30693;&#30340;&#36039;&#28304;&#12452;&#12491;&#12471;&#12450;&#12486;&#12451;&#12502;&#65288;&#65321;&#65330;&#65321;&#65289;\git_repository_Duo\Sharing_Knowledge3\MindManager3\tempIcon2269.bmp" TargetMode="External"/><Relationship Id="rId45" Type="http://schemas.openxmlformats.org/officeDocument/2006/relationships/image" Target="file:///D:\Cloud_Storage\OneDrive%20-%20&#65326;&#65328;O&#30693;&#30340;&#36039;&#28304;&#12452;&#12491;&#12471;&#12450;&#12486;&#12451;&#12502;&#65288;&#65321;&#65330;&#65321;&#65289;\git_repository_Duo\Sharing_Knowledge3\MindManager3\tempIcon1625.bmp" TargetMode="External"/><Relationship Id="rId110" Type="http://schemas.openxmlformats.org/officeDocument/2006/relationships/image" Target="file:///D:\Cloud_Storage\OneDrive%20-%20&#65326;&#65328;O&#30693;&#30340;&#36039;&#28304;&#12452;&#12491;&#12471;&#12450;&#12486;&#12451;&#12502;&#65288;&#65321;&#65330;&#65321;&#65289;\git_repository_Duo\Sharing_Knowledge3\MindManager3\tempIcon1685.bmp" TargetMode="External"/><Relationship Id="rId348" Type="http://schemas.openxmlformats.org/officeDocument/2006/relationships/image" Target="file:///D:\Cloud_Storage\OneDrive%20-%20&#65326;&#65328;O&#30693;&#30340;&#36039;&#28304;&#12452;&#12491;&#12471;&#12450;&#12486;&#12451;&#12502;&#65288;&#65321;&#65330;&#65321;&#65289;\git_repository_Duo\Sharing_Knowledge3\MindManager3\tempIcon1916.bmp" TargetMode="External"/><Relationship Id="rId555" Type="http://schemas.openxmlformats.org/officeDocument/2006/relationships/image" Target="file:///D:\Cloud_Storage\OneDrive%20-%20&#65326;&#65328;O&#30693;&#30340;&#36039;&#28304;&#12452;&#12491;&#12471;&#12450;&#12486;&#12451;&#12502;&#65288;&#65321;&#65330;&#65321;&#65289;\git_repository_Duo\Sharing_Knowledge3\MindManager3\tempIcon2117.bmp" TargetMode="External"/><Relationship Id="rId762" Type="http://schemas.openxmlformats.org/officeDocument/2006/relationships/image" Target="file:///D:\Cloud_Storage\OneDrive%20-%20&#65326;&#65328;O&#30693;&#30340;&#36039;&#28304;&#12452;&#12491;&#12471;&#12450;&#12486;&#12451;&#12502;&#65288;&#65321;&#65330;&#65321;&#65289;\git_repository_Duo\Sharing_Knowledge3\MindManager3\tempIcon2322.bmp" TargetMode="External"/><Relationship Id="rId194" Type="http://schemas.openxmlformats.org/officeDocument/2006/relationships/image" Target="file:///D:\Cloud_Storage\OneDrive%20-%20&#65326;&#65328;O&#30693;&#30340;&#36039;&#28304;&#12452;&#12491;&#12471;&#12450;&#12486;&#12451;&#12502;&#65288;&#65321;&#65330;&#65321;&#65289;\git_repository_Duo\Sharing_Knowledge3\MindManager3\tempIcon1764.bmp" TargetMode="External"/><Relationship Id="rId208" Type="http://schemas.openxmlformats.org/officeDocument/2006/relationships/image" Target="file:///D:\Cloud_Storage\OneDrive%20-%20&#65326;&#65328;O&#30693;&#30340;&#36039;&#28304;&#12452;&#12491;&#12471;&#12450;&#12486;&#12451;&#12502;&#65288;&#65321;&#65330;&#65321;&#65289;\git_repository_Duo\Sharing_Knowledge3\MindManager3\tempIcon1778.bmp" TargetMode="External"/><Relationship Id="rId415" Type="http://schemas.openxmlformats.org/officeDocument/2006/relationships/image" Target="file:///D:\Cloud_Storage\OneDrive%20-%20&#65326;&#65328;O&#30693;&#30340;&#36039;&#28304;&#12452;&#12491;&#12471;&#12450;&#12486;&#12451;&#12502;&#65288;&#65321;&#65330;&#65321;&#65289;\git_repository_Duo\Sharing_Knowledge3\MindManager3\tempIcon1981.bmp" TargetMode="External"/><Relationship Id="rId622" Type="http://schemas.openxmlformats.org/officeDocument/2006/relationships/image" Target="file:///D:\Cloud_Storage\OneDrive%20-%20&#65326;&#65328;O&#30693;&#30340;&#36039;&#28304;&#12452;&#12491;&#12471;&#12450;&#12486;&#12451;&#12502;&#65288;&#65321;&#65330;&#65321;&#65289;\git_repository_Duo\Sharing_Knowledge3\MindManager3\tempIcon2182.bmp" TargetMode="External"/><Relationship Id="rId261" Type="http://schemas.openxmlformats.org/officeDocument/2006/relationships/image" Target="file:///D:\Cloud_Storage\OneDrive%20-%20&#65326;&#65328;O&#30693;&#30340;&#36039;&#28304;&#12452;&#12491;&#12471;&#12450;&#12486;&#12451;&#12502;&#65288;&#65321;&#65330;&#65321;&#65289;\git_repository_Duo\Sharing_Knowledge3\MindManager3\tempIcon1831.bmp" TargetMode="External"/><Relationship Id="rId499" Type="http://schemas.openxmlformats.org/officeDocument/2006/relationships/image" Target="file:///D:\Cloud_Storage\OneDrive%20-%20&#65326;&#65328;O&#30693;&#30340;&#36039;&#28304;&#12452;&#12491;&#12471;&#12450;&#12486;&#12451;&#12502;&#65288;&#65321;&#65330;&#65321;&#65289;\git_repository_Duo\Sharing_Knowledge3\MindManager3\tempIcon2063.bmp" TargetMode="External"/><Relationship Id="rId56" Type="http://schemas.openxmlformats.org/officeDocument/2006/relationships/image" Target="file:///D:\Cloud_Storage\OneDrive%20-%20&#65326;&#65328;O&#30693;&#30340;&#36039;&#28304;&#12452;&#12491;&#12471;&#12450;&#12486;&#12451;&#12502;&#65288;&#65321;&#65330;&#65321;&#65289;\git_repository_Duo\Sharing_Knowledge3\MindManager3\tempIcon1634.bmp" TargetMode="External"/><Relationship Id="rId359" Type="http://schemas.openxmlformats.org/officeDocument/2006/relationships/image" Target="file:///D:\Cloud_Storage\OneDrive%20-%20&#65326;&#65328;O&#30693;&#30340;&#36039;&#28304;&#12452;&#12491;&#12471;&#12450;&#12486;&#12451;&#12502;&#65288;&#65321;&#65330;&#65321;&#65289;\git_repository_Duo\Sharing_Knowledge3\MindManager3\tempIcon1927.bmp" TargetMode="External"/><Relationship Id="rId566" Type="http://schemas.openxmlformats.org/officeDocument/2006/relationships/image" Target="file:///D:\Cloud_Storage\OneDrive%20-%20&#65326;&#65328;O&#30693;&#30340;&#36039;&#28304;&#12452;&#12491;&#12471;&#12450;&#12486;&#12451;&#12502;&#65288;&#65321;&#65330;&#65321;&#65289;\git_repository_Duo\Sharing_Knowledge3\MindManager3\tempIcon2126.bmp" TargetMode="External"/><Relationship Id="rId773" Type="http://schemas.openxmlformats.org/officeDocument/2006/relationships/image" Target="file:///D:\Cloud_Storage\OneDrive%20-%20&#65326;&#65328;O&#30693;&#30340;&#36039;&#28304;&#12452;&#12491;&#12471;&#12450;&#12486;&#12451;&#12502;&#65288;&#65321;&#65330;&#65321;&#65289;\git_repository_Duo\Sharing_Knowledge3\MindManager3\tempIcon2332.bmp" TargetMode="External"/><Relationship Id="rId121" Type="http://schemas.openxmlformats.org/officeDocument/2006/relationships/image" Target="file:///D:\Cloud_Storage\OneDrive%20-%20&#65326;&#65328;O&#30693;&#30340;&#36039;&#28304;&#12452;&#12491;&#12471;&#12450;&#12486;&#12451;&#12502;&#65288;&#65321;&#65330;&#65321;&#65289;\git_repository_Duo\Sharing_Knowledge3\MindManager3\tempIcon1694.bmp" TargetMode="External"/><Relationship Id="rId219" Type="http://schemas.openxmlformats.org/officeDocument/2006/relationships/image" Target="file:///D:\Cloud_Storage\OneDrive%20-%20&#65326;&#65328;O&#30693;&#30340;&#36039;&#28304;&#12452;&#12491;&#12471;&#12450;&#12486;&#12451;&#12502;&#65288;&#65321;&#65330;&#65321;&#65289;\git_repository_Duo\Sharing_Knowledge3\MindManager3\tempIcon1789.bmp" TargetMode="External"/><Relationship Id="rId426" Type="http://schemas.openxmlformats.org/officeDocument/2006/relationships/image" Target="file:///D:\Cloud_Storage\OneDrive%20-%20&#65326;&#65328;O&#30693;&#30340;&#36039;&#28304;&#12452;&#12491;&#12471;&#12450;&#12486;&#12451;&#12502;&#65288;&#65321;&#65330;&#65321;&#65289;\git_repository_Duo\Sharing_Knowledge3\MindManager3\tempIcon1992.bmp" TargetMode="External"/><Relationship Id="rId633" Type="http://schemas.openxmlformats.org/officeDocument/2006/relationships/image" Target="file:///D:\Cloud_Storage\OneDrive%20-%20&#65326;&#65328;O&#30693;&#30340;&#36039;&#28304;&#12452;&#12491;&#12471;&#12450;&#12486;&#12451;&#12502;&#65288;&#65321;&#65330;&#65321;&#65289;\git_repository_Duo\Sharing_Knowledge3\MindManager3\tempIcon2193.bmp" TargetMode="External"/><Relationship Id="rId840" Type="http://schemas.openxmlformats.org/officeDocument/2006/relationships/image" Target="file:///D:\Cloud_Storage\OneDrive%20-%20&#65326;&#65328;O&#30693;&#30340;&#36039;&#28304;&#12452;&#12491;&#12471;&#12450;&#12486;&#12451;&#12502;&#65288;&#65321;&#65330;&#65321;&#65289;\git_repository_Duo\Sharing_Knowledge3\MindManager3\tempIcon2399.bmp" TargetMode="External"/><Relationship Id="rId67" Type="http://schemas.openxmlformats.org/officeDocument/2006/relationships/image" Target="file:///D:\Cloud_Storage\OneDrive%20-%20&#65326;&#65328;O&#30693;&#30340;&#36039;&#28304;&#12452;&#12491;&#12471;&#12450;&#12486;&#12451;&#12502;&#65288;&#65321;&#65330;&#65321;&#65289;\git_repository_Duo\Sharing_Knowledge3\MindManager3\tempIcon1643.bmp" TargetMode="External"/><Relationship Id="rId272" Type="http://schemas.openxmlformats.org/officeDocument/2006/relationships/image" Target="file:///D:\Cloud_Storage\OneDrive%20-%20&#65326;&#65328;O&#30693;&#30340;&#36039;&#28304;&#12452;&#12491;&#12471;&#12450;&#12486;&#12451;&#12502;&#65288;&#65321;&#65330;&#65321;&#65289;\git_repository_Duo\Sharing_Knowledge3\MindManager3\tempIcon1840.bmp" TargetMode="External"/><Relationship Id="rId577" Type="http://schemas.openxmlformats.org/officeDocument/2006/relationships/image" Target="file:///D:\Cloud_Storage\OneDrive%20-%20&#65326;&#65328;O&#30693;&#30340;&#36039;&#28304;&#12452;&#12491;&#12471;&#12450;&#12486;&#12451;&#12502;&#65288;&#65321;&#65330;&#65321;&#65289;\git_repository_Duo\Sharing_Knowledge3\MindManager3\tempIcon2137.bmp" TargetMode="External"/><Relationship Id="rId700" Type="http://schemas.openxmlformats.org/officeDocument/2006/relationships/image" Target="file:///D:\Cloud_Storage\OneDrive%20-%20&#65326;&#65328;O&#30693;&#30340;&#36039;&#28304;&#12452;&#12491;&#12471;&#12450;&#12486;&#12451;&#12502;&#65288;&#65321;&#65330;&#65321;&#65289;\git_repository_Duo\Sharing_Knowledge3\MindManager3\tempIcon2260.bmp" TargetMode="External"/><Relationship Id="rId132" Type="http://schemas.openxmlformats.org/officeDocument/2006/relationships/image" Target="file:///D:\Cloud_Storage\OneDrive%20-%20&#65326;&#65328;O&#30693;&#30340;&#36039;&#28304;&#12452;&#12491;&#12471;&#12450;&#12486;&#12451;&#12502;&#65288;&#65321;&#65330;&#65321;&#65289;\git_repository_Duo\Sharing_Knowledge3\MindManager3\tempIcon1703.bmp" TargetMode="External"/><Relationship Id="rId784" Type="http://schemas.openxmlformats.org/officeDocument/2006/relationships/image" Target="file:///D:\Cloud_Storage\OneDrive%20-%20&#65326;&#65328;O&#30693;&#30340;&#36039;&#28304;&#12452;&#12491;&#12471;&#12450;&#12486;&#12451;&#12502;&#65288;&#65321;&#65330;&#65321;&#65289;\git_repository_Duo\Sharing_Knowledge3\MindManager3\tempIcon2343.bmp" TargetMode="External"/><Relationship Id="rId437" Type="http://schemas.openxmlformats.org/officeDocument/2006/relationships/image" Target="file:///D:\Cloud_Storage\OneDrive%20-%20&#65326;&#65328;O&#30693;&#30340;&#36039;&#28304;&#12452;&#12491;&#12471;&#12450;&#12486;&#12451;&#12502;&#65288;&#65321;&#65330;&#65321;&#65289;\git_repository_Duo\Sharing_Knowledge3\MindManager3\tempIcon2003.bmp" TargetMode="External"/><Relationship Id="rId644" Type="http://schemas.openxmlformats.org/officeDocument/2006/relationships/image" Target="file:///D:\Cloud_Storage\OneDrive%20-%20&#65326;&#65328;O&#30693;&#30340;&#36039;&#28304;&#12452;&#12491;&#12471;&#12450;&#12486;&#12451;&#12502;&#65288;&#65321;&#65330;&#65321;&#65289;\git_repository_Duo\Sharing_Knowledge3\MindManager3\tempIcon2204.bmp" TargetMode="External"/><Relationship Id="rId851" Type="http://schemas.openxmlformats.org/officeDocument/2006/relationships/image" Target="file:///D:\Cloud_Storage\OneDrive%20-%20&#65326;&#65328;O&#30693;&#30340;&#36039;&#28304;&#12452;&#12491;&#12471;&#12450;&#12486;&#12451;&#12502;&#65288;&#65321;&#65330;&#65321;&#65289;\git_repository_Duo\Sharing_Knowledge3\MindManager3\tempIcon2410.bmp" TargetMode="External"/><Relationship Id="rId283" Type="http://schemas.openxmlformats.org/officeDocument/2006/relationships/image" Target="file:///D:\Cloud_Storage\OneDrive%20-%20&#65326;&#65328;O&#30693;&#30340;&#36039;&#28304;&#12452;&#12491;&#12471;&#12450;&#12486;&#12451;&#12502;&#65288;&#65321;&#65330;&#65321;&#65289;\git_repository_Duo\Sharing_Knowledge3\MindManager3\tempIcon1851.bmp" TargetMode="External"/><Relationship Id="rId490" Type="http://schemas.openxmlformats.org/officeDocument/2006/relationships/image" Target="file:///D:\Cloud_Storage\OneDrive%20-%20&#65326;&#65328;O&#30693;&#30340;&#36039;&#28304;&#12452;&#12491;&#12471;&#12450;&#12486;&#12451;&#12502;&#65288;&#65321;&#65330;&#65321;&#65289;\git_repository_Duo\Sharing_Knowledge3\MindManager3\tempIcon2055.bmp" TargetMode="External"/><Relationship Id="rId504" Type="http://schemas.openxmlformats.org/officeDocument/2006/relationships/image" Target="file:///D:\Cloud_Storage\OneDrive%20-%20&#65326;&#65328;O&#30693;&#30340;&#36039;&#28304;&#12452;&#12491;&#12471;&#12450;&#12486;&#12451;&#12502;&#65288;&#65321;&#65330;&#65321;&#65289;\git_repository_Duo\Sharing_Knowledge3\MindManager3\tempIcon2068.bmp" TargetMode="External"/><Relationship Id="rId711" Type="http://schemas.openxmlformats.org/officeDocument/2006/relationships/image" Target="file:///D:\Cloud_Storage\OneDrive%20-%20&#65326;&#65328;O&#30693;&#30340;&#36039;&#28304;&#12452;&#12491;&#12471;&#12450;&#12486;&#12451;&#12502;&#65288;&#65321;&#65330;&#65321;&#65289;\git_repository_Duo\Sharing_Knowledge3\MindManager3\tempIcon2271.bmp" TargetMode="External"/><Relationship Id="rId78" Type="http://schemas.openxmlformats.org/officeDocument/2006/relationships/image" Target="file:///D:\Cloud_Storage\OneDrive%20-%20&#65326;&#65328;O&#30693;&#30340;&#36039;&#28304;&#12452;&#12491;&#12471;&#12450;&#12486;&#12451;&#12502;&#65288;&#65321;&#65330;&#65321;&#65289;\git_repository_Duo\Sharing_Knowledge3\MindManager3\tempIcon1653.bmp" TargetMode="External"/><Relationship Id="rId143" Type="http://schemas.openxmlformats.org/officeDocument/2006/relationships/image" Target="file:///D:\Cloud_Storage\OneDrive%20-%20&#65326;&#65328;O&#30693;&#30340;&#36039;&#28304;&#12452;&#12491;&#12471;&#12450;&#12486;&#12451;&#12502;&#65288;&#65321;&#65330;&#65321;&#65289;\git_repository_Duo\Sharing_Knowledge3\MindManager3\tempIcon1714.bmp" TargetMode="External"/><Relationship Id="rId350" Type="http://schemas.openxmlformats.org/officeDocument/2006/relationships/image" Target="file:///D:\Cloud_Storage\OneDrive%20-%20&#65326;&#65328;O&#30693;&#30340;&#36039;&#28304;&#12452;&#12491;&#12471;&#12450;&#12486;&#12451;&#12502;&#65288;&#65321;&#65330;&#65321;&#65289;\git_repository_Duo\Sharing_Knowledge3\MindManager3\tempIcon1918.bmp" TargetMode="External"/><Relationship Id="rId588" Type="http://schemas.openxmlformats.org/officeDocument/2006/relationships/image" Target="file:///D:\Cloud_Storage\OneDrive%20-%20&#65326;&#65328;O&#30693;&#30340;&#36039;&#28304;&#12452;&#12491;&#12471;&#12450;&#12486;&#12451;&#12502;&#65288;&#65321;&#65330;&#65321;&#65289;\git_repository_Duo\Sharing_Knowledge3\MindManager3\tempIcon2148.bmp" TargetMode="External"/><Relationship Id="rId795" Type="http://schemas.openxmlformats.org/officeDocument/2006/relationships/image" Target="file:///D:\Cloud_Storage\OneDrive%20-%20&#65326;&#65328;O&#30693;&#30340;&#36039;&#28304;&#12452;&#12491;&#12471;&#12450;&#12486;&#12451;&#12502;&#65288;&#65321;&#65330;&#65321;&#65289;\git_repository_Duo\Sharing_Knowledge3\MindManager3\tempIcon2354.bmp" TargetMode="External"/><Relationship Id="rId809" Type="http://schemas.openxmlformats.org/officeDocument/2006/relationships/image" Target="file:///D:\Cloud_Storage\OneDrive%20-%20&#65326;&#65328;O&#30693;&#30340;&#36039;&#28304;&#12452;&#12491;&#12471;&#12450;&#12486;&#12451;&#12502;&#65288;&#65321;&#65330;&#65321;&#65289;\git_repository_Duo\Sharing_Knowledge3\MindManager3\tempIcon2368.bmp" TargetMode="External"/><Relationship Id="rId9" Type="http://schemas.openxmlformats.org/officeDocument/2006/relationships/image" Target="media/image2.png"/><Relationship Id="rId210" Type="http://schemas.openxmlformats.org/officeDocument/2006/relationships/image" Target="file:///D:\Cloud_Storage\OneDrive%20-%20&#65326;&#65328;O&#30693;&#30340;&#36039;&#28304;&#12452;&#12491;&#12471;&#12450;&#12486;&#12451;&#12502;&#65288;&#65321;&#65330;&#65321;&#65289;\git_repository_Duo\Sharing_Knowledge3\MindManager3\tempIcon1780.bmp" TargetMode="External"/><Relationship Id="rId448" Type="http://schemas.openxmlformats.org/officeDocument/2006/relationships/image" Target="file:///D:\Cloud_Storage\OneDrive%20-%20&#65326;&#65328;O&#30693;&#30340;&#36039;&#28304;&#12452;&#12491;&#12471;&#12450;&#12486;&#12451;&#12502;&#65288;&#65321;&#65330;&#65321;&#65289;\git_repository_Duo\Sharing_Knowledge3\MindManager3\tempIcon2014.bmp" TargetMode="External"/><Relationship Id="rId655" Type="http://schemas.openxmlformats.org/officeDocument/2006/relationships/image" Target="file:///D:\Cloud_Storage\OneDrive%20-%20&#65326;&#65328;O&#30693;&#30340;&#36039;&#28304;&#12452;&#12491;&#12471;&#12450;&#12486;&#12451;&#12502;&#65288;&#65321;&#65330;&#65321;&#65289;\git_repository_Duo\Sharing_Knowledge3\MindManager3\tempIcon2215.bmp" TargetMode="External"/><Relationship Id="rId862" Type="http://schemas.openxmlformats.org/officeDocument/2006/relationships/image" Target="file:///D:\Cloud_Storage\OneDrive%20-%20&#65326;&#65328;O&#30693;&#30340;&#36039;&#28304;&#12452;&#12491;&#12471;&#12450;&#12486;&#12451;&#12502;&#65288;&#65321;&#65330;&#65321;&#65289;\git_repository_Duo\Sharing_Knowledge3\MindManager3\tempIcon2421.bmp" TargetMode="External"/><Relationship Id="rId294" Type="http://schemas.openxmlformats.org/officeDocument/2006/relationships/image" Target="file:///D:\Cloud_Storage\OneDrive%20-%20&#65326;&#65328;O&#30693;&#30340;&#36039;&#28304;&#12452;&#12491;&#12471;&#12450;&#12486;&#12451;&#12502;&#65288;&#65321;&#65330;&#65321;&#65289;\git_repository_Duo\Sharing_Knowledge3\MindManager3\tempIcon1862.bmp" TargetMode="External"/><Relationship Id="rId308" Type="http://schemas.openxmlformats.org/officeDocument/2006/relationships/image" Target="file:///D:\Cloud_Storage\OneDrive%20-%20&#65326;&#65328;O&#30693;&#30340;&#36039;&#28304;&#12452;&#12491;&#12471;&#12450;&#12486;&#12451;&#12502;&#65288;&#65321;&#65330;&#65321;&#65289;\git_repository_Duo\Sharing_Knowledge3\MindManager3\tempIcon1876.bmp" TargetMode="External"/><Relationship Id="rId515" Type="http://schemas.openxmlformats.org/officeDocument/2006/relationships/image" Target="file:///D:\Cloud_Storage\OneDrive%20-%20&#65326;&#65328;O&#30693;&#30340;&#36039;&#28304;&#12452;&#12491;&#12471;&#12450;&#12486;&#12451;&#12502;&#65288;&#65321;&#65330;&#65321;&#65289;\git_repository_Duo\Sharing_Knowledge3\MindManager3\tempIcon2078.bmp" TargetMode="External"/><Relationship Id="rId722" Type="http://schemas.openxmlformats.org/officeDocument/2006/relationships/image" Target="file:///D:\Cloud_Storage\OneDrive%20-%20&#65326;&#65328;O&#30693;&#30340;&#36039;&#28304;&#12452;&#12491;&#12471;&#12450;&#12486;&#12451;&#12502;&#65288;&#65321;&#65330;&#65321;&#65289;\git_repository_Duo\Sharing_Knowledge3\MindManager3\tempIcon2282.bmp" TargetMode="External"/><Relationship Id="rId89" Type="http://schemas.openxmlformats.org/officeDocument/2006/relationships/image" Target="file:///D:\Cloud_Storage\OneDrive%20-%20&#65326;&#65328;O&#30693;&#30340;&#36039;&#28304;&#12452;&#12491;&#12471;&#12450;&#12486;&#12451;&#12502;&#65288;&#65321;&#65330;&#65321;&#65289;\git_repository_Duo\Sharing_Knowledge3\MindManager3\tempIcon1664.bmp" TargetMode="External"/><Relationship Id="rId154" Type="http://schemas.openxmlformats.org/officeDocument/2006/relationships/image" Target="file:///D:\Cloud_Storage\OneDrive%20-%20&#65326;&#65328;O&#30693;&#30340;&#36039;&#28304;&#12452;&#12491;&#12471;&#12450;&#12486;&#12451;&#12502;&#65288;&#65321;&#65330;&#65321;&#65289;\git_repository_Duo\Sharing_Knowledge3\MindManager3\tempIcon1725.bmp" TargetMode="External"/><Relationship Id="rId361" Type="http://schemas.openxmlformats.org/officeDocument/2006/relationships/image" Target="file:///D:\Cloud_Storage\OneDrive%20-%20&#65326;&#65328;O&#30693;&#30340;&#36039;&#28304;&#12452;&#12491;&#12471;&#12450;&#12486;&#12451;&#12502;&#65288;&#65321;&#65330;&#65321;&#65289;\git_repository_Duo\Sharing_Knowledge3\MindManager3\tempIcon1929.bmp" TargetMode="External"/><Relationship Id="rId599" Type="http://schemas.openxmlformats.org/officeDocument/2006/relationships/image" Target="file:///D:\Cloud_Storage\OneDrive%20-%20&#65326;&#65328;O&#30693;&#30340;&#36039;&#28304;&#12452;&#12491;&#12471;&#12450;&#12486;&#12451;&#12502;&#65288;&#65321;&#65330;&#65321;&#65289;\git_repository_Duo\Sharing_Knowledge3\MindManager3\tempIcon2159.bmp" TargetMode="External"/><Relationship Id="rId459" Type="http://schemas.openxmlformats.org/officeDocument/2006/relationships/image" Target="file:///D:\Cloud_Storage\OneDrive%20-%20&#65326;&#65328;O&#30693;&#30340;&#36039;&#28304;&#12452;&#12491;&#12471;&#12450;&#12486;&#12451;&#12502;&#65288;&#65321;&#65330;&#65321;&#65289;\git_repository_Duo\Sharing_Knowledge3\MindManager3\tempIcon2025.bmp" TargetMode="External"/><Relationship Id="rId666" Type="http://schemas.openxmlformats.org/officeDocument/2006/relationships/image" Target="file:///D:\Cloud_Storage\OneDrive%20-%20&#65326;&#65328;O&#30693;&#30340;&#36039;&#28304;&#12452;&#12491;&#12471;&#12450;&#12486;&#12451;&#12502;&#65288;&#65321;&#65330;&#65321;&#65289;\git_repository_Duo\Sharing_Knowledge3\MindManager3\tempIcon2226.bmp" TargetMode="External"/><Relationship Id="rId873" Type="http://schemas.openxmlformats.org/officeDocument/2006/relationships/image" Target="file:///D:\Cloud_Storage\OneDrive%20-%20&#65326;&#65328;O&#30693;&#30340;&#36039;&#28304;&#12452;&#12491;&#12471;&#12450;&#12486;&#12451;&#12502;&#65288;&#65321;&#65330;&#65321;&#65289;\git_repository_Duo\Sharing_Knowledge3\MindManager3\tempIcon2432.bmp" TargetMode="External"/><Relationship Id="rId16" Type="http://schemas.openxmlformats.org/officeDocument/2006/relationships/image" Target="file:///D:\Cloud_Storage\OneDrive%20-%20&#65326;&#65328;O&#30693;&#30340;&#36039;&#28304;&#12452;&#12491;&#12471;&#12450;&#12486;&#12451;&#12502;&#65288;&#65321;&#65330;&#65321;&#65289;\git_repository_Duo\Sharing_Knowledge3\MindManager3\tempIcon1607.bmp" TargetMode="External"/><Relationship Id="rId221" Type="http://schemas.openxmlformats.org/officeDocument/2006/relationships/image" Target="file:///D:\Cloud_Storage\OneDrive%20-%20&#65326;&#65328;O&#30693;&#30340;&#36039;&#28304;&#12452;&#12491;&#12471;&#12450;&#12486;&#12451;&#12502;&#65288;&#65321;&#65330;&#65321;&#65289;\git_repository_Duo\Sharing_Knowledge3\MindManager3\tempIcon1791.bmp" TargetMode="External"/><Relationship Id="rId319" Type="http://schemas.openxmlformats.org/officeDocument/2006/relationships/image" Target="file:///D:\Cloud_Storage\OneDrive%20-%20&#65326;&#65328;O&#30693;&#30340;&#36039;&#28304;&#12452;&#12491;&#12471;&#12450;&#12486;&#12451;&#12502;&#65288;&#65321;&#65330;&#65321;&#65289;\git_repository_Duo\Sharing_Knowledge3\MindManager3\tempIcon1887.bmp" TargetMode="External"/><Relationship Id="rId526" Type="http://schemas.openxmlformats.org/officeDocument/2006/relationships/image" Target="file:///D:\Cloud_Storage\OneDrive%20-%20&#65326;&#65328;O&#30693;&#30340;&#36039;&#28304;&#12452;&#12491;&#12471;&#12450;&#12486;&#12451;&#12502;&#65288;&#65321;&#65330;&#65321;&#65289;\git_repository_Duo\Sharing_Knowledge3\MindManager3\tempIcon2089.bmp" TargetMode="External"/><Relationship Id="rId733" Type="http://schemas.openxmlformats.org/officeDocument/2006/relationships/image" Target="file:///D:\Cloud_Storage\OneDrive%20-%20&#65326;&#65328;O&#30693;&#30340;&#36039;&#28304;&#12452;&#12491;&#12471;&#12450;&#12486;&#12451;&#12502;&#65288;&#65321;&#65330;&#65321;&#65289;\git_repository_Duo\Sharing_Knowledge3\MindManager3\tempIcon2293.bmp" TargetMode="External"/><Relationship Id="rId165" Type="http://schemas.openxmlformats.org/officeDocument/2006/relationships/image" Target="file:///D:\Cloud_Storage\OneDrive%20-%20&#65326;&#65328;O&#30693;&#30340;&#36039;&#28304;&#12452;&#12491;&#12471;&#12450;&#12486;&#12451;&#12502;&#65288;&#65321;&#65330;&#65321;&#65289;\git_repository_Duo\Sharing_Knowledge3\MindManager3\tempIcon1735.bmp" TargetMode="External"/><Relationship Id="rId372" Type="http://schemas.openxmlformats.org/officeDocument/2006/relationships/image" Target="file:///D:\Cloud_Storage\OneDrive%20-%20&#65326;&#65328;O&#30693;&#30340;&#36039;&#28304;&#12452;&#12491;&#12471;&#12450;&#12486;&#12451;&#12502;&#65288;&#65321;&#65330;&#65321;&#65289;\git_repository_Duo\Sharing_Knowledge3\MindManager3\tempIcon1940.bmp" TargetMode="External"/><Relationship Id="rId677" Type="http://schemas.openxmlformats.org/officeDocument/2006/relationships/image" Target="file:///D:\Cloud_Storage\OneDrive%20-%20&#65326;&#65328;O&#30693;&#30340;&#36039;&#28304;&#12452;&#12491;&#12471;&#12450;&#12486;&#12451;&#12502;&#65288;&#65321;&#65330;&#65321;&#65289;\git_repository_Duo\Sharing_Knowledge3\MindManager3\tempIcon2237.bmp" TargetMode="External"/><Relationship Id="rId800" Type="http://schemas.openxmlformats.org/officeDocument/2006/relationships/image" Target="file:///D:\Cloud_Storage\OneDrive%20-%20&#65326;&#65328;O&#30693;&#30340;&#36039;&#28304;&#12452;&#12491;&#12471;&#12450;&#12486;&#12451;&#12502;&#65288;&#65321;&#65330;&#65321;&#65289;\git_repository_Duo\Sharing_Knowledge3\MindManager3\tempIcon2359.bmp" TargetMode="External"/><Relationship Id="rId232" Type="http://schemas.openxmlformats.org/officeDocument/2006/relationships/image" Target="file:///D:\Cloud_Storage\OneDrive%20-%20&#65326;&#65328;O&#30693;&#30340;&#36039;&#28304;&#12452;&#12491;&#12471;&#12450;&#12486;&#12451;&#12502;&#65288;&#65321;&#65330;&#65321;&#65289;\git_repository_Duo\Sharing_Knowledge3\MindManager3\tempIcon1802.bmp" TargetMode="External"/><Relationship Id="rId884" Type="http://schemas.openxmlformats.org/officeDocument/2006/relationships/footer" Target="footer1.xml"/><Relationship Id="rId27" Type="http://schemas.openxmlformats.org/officeDocument/2006/relationships/image" Target="file:///D:\Cloud_Storage\OneDrive%20-%20&#65326;&#65328;O&#30693;&#30340;&#36039;&#28304;&#12452;&#12491;&#12471;&#12450;&#12486;&#12451;&#12502;&#65288;&#65321;&#65330;&#65321;&#65289;\git_repository_Duo\Sharing_Knowledge3\MindManager3\tempIcon1613.bmp" TargetMode="External"/><Relationship Id="rId537" Type="http://schemas.openxmlformats.org/officeDocument/2006/relationships/image" Target="file:///D:\Cloud_Storage\OneDrive%20-%20&#65326;&#65328;O&#30693;&#30340;&#36039;&#28304;&#12452;&#12491;&#12471;&#12450;&#12486;&#12451;&#12502;&#65288;&#65321;&#65330;&#65321;&#65289;\git_repository_Duo\Sharing_Knowledge3\MindManager3\tempIcon2100.bmp" TargetMode="External"/><Relationship Id="rId744" Type="http://schemas.openxmlformats.org/officeDocument/2006/relationships/image" Target="file:///D:\Cloud_Storage\OneDrive%20-%20&#65326;&#65328;O&#30693;&#30340;&#36039;&#28304;&#12452;&#12491;&#12471;&#12450;&#12486;&#12451;&#12502;&#65288;&#65321;&#65330;&#65321;&#65289;\git_repository_Duo\Sharing_Knowledge3\MindManager3\tempIcon2304.bmp" TargetMode="External"/><Relationship Id="rId80" Type="http://schemas.openxmlformats.org/officeDocument/2006/relationships/image" Target="file:///D:\Cloud_Storage\OneDrive%20-%20&#65326;&#65328;O&#30693;&#30340;&#36039;&#28304;&#12452;&#12491;&#12471;&#12450;&#12486;&#12451;&#12502;&#65288;&#65321;&#65330;&#65321;&#65289;\git_repository_Duo\Sharing_Knowledge3\MindManager3\tempIcon1655.bmp" TargetMode="External"/><Relationship Id="rId176" Type="http://schemas.openxmlformats.org/officeDocument/2006/relationships/image" Target="file:///D:\Cloud_Storage\OneDrive%20-%20&#65326;&#65328;O&#30693;&#30340;&#36039;&#28304;&#12452;&#12491;&#12471;&#12450;&#12486;&#12451;&#12502;&#65288;&#65321;&#65330;&#65321;&#65289;\git_repository_Duo\Sharing_Knowledge3\MindManager3\tempIcon1746.bmp" TargetMode="External"/><Relationship Id="rId383" Type="http://schemas.openxmlformats.org/officeDocument/2006/relationships/image" Target="file:///D:\Cloud_Storage\OneDrive%20-%20&#65326;&#65328;O&#30693;&#30340;&#36039;&#28304;&#12452;&#12491;&#12471;&#12450;&#12486;&#12451;&#12502;&#65288;&#65321;&#65330;&#65321;&#65289;\git_repository_Duo\Sharing_Knowledge3\MindManager3\tempIcon1951.bmp" TargetMode="External"/><Relationship Id="rId590" Type="http://schemas.openxmlformats.org/officeDocument/2006/relationships/image" Target="file:///D:\Cloud_Storage\OneDrive%20-%20&#65326;&#65328;O&#30693;&#30340;&#36039;&#28304;&#12452;&#12491;&#12471;&#12450;&#12486;&#12451;&#12502;&#65288;&#65321;&#65330;&#65321;&#65289;\git_repository_Duo\Sharing_Knowledge3\MindManager3\tempIcon2150.bmp" TargetMode="External"/><Relationship Id="rId604" Type="http://schemas.openxmlformats.org/officeDocument/2006/relationships/image" Target="file:///D:\Cloud_Storage\OneDrive%20-%20&#65326;&#65328;O&#30693;&#30340;&#36039;&#28304;&#12452;&#12491;&#12471;&#12450;&#12486;&#12451;&#12502;&#65288;&#65321;&#65330;&#65321;&#65289;\git_repository_Duo\Sharing_Knowledge3\MindManager3\tempIcon2164.bmp" TargetMode="External"/><Relationship Id="rId811" Type="http://schemas.openxmlformats.org/officeDocument/2006/relationships/image" Target="file:///D:\Cloud_Storage\OneDrive%20-%20&#65326;&#65328;O&#30693;&#30340;&#36039;&#28304;&#12452;&#12491;&#12471;&#12450;&#12486;&#12451;&#12502;&#65288;&#65321;&#65330;&#65321;&#65289;\git_repository_Duo\Sharing_Knowledge3\MindManager3\tempIcon2370.bmp" TargetMode="External"/><Relationship Id="rId243" Type="http://schemas.openxmlformats.org/officeDocument/2006/relationships/image" Target="file:///D:\Cloud_Storage\OneDrive%20-%20&#65326;&#65328;O&#30693;&#30340;&#36039;&#28304;&#12452;&#12491;&#12471;&#12450;&#12486;&#12451;&#12502;&#65288;&#65321;&#65330;&#65321;&#65289;\git_repository_Duo\Sharing_Knowledge3\MindManager3\tempIcon1813.bmp" TargetMode="External"/><Relationship Id="rId450" Type="http://schemas.openxmlformats.org/officeDocument/2006/relationships/image" Target="file:///D:\Cloud_Storage\OneDrive%20-%20&#65326;&#65328;O&#30693;&#30340;&#36039;&#28304;&#12452;&#12491;&#12471;&#12450;&#12486;&#12451;&#12502;&#65288;&#65321;&#65330;&#65321;&#65289;\git_repository_Duo\Sharing_Knowledge3\MindManager3\tempIcon2016.bmp" TargetMode="External"/><Relationship Id="rId688" Type="http://schemas.openxmlformats.org/officeDocument/2006/relationships/image" Target="file:///D:\Cloud_Storage\OneDrive%20-%20&#65326;&#65328;O&#30693;&#30340;&#36039;&#28304;&#12452;&#12491;&#12471;&#12450;&#12486;&#12451;&#12502;&#65288;&#65321;&#65330;&#65321;&#65289;\git_repository_Duo\Sharing_Knowledge3\MindManager3\tempIcon2248.bmp" TargetMode="External"/><Relationship Id="rId38" Type="http://schemas.openxmlformats.org/officeDocument/2006/relationships/image" Target="media/image6.png"/><Relationship Id="rId103" Type="http://schemas.openxmlformats.org/officeDocument/2006/relationships/image" Target="file:///D:\Cloud_Storage\OneDrive%20-%20&#65326;&#65328;O&#30693;&#30340;&#36039;&#28304;&#12452;&#12491;&#12471;&#12450;&#12486;&#12451;&#12502;&#65288;&#65321;&#65330;&#65321;&#65289;\git_repository_Duo\Sharing_Knowledge3\MindManager3\tempIcon1678.bmp" TargetMode="External"/><Relationship Id="rId310" Type="http://schemas.openxmlformats.org/officeDocument/2006/relationships/image" Target="file:///D:\Cloud_Storage\OneDrive%20-%20&#65326;&#65328;O&#30693;&#30340;&#36039;&#28304;&#12452;&#12491;&#12471;&#12450;&#12486;&#12451;&#12502;&#65288;&#65321;&#65330;&#65321;&#65289;\git_repository_Duo\Sharing_Knowledge3\MindManager3\tempIcon1878.bmp" TargetMode="External"/><Relationship Id="rId548" Type="http://schemas.openxmlformats.org/officeDocument/2006/relationships/image" Target="file:///D:\Cloud_Storage\OneDrive%20-%20&#65326;&#65328;O&#30693;&#30340;&#36039;&#28304;&#12452;&#12491;&#12471;&#12450;&#12486;&#12451;&#12502;&#65288;&#65321;&#65330;&#65321;&#65289;\git_repository_Duo\Sharing_Knowledge3\MindManager3\tempIcon2110.bmp" TargetMode="External"/><Relationship Id="rId755" Type="http://schemas.openxmlformats.org/officeDocument/2006/relationships/image" Target="file:///D:\Cloud_Storage\OneDrive%20-%20&#65326;&#65328;O&#30693;&#30340;&#36039;&#28304;&#12452;&#12491;&#12471;&#12450;&#12486;&#12451;&#12502;&#65288;&#65321;&#65330;&#65321;&#65289;\git_repository_Duo\Sharing_Knowledge3\MindManager3\tempIcon2315.bmp" TargetMode="External"/><Relationship Id="rId91" Type="http://schemas.openxmlformats.org/officeDocument/2006/relationships/image" Target="file:///D:\Cloud_Storage\OneDrive%20-%20&#65326;&#65328;O&#30693;&#30340;&#36039;&#28304;&#12452;&#12491;&#12471;&#12450;&#12486;&#12451;&#12502;&#65288;&#65321;&#65330;&#65321;&#65289;\git_repository_Duo\Sharing_Knowledge3\MindManager3\tempIcon1666.bmp" TargetMode="External"/><Relationship Id="rId187" Type="http://schemas.openxmlformats.org/officeDocument/2006/relationships/image" Target="file:///D:\Cloud_Storage\OneDrive%20-%20&#65326;&#65328;O&#30693;&#30340;&#36039;&#28304;&#12452;&#12491;&#12471;&#12450;&#12486;&#12451;&#12502;&#65288;&#65321;&#65330;&#65321;&#65289;\git_repository_Duo\Sharing_Knowledge3\MindManager3\tempIcon1757.bmp" TargetMode="External"/><Relationship Id="rId394" Type="http://schemas.openxmlformats.org/officeDocument/2006/relationships/image" Target="file:///D:\Cloud_Storage\OneDrive%20-%20&#65326;&#65328;O&#30693;&#30340;&#36039;&#28304;&#12452;&#12491;&#12471;&#12450;&#12486;&#12451;&#12502;&#65288;&#65321;&#65330;&#65321;&#65289;\git_repository_Duo\Sharing_Knowledge3\MindManager3\tempIcon1961.bmp" TargetMode="External"/><Relationship Id="rId408" Type="http://schemas.openxmlformats.org/officeDocument/2006/relationships/image" Target="file:///D:\Cloud_Storage\OneDrive%20-%20&#65326;&#65328;O&#30693;&#30340;&#36039;&#28304;&#12452;&#12491;&#12471;&#12450;&#12486;&#12451;&#12502;&#65288;&#65321;&#65330;&#65321;&#65289;\git_repository_Duo\Sharing_Knowledge3\MindManager3\tempIcon1975.bmp" TargetMode="External"/><Relationship Id="rId615" Type="http://schemas.openxmlformats.org/officeDocument/2006/relationships/image" Target="file:///D:\Cloud_Storage\OneDrive%20-%20&#65326;&#65328;O&#30693;&#30340;&#36039;&#28304;&#12452;&#12491;&#12471;&#12450;&#12486;&#12451;&#12502;&#65288;&#65321;&#65330;&#65321;&#65289;\git_repository_Duo\Sharing_Knowledge3\MindManager3\tempIcon2175.bmp" TargetMode="External"/><Relationship Id="rId822" Type="http://schemas.openxmlformats.org/officeDocument/2006/relationships/image" Target="file:///D:\Cloud_Storage\OneDrive%20-%20&#65326;&#65328;O&#30693;&#30340;&#36039;&#28304;&#12452;&#12491;&#12471;&#12450;&#12486;&#12451;&#12502;&#65288;&#65321;&#65330;&#65321;&#65289;\git_repository_Duo\Sharing_Knowledge3\MindManager3\tempIcon2381.bmp" TargetMode="External"/><Relationship Id="rId254" Type="http://schemas.openxmlformats.org/officeDocument/2006/relationships/image" Target="file:///D:\Cloud_Storage\OneDrive%20-%20&#65326;&#65328;O&#30693;&#30340;&#36039;&#28304;&#12452;&#12491;&#12471;&#12450;&#12486;&#12451;&#12502;&#65288;&#65321;&#65330;&#65321;&#65289;\git_repository_Duo\Sharing_Knowledge3\MindManager3\tempIcon1824.bmp" TargetMode="External"/><Relationship Id="rId699" Type="http://schemas.openxmlformats.org/officeDocument/2006/relationships/image" Target="file:///D:\Cloud_Storage\OneDrive%20-%20&#65326;&#65328;O&#30693;&#30340;&#36039;&#28304;&#12452;&#12491;&#12471;&#12450;&#12486;&#12451;&#12502;&#65288;&#65321;&#65330;&#65321;&#65289;\git_repository_Duo\Sharing_Knowledge3\MindManager3\tempIcon2259.bmp" TargetMode="External"/><Relationship Id="rId49" Type="http://schemas.openxmlformats.org/officeDocument/2006/relationships/image" Target="file:///D:\Cloud_Storage\OneDrive%20-%20&#65326;&#65328;O&#30693;&#30340;&#36039;&#28304;&#12452;&#12491;&#12471;&#12450;&#12486;&#12451;&#12502;&#65288;&#65321;&#65330;&#65321;&#65289;\git_repository_Duo\Sharing_Knowledge3\MindManager3\tempIcon1627.bmp" TargetMode="External"/><Relationship Id="rId114" Type="http://schemas.openxmlformats.org/officeDocument/2006/relationships/image" Target="file:///D:\Cloud_Storage\OneDrive%20-%20&#65326;&#65328;O&#30693;&#30340;&#36039;&#28304;&#12452;&#12491;&#12471;&#12450;&#12486;&#12451;&#12502;&#65288;&#65321;&#65330;&#65321;&#65289;\git_repository_Duo\Sharing_Knowledge3\MindManager3\tempIcon1689.bmp" TargetMode="External"/><Relationship Id="rId461" Type="http://schemas.openxmlformats.org/officeDocument/2006/relationships/image" Target="file:///D:\Cloud_Storage\OneDrive%20-%20&#65326;&#65328;O&#30693;&#30340;&#36039;&#28304;&#12452;&#12491;&#12471;&#12450;&#12486;&#12451;&#12502;&#65288;&#65321;&#65330;&#65321;&#65289;\git_repository_Duo\Sharing_Knowledge3\MindManager3\tempIcon2027.bmp" TargetMode="External"/><Relationship Id="rId559" Type="http://schemas.openxmlformats.org/officeDocument/2006/relationships/image" Target="file:///D:\Cloud_Storage\OneDrive%20-%20&#65326;&#65328;O&#30693;&#30340;&#36039;&#28304;&#12452;&#12491;&#12471;&#12450;&#12486;&#12451;&#12502;&#65288;&#65321;&#65330;&#65321;&#65289;\git_repository_Duo\Sharing_Knowledge3\MindManager3\tempIcon2121.bmp" TargetMode="External"/><Relationship Id="rId766" Type="http://schemas.openxmlformats.org/officeDocument/2006/relationships/image" Target="file:///D:\Cloud_Storage\OneDrive%20-%20&#65326;&#65328;O&#30693;&#30340;&#36039;&#28304;&#12452;&#12491;&#12471;&#12450;&#12486;&#12451;&#12502;&#65288;&#65321;&#65330;&#65321;&#65289;\git_repository_Duo\Sharing_Knowledge3\MindManager3\tempIcon2325.bmp" TargetMode="External"/><Relationship Id="rId198" Type="http://schemas.openxmlformats.org/officeDocument/2006/relationships/image" Target="file:///D:\Cloud_Storage\OneDrive%20-%20&#65326;&#65328;O&#30693;&#30340;&#36039;&#28304;&#12452;&#12491;&#12471;&#12450;&#12486;&#12451;&#12502;&#65288;&#65321;&#65330;&#65321;&#65289;\git_repository_Duo\Sharing_Knowledge3\MindManager3\tempIcon1768.bmp" TargetMode="External"/><Relationship Id="rId321" Type="http://schemas.openxmlformats.org/officeDocument/2006/relationships/image" Target="file:///D:\Cloud_Storage\OneDrive%20-%20&#65326;&#65328;O&#30693;&#30340;&#36039;&#28304;&#12452;&#12491;&#12471;&#12450;&#12486;&#12451;&#12502;&#65288;&#65321;&#65330;&#65321;&#65289;\git_repository_Duo\Sharing_Knowledge3\MindManager3\tempIcon1889.bmp" TargetMode="External"/><Relationship Id="rId419" Type="http://schemas.openxmlformats.org/officeDocument/2006/relationships/image" Target="file:///D:\Cloud_Storage\OneDrive%20-%20&#65326;&#65328;O&#30693;&#30340;&#36039;&#28304;&#12452;&#12491;&#12471;&#12450;&#12486;&#12451;&#12502;&#65288;&#65321;&#65330;&#65321;&#65289;\git_repository_Duo\Sharing_Knowledge3\MindManager3\tempIcon1985.bmp" TargetMode="External"/><Relationship Id="rId626" Type="http://schemas.openxmlformats.org/officeDocument/2006/relationships/image" Target="file:///D:\Cloud_Storage\OneDrive%20-%20&#65326;&#65328;O&#30693;&#30340;&#36039;&#28304;&#12452;&#12491;&#12471;&#12450;&#12486;&#12451;&#12502;&#65288;&#65321;&#65330;&#65321;&#65289;\git_repository_Duo\Sharing_Knowledge3\MindManager3\tempIcon2186.bmp" TargetMode="External"/><Relationship Id="rId833" Type="http://schemas.openxmlformats.org/officeDocument/2006/relationships/image" Target="file:///D:\Cloud_Storage\OneDrive%20-%20&#65326;&#65328;O&#30693;&#30340;&#36039;&#28304;&#12452;&#12491;&#12471;&#12450;&#12486;&#12451;&#12502;&#65288;&#65321;&#65330;&#65321;&#65289;\git_repository_Duo\Sharing_Knowledge3\MindManager3\tempIcon2392.bmp" TargetMode="External"/><Relationship Id="rId265" Type="http://schemas.openxmlformats.org/officeDocument/2006/relationships/image" Target="file:///D:\Cloud_Storage\OneDrive%20-%20&#65326;&#65328;O&#30693;&#30340;&#36039;&#28304;&#12452;&#12491;&#12471;&#12450;&#12486;&#12451;&#12502;&#65288;&#65321;&#65330;&#65321;&#65289;\git_repository_Duo\Sharing_Knowledge3\MindManager3\tempIcon1834.bmp" TargetMode="External"/><Relationship Id="rId472" Type="http://schemas.openxmlformats.org/officeDocument/2006/relationships/image" Target="file:///D:\Cloud_Storage\OneDrive%20-%20&#65326;&#65328;O&#30693;&#30340;&#36039;&#28304;&#12452;&#12491;&#12471;&#12450;&#12486;&#12451;&#12502;&#65288;&#65321;&#65330;&#65321;&#65289;\git_repository_Duo\Sharing_Knowledge3\MindManager3\tempIcon2038.bmp" TargetMode="External"/><Relationship Id="rId125" Type="http://schemas.openxmlformats.org/officeDocument/2006/relationships/image" Target="file:///D:\Cloud_Storage\OneDrive%20-%20&#65326;&#65328;O&#30693;&#30340;&#36039;&#28304;&#12452;&#12491;&#12471;&#12450;&#12486;&#12451;&#12502;&#65288;&#65321;&#65330;&#65321;&#65289;\git_repository_Duo\Sharing_Knowledge3\MindManager3\tempIcon1697.bmp" TargetMode="External"/><Relationship Id="rId332" Type="http://schemas.openxmlformats.org/officeDocument/2006/relationships/image" Target="file:///D:\Cloud_Storage\OneDrive%20-%20&#65326;&#65328;O&#30693;&#30340;&#36039;&#28304;&#12452;&#12491;&#12471;&#12450;&#12486;&#12451;&#12502;&#65288;&#65321;&#65330;&#65321;&#65289;\git_repository_Duo\Sharing_Knowledge3\MindManager3\tempIcon1900.bmp" TargetMode="External"/><Relationship Id="rId777" Type="http://schemas.openxmlformats.org/officeDocument/2006/relationships/image" Target="file:///D:\Cloud_Storage\OneDrive%20-%20&#65326;&#65328;O&#30693;&#30340;&#36039;&#28304;&#12452;&#12491;&#12471;&#12450;&#12486;&#12451;&#12502;&#65288;&#65321;&#65330;&#65321;&#65289;\git_repository_Duo\Sharing_Knowledge3\MindManager3\tempIcon2336.bmp" TargetMode="External"/><Relationship Id="rId637" Type="http://schemas.openxmlformats.org/officeDocument/2006/relationships/image" Target="file:///D:\Cloud_Storage\OneDrive%20-%20&#65326;&#65328;O&#30693;&#30340;&#36039;&#28304;&#12452;&#12491;&#12471;&#12450;&#12486;&#12451;&#12502;&#65288;&#65321;&#65330;&#65321;&#65289;\git_repository_Duo\Sharing_Knowledge3\MindManager3\tempIcon2197.bmp" TargetMode="External"/><Relationship Id="rId844" Type="http://schemas.openxmlformats.org/officeDocument/2006/relationships/image" Target="file:///D:\Cloud_Storage\OneDrive%20-%20&#65326;&#65328;O&#30693;&#30340;&#36039;&#28304;&#12452;&#12491;&#12471;&#12450;&#12486;&#12451;&#12502;&#65288;&#65321;&#65330;&#65321;&#65289;\git_repository_Duo\Sharing_Knowledge3\MindManager3\tempIcon2403.bmp" TargetMode="External"/><Relationship Id="rId276" Type="http://schemas.openxmlformats.org/officeDocument/2006/relationships/image" Target="file:///D:\Cloud_Storage\OneDrive%20-%20&#65326;&#65328;O&#30693;&#30340;&#36039;&#28304;&#12452;&#12491;&#12471;&#12450;&#12486;&#12451;&#12502;&#65288;&#65321;&#65330;&#65321;&#65289;\git_repository_Duo\Sharing_Knowledge3\MindManager3\tempIcon1844.bmp" TargetMode="External"/><Relationship Id="rId483" Type="http://schemas.openxmlformats.org/officeDocument/2006/relationships/image" Target="file:///D:\Cloud_Storage\OneDrive%20-%20&#65326;&#65328;O&#30693;&#30340;&#36039;&#28304;&#12452;&#12491;&#12471;&#12450;&#12486;&#12451;&#12502;&#65288;&#65321;&#65330;&#65321;&#65289;\git_repository_Duo\Sharing_Knowledge3\MindManager3\tempIcon2048.bmp" TargetMode="External"/><Relationship Id="rId690" Type="http://schemas.openxmlformats.org/officeDocument/2006/relationships/image" Target="file:///D:\Cloud_Storage\OneDrive%20-%20&#65326;&#65328;O&#30693;&#30340;&#36039;&#28304;&#12452;&#12491;&#12471;&#12450;&#12486;&#12451;&#12502;&#65288;&#65321;&#65330;&#65321;&#65289;\git_repository_Duo\Sharing_Knowledge3\MindManager3\tempIcon2250.bmp" TargetMode="External"/><Relationship Id="rId704" Type="http://schemas.openxmlformats.org/officeDocument/2006/relationships/image" Target="file:///D:\Cloud_Storage\OneDrive%20-%20&#65326;&#65328;O&#30693;&#30340;&#36039;&#28304;&#12452;&#12491;&#12471;&#12450;&#12486;&#12451;&#12502;&#65288;&#65321;&#65330;&#65321;&#65289;\git_repository_Duo\Sharing_Knowledge3\MindManager3\tempIcon2264.bmp" TargetMode="External"/><Relationship Id="rId40" Type="http://schemas.openxmlformats.org/officeDocument/2006/relationships/image" Target="media/image7.png"/><Relationship Id="rId136" Type="http://schemas.openxmlformats.org/officeDocument/2006/relationships/image" Target="file:///D:\Cloud_Storage\OneDrive%20-%20&#65326;&#65328;O&#30693;&#30340;&#36039;&#28304;&#12452;&#12491;&#12471;&#12450;&#12486;&#12451;&#12502;&#65288;&#65321;&#65330;&#65321;&#65289;\git_repository_Duo\Sharing_Knowledge3\MindManager3\tempIcon1707.bmp" TargetMode="External"/><Relationship Id="rId343" Type="http://schemas.openxmlformats.org/officeDocument/2006/relationships/image" Target="file:///D:\Cloud_Storage\OneDrive%20-%20&#65326;&#65328;O&#30693;&#30340;&#36039;&#28304;&#12452;&#12491;&#12471;&#12450;&#12486;&#12451;&#12502;&#65288;&#65321;&#65330;&#65321;&#65289;\git_repository_Duo\Sharing_Knowledge3\MindManager3\tempIcon1911.bmp" TargetMode="External"/><Relationship Id="rId550" Type="http://schemas.openxmlformats.org/officeDocument/2006/relationships/image" Target="file:///D:\Cloud_Storage\OneDrive%20-%20&#65326;&#65328;O&#30693;&#30340;&#36039;&#28304;&#12452;&#12491;&#12471;&#12450;&#12486;&#12451;&#12502;&#65288;&#65321;&#65330;&#65321;&#65289;\git_repository_Duo\Sharing_Knowledge3\MindManager3\tempIcon2112.bmp" TargetMode="External"/><Relationship Id="rId788" Type="http://schemas.openxmlformats.org/officeDocument/2006/relationships/image" Target="file:///D:\Cloud_Storage\OneDrive%20-%20&#65326;&#65328;O&#30693;&#30340;&#36039;&#28304;&#12452;&#12491;&#12471;&#12450;&#12486;&#12451;&#12502;&#65288;&#65321;&#65330;&#65321;&#65289;\git_repository_Duo\Sharing_Knowledge3\MindManager3\tempIcon2347.bmp" TargetMode="External"/><Relationship Id="rId203" Type="http://schemas.openxmlformats.org/officeDocument/2006/relationships/image" Target="file:///D:\Cloud_Storage\OneDrive%20-%20&#65326;&#65328;O&#30693;&#30340;&#36039;&#28304;&#12452;&#12491;&#12471;&#12450;&#12486;&#12451;&#12502;&#65288;&#65321;&#65330;&#65321;&#65289;\git_repository_Duo\Sharing_Knowledge3\MindManager3\tempIcon1773.bmp" TargetMode="External"/><Relationship Id="rId648" Type="http://schemas.openxmlformats.org/officeDocument/2006/relationships/image" Target="file:///D:\Cloud_Storage\OneDrive%20-%20&#65326;&#65328;O&#30693;&#30340;&#36039;&#28304;&#12452;&#12491;&#12471;&#12450;&#12486;&#12451;&#12502;&#65288;&#65321;&#65330;&#65321;&#65289;\git_repository_Duo\Sharing_Knowledge3\MindManager3\tempIcon2208.bmp" TargetMode="External"/><Relationship Id="rId855" Type="http://schemas.openxmlformats.org/officeDocument/2006/relationships/image" Target="file:///D:\Cloud_Storage\OneDrive%20-%20&#65326;&#65328;O&#30693;&#30340;&#36039;&#28304;&#12452;&#12491;&#12471;&#12450;&#12486;&#12451;&#12502;&#65288;&#65321;&#65330;&#65321;&#65289;\git_repository_Duo\Sharing_Knowledge3\MindManager3\tempIcon2414.bmp" TargetMode="External"/><Relationship Id="rId287" Type="http://schemas.openxmlformats.org/officeDocument/2006/relationships/image" Target="file:///D:\Cloud_Storage\OneDrive%20-%20&#65326;&#65328;O&#30693;&#30340;&#36039;&#28304;&#12452;&#12491;&#12471;&#12450;&#12486;&#12451;&#12502;&#65288;&#65321;&#65330;&#65321;&#65289;\git_repository_Duo\Sharing_Knowledge3\MindManager3\tempIcon1855.bmp" TargetMode="External"/><Relationship Id="rId410" Type="http://schemas.openxmlformats.org/officeDocument/2006/relationships/image" Target="file:///D:\Cloud_Storage\OneDrive%20-%20&#65326;&#65328;O&#30693;&#30340;&#36039;&#28304;&#12452;&#12491;&#12471;&#12450;&#12486;&#12451;&#12502;&#65288;&#65321;&#65330;&#65321;&#65289;\git_repository_Duo\Sharing_Knowledge3\MindManager3\tempIcon1977.bmp" TargetMode="External"/><Relationship Id="rId494" Type="http://schemas.openxmlformats.org/officeDocument/2006/relationships/image" Target="file:///D:\Cloud_Storage\OneDrive%20-%20&#65326;&#65328;O&#30693;&#30340;&#36039;&#28304;&#12452;&#12491;&#12471;&#12450;&#12486;&#12451;&#12502;&#65288;&#65321;&#65330;&#65321;&#65289;\git_repository_Duo\Sharing_Knowledge3\MindManager3\tempIcon2059.bmp" TargetMode="External"/><Relationship Id="rId508" Type="http://schemas.openxmlformats.org/officeDocument/2006/relationships/hyperlink" Target="https://www.ipa.go.jp/files/000072309.pdf" TargetMode="External"/><Relationship Id="rId715" Type="http://schemas.openxmlformats.org/officeDocument/2006/relationships/image" Target="file:///D:\Cloud_Storage\OneDrive%20-%20&#65326;&#65328;O&#30693;&#30340;&#36039;&#28304;&#12452;&#12491;&#12471;&#12450;&#12486;&#12451;&#12502;&#65288;&#65321;&#65330;&#65321;&#65289;\git_repository_Duo\Sharing_Knowledge3\MindManager3\tempIcon2275.bmp" TargetMode="External"/><Relationship Id="rId147" Type="http://schemas.openxmlformats.org/officeDocument/2006/relationships/image" Target="file:///D:\Cloud_Storage\OneDrive%20-%20&#65326;&#65328;O&#30693;&#30340;&#36039;&#28304;&#12452;&#12491;&#12471;&#12450;&#12486;&#12451;&#12502;&#65288;&#65321;&#65330;&#65321;&#65289;\git_repository_Duo\Sharing_Knowledge3\MindManager3\tempIcon1718.bmp" TargetMode="External"/><Relationship Id="rId354" Type="http://schemas.openxmlformats.org/officeDocument/2006/relationships/image" Target="file:///D:\Cloud_Storage\OneDrive%20-%20&#65326;&#65328;O&#30693;&#30340;&#36039;&#28304;&#12452;&#12491;&#12471;&#12450;&#12486;&#12451;&#12502;&#65288;&#65321;&#65330;&#65321;&#65289;\git_repository_Duo\Sharing_Knowledge3\MindManager3\tempIcon1922.bmp" TargetMode="External"/><Relationship Id="rId799" Type="http://schemas.openxmlformats.org/officeDocument/2006/relationships/image" Target="file:///D:\Cloud_Storage\OneDrive%20-%20&#65326;&#65328;O&#30693;&#30340;&#36039;&#28304;&#12452;&#12491;&#12471;&#12450;&#12486;&#12451;&#12502;&#65288;&#65321;&#65330;&#65321;&#65289;\git_repository_Duo\Sharing_Knowledge3\MindManager3\tempIcon2358.bmp" TargetMode="External"/><Relationship Id="rId51" Type="http://schemas.openxmlformats.org/officeDocument/2006/relationships/image" Target="file:///D:\Cloud_Storage\OneDrive%20-%20&#65326;&#65328;O&#30693;&#30340;&#36039;&#28304;&#12452;&#12491;&#12471;&#12450;&#12486;&#12451;&#12502;&#65288;&#65321;&#65330;&#65321;&#65289;\git_repository_Duo\Sharing_Knowledge3\MindManager3\tempIcon1629.bmp" TargetMode="External"/><Relationship Id="rId561" Type="http://schemas.openxmlformats.org/officeDocument/2006/relationships/image" Target="media/image20.png"/><Relationship Id="rId659" Type="http://schemas.openxmlformats.org/officeDocument/2006/relationships/image" Target="file:///D:\Cloud_Storage\OneDrive%20-%20&#65326;&#65328;O&#30693;&#30340;&#36039;&#28304;&#12452;&#12491;&#12471;&#12450;&#12486;&#12451;&#12502;&#65288;&#65321;&#65330;&#65321;&#65289;\git_repository_Duo\Sharing_Knowledge3\MindManager3\tempIcon2219.bmp" TargetMode="External"/><Relationship Id="rId866" Type="http://schemas.openxmlformats.org/officeDocument/2006/relationships/image" Target="file:///D:\Cloud_Storage\OneDrive%20-%20&#65326;&#65328;O&#30693;&#30340;&#36039;&#28304;&#12452;&#12491;&#12471;&#12450;&#12486;&#12451;&#12502;&#65288;&#65321;&#65330;&#65321;&#65289;\git_repository_Duo\Sharing_Knowledge3\MindManager3\tempIcon2425.bmp" TargetMode="External"/><Relationship Id="rId214" Type="http://schemas.openxmlformats.org/officeDocument/2006/relationships/image" Target="file:///D:\Cloud_Storage\OneDrive%20-%20&#65326;&#65328;O&#30693;&#30340;&#36039;&#28304;&#12452;&#12491;&#12471;&#12450;&#12486;&#12451;&#12502;&#65288;&#65321;&#65330;&#65321;&#65289;\git_repository_Duo\Sharing_Knowledge3\MindManager3\tempIcon1784.bmp" TargetMode="External"/><Relationship Id="rId298" Type="http://schemas.openxmlformats.org/officeDocument/2006/relationships/image" Target="file:///D:\Cloud_Storage\OneDrive%20-%20&#65326;&#65328;O&#30693;&#30340;&#36039;&#28304;&#12452;&#12491;&#12471;&#12450;&#12486;&#12451;&#12502;&#65288;&#65321;&#65330;&#65321;&#65289;\git_repository_Duo\Sharing_Knowledge3\MindManager3\tempIcon1866.bmp" TargetMode="External"/><Relationship Id="rId421" Type="http://schemas.openxmlformats.org/officeDocument/2006/relationships/image" Target="file:///D:\Cloud_Storage\OneDrive%20-%20&#65326;&#65328;O&#30693;&#30340;&#36039;&#28304;&#12452;&#12491;&#12471;&#12450;&#12486;&#12451;&#12502;&#65288;&#65321;&#65330;&#65321;&#65289;\git_repository_Duo\Sharing_Knowledge3\MindManager3\tempIcon1987.bmp" TargetMode="External"/><Relationship Id="rId519" Type="http://schemas.openxmlformats.org/officeDocument/2006/relationships/image" Target="file:///D:\Cloud_Storage\OneDrive%20-%20&#65326;&#65328;O&#30693;&#30340;&#36039;&#28304;&#12452;&#12491;&#12471;&#12450;&#12486;&#12451;&#12502;&#65288;&#65321;&#65330;&#65321;&#65289;\git_repository_Duo\Sharing_Knowledge3\MindManager3\tempIcon2082.bmp" TargetMode="External"/><Relationship Id="rId158" Type="http://schemas.openxmlformats.org/officeDocument/2006/relationships/image" Target="file:///D:\Cloud_Storage\OneDrive%20-%20&#65326;&#65328;O&#30693;&#30340;&#36039;&#28304;&#12452;&#12491;&#12471;&#12450;&#12486;&#12451;&#12502;&#65288;&#65321;&#65330;&#65321;&#65289;\git_repository_Duo\Sharing_Knowledge3\MindManager3\tempIcon1728.bmp" TargetMode="External"/><Relationship Id="rId726" Type="http://schemas.openxmlformats.org/officeDocument/2006/relationships/image" Target="file:///D:\Cloud_Storage\OneDrive%20-%20&#65326;&#65328;O&#30693;&#30340;&#36039;&#28304;&#12452;&#12491;&#12471;&#12450;&#12486;&#12451;&#12502;&#65288;&#65321;&#65330;&#65321;&#65289;\git_repository_Duo\Sharing_Knowledge3\MindManager3\tempIcon2286.bmp" TargetMode="External"/><Relationship Id="rId62" Type="http://schemas.openxmlformats.org/officeDocument/2006/relationships/image" Target="file:///D:\Cloud_Storage\OneDrive%20-%20&#65326;&#65328;O&#30693;&#30340;&#36039;&#28304;&#12452;&#12491;&#12471;&#12450;&#12486;&#12451;&#12502;&#65288;&#65321;&#65330;&#65321;&#65289;\git_repository_Duo\Sharing_Knowledge3\MindManager3\tempIcon1640.bmp" TargetMode="External"/><Relationship Id="rId365" Type="http://schemas.openxmlformats.org/officeDocument/2006/relationships/image" Target="file:///D:\Cloud_Storage\OneDrive%20-%20&#65326;&#65328;O&#30693;&#30340;&#36039;&#28304;&#12452;&#12491;&#12471;&#12450;&#12486;&#12451;&#12502;&#65288;&#65321;&#65330;&#65321;&#65289;\git_repository_Duo\Sharing_Knowledge3\MindManager3\tempIcon1933.bmp" TargetMode="External"/><Relationship Id="rId572" Type="http://schemas.openxmlformats.org/officeDocument/2006/relationships/image" Target="file:///D:\Cloud_Storage\OneDrive%20-%20&#65326;&#65328;O&#30693;&#30340;&#36039;&#28304;&#12452;&#12491;&#12471;&#12450;&#12486;&#12451;&#12502;&#65288;&#65321;&#65330;&#65321;&#65289;\git_repository_Duo\Sharing_Knowledge3\MindManager3\tempIcon2132.bmp" TargetMode="External"/><Relationship Id="rId225" Type="http://schemas.openxmlformats.org/officeDocument/2006/relationships/image" Target="file:///D:\Cloud_Storage\OneDrive%20-%20&#65326;&#65328;O&#30693;&#30340;&#36039;&#28304;&#12452;&#12491;&#12471;&#12450;&#12486;&#12451;&#12502;&#65288;&#65321;&#65330;&#65321;&#65289;\git_repository_Duo\Sharing_Knowledge3\MindManager3\tempIcon1795.bmp" TargetMode="External"/><Relationship Id="rId432" Type="http://schemas.openxmlformats.org/officeDocument/2006/relationships/image" Target="file:///D:\Cloud_Storage\OneDrive%20-%20&#65326;&#65328;O&#30693;&#30340;&#36039;&#28304;&#12452;&#12491;&#12471;&#12450;&#12486;&#12451;&#12502;&#65288;&#65321;&#65330;&#65321;&#65289;\git_repository_Duo\Sharing_Knowledge3\MindManager3\tempIcon1998.bmp" TargetMode="External"/><Relationship Id="rId877" Type="http://schemas.openxmlformats.org/officeDocument/2006/relationships/image" Target="file:///D:\Cloud_Storage\OneDrive%20-%20&#65326;&#65328;O&#30693;&#30340;&#36039;&#28304;&#12452;&#12491;&#12471;&#12450;&#12486;&#12451;&#12502;&#65288;&#65321;&#65330;&#65321;&#65289;\git_repository_Duo\Sharing_Knowledge3\MindManager3\tempIcon2436.bmp" TargetMode="External"/><Relationship Id="rId737" Type="http://schemas.openxmlformats.org/officeDocument/2006/relationships/image" Target="file:///D:\Cloud_Storage\OneDrive%20-%20&#65326;&#65328;O&#30693;&#30340;&#36039;&#28304;&#12452;&#12491;&#12471;&#12450;&#12486;&#12451;&#12502;&#65288;&#65321;&#65330;&#65321;&#65289;\git_repository_Duo\Sharing_Knowledge3\MindManager3\tempIcon2297.bmp" TargetMode="External"/><Relationship Id="rId73" Type="http://schemas.openxmlformats.org/officeDocument/2006/relationships/image" Target="file:///D:\Cloud_Storage\OneDrive%20-%20&#65326;&#65328;O&#30693;&#30340;&#36039;&#28304;&#12452;&#12491;&#12471;&#12450;&#12486;&#12451;&#12502;&#65288;&#65321;&#65330;&#65321;&#65289;\git_repository_Duo\Sharing_Knowledge3\MindManager3\tempIcon1648.bmp" TargetMode="External"/><Relationship Id="rId169" Type="http://schemas.openxmlformats.org/officeDocument/2006/relationships/image" Target="file:///D:\Cloud_Storage\OneDrive%20-%20&#65326;&#65328;O&#30693;&#30340;&#36039;&#28304;&#12452;&#12491;&#12471;&#12450;&#12486;&#12451;&#12502;&#65288;&#65321;&#65330;&#65321;&#65289;\git_repository_Duo\Sharing_Knowledge3\MindManager3\tempIcon1739.bmp" TargetMode="External"/><Relationship Id="rId376" Type="http://schemas.openxmlformats.org/officeDocument/2006/relationships/image" Target="file:///D:\Cloud_Storage\OneDrive%20-%20&#65326;&#65328;O&#30693;&#30340;&#36039;&#28304;&#12452;&#12491;&#12471;&#12450;&#12486;&#12451;&#12502;&#65288;&#65321;&#65330;&#65321;&#65289;\git_repository_Duo\Sharing_Knowledge3\MindManager3\tempIcon1944.bmp" TargetMode="External"/><Relationship Id="rId583" Type="http://schemas.openxmlformats.org/officeDocument/2006/relationships/image" Target="file:///D:\Cloud_Storage\OneDrive%20-%20&#65326;&#65328;O&#30693;&#30340;&#36039;&#28304;&#12452;&#12491;&#12471;&#12450;&#12486;&#12451;&#12502;&#65288;&#65321;&#65330;&#65321;&#65289;\git_repository_Duo\Sharing_Knowledge3\MindManager3\tempIcon2143.bmp" TargetMode="External"/><Relationship Id="rId790" Type="http://schemas.openxmlformats.org/officeDocument/2006/relationships/image" Target="file:///D:\Cloud_Storage\OneDrive%20-%20&#65326;&#65328;O&#30693;&#30340;&#36039;&#28304;&#12452;&#12491;&#12471;&#12450;&#12486;&#12451;&#12502;&#65288;&#65321;&#65330;&#65321;&#65289;\git_repository_Duo\Sharing_Knowledge3\MindManager3\tempIcon2349.bmp" TargetMode="External"/><Relationship Id="rId804" Type="http://schemas.openxmlformats.org/officeDocument/2006/relationships/image" Target="file:///D:\Cloud_Storage\OneDrive%20-%20&#65326;&#65328;O&#30693;&#30340;&#36039;&#28304;&#12452;&#12491;&#12471;&#12450;&#12486;&#12451;&#12502;&#65288;&#65321;&#65330;&#65321;&#65289;\git_repository_Duo\Sharing_Knowledge3\MindManager3\tempIcon2363.bmp" TargetMode="External"/><Relationship Id="rId4" Type="http://schemas.openxmlformats.org/officeDocument/2006/relationships/webSettings" Target="webSettings.xml"/><Relationship Id="rId236" Type="http://schemas.openxmlformats.org/officeDocument/2006/relationships/image" Target="file:///D:\Cloud_Storage\OneDrive%20-%20&#65326;&#65328;O&#30693;&#30340;&#36039;&#28304;&#12452;&#12491;&#12471;&#12450;&#12486;&#12451;&#12502;&#65288;&#65321;&#65330;&#65321;&#65289;\git_repository_Duo\Sharing_Knowledge3\MindManager3\tempIcon1806.bmp" TargetMode="External"/><Relationship Id="rId443" Type="http://schemas.openxmlformats.org/officeDocument/2006/relationships/image" Target="file:///D:\Cloud_Storage\OneDrive%20-%20&#65326;&#65328;O&#30693;&#30340;&#36039;&#28304;&#12452;&#12491;&#12471;&#12450;&#12486;&#12451;&#12502;&#65288;&#65321;&#65330;&#65321;&#65289;\git_repository_Duo\Sharing_Knowledge3\MindManager3\tempIcon2009.bmp" TargetMode="External"/><Relationship Id="rId650" Type="http://schemas.openxmlformats.org/officeDocument/2006/relationships/image" Target="file:///D:\Cloud_Storage\OneDrive%20-%20&#65326;&#65328;O&#30693;&#30340;&#36039;&#28304;&#12452;&#12491;&#12471;&#12450;&#12486;&#12451;&#12502;&#65288;&#65321;&#65330;&#65321;&#65289;\git_repository_Duo\Sharing_Knowledge3\MindManager3\tempIcon2210.bmp" TargetMode="External"/><Relationship Id="rId303" Type="http://schemas.openxmlformats.org/officeDocument/2006/relationships/image" Target="file:///D:\Cloud_Storage\OneDrive%20-%20&#65326;&#65328;O&#30693;&#30340;&#36039;&#28304;&#12452;&#12491;&#12471;&#12450;&#12486;&#12451;&#12502;&#65288;&#65321;&#65330;&#65321;&#65289;\git_repository_Duo\Sharing_Knowledge3\MindManager3\tempIcon1871.bmp" TargetMode="External"/><Relationship Id="rId748" Type="http://schemas.openxmlformats.org/officeDocument/2006/relationships/image" Target="file:///D:\Cloud_Storage\OneDrive%20-%20&#65326;&#65328;O&#30693;&#30340;&#36039;&#28304;&#12452;&#12491;&#12471;&#12450;&#12486;&#12451;&#12502;&#65288;&#65321;&#65330;&#65321;&#65289;\git_repository_Duo\Sharing_Knowledge3\MindManager3\tempIcon2308.bmp" TargetMode="External"/><Relationship Id="rId84" Type="http://schemas.openxmlformats.org/officeDocument/2006/relationships/image" Target="file:///D:\Cloud_Storage\OneDrive%20-%20&#65326;&#65328;O&#30693;&#30340;&#36039;&#28304;&#12452;&#12491;&#12471;&#12450;&#12486;&#12451;&#12502;&#65288;&#65321;&#65330;&#65321;&#65289;\git_repository_Duo\Sharing_Knowledge3\MindManager3\tempIcon1659.bmp" TargetMode="External"/><Relationship Id="rId387" Type="http://schemas.openxmlformats.org/officeDocument/2006/relationships/image" Target="file:///D:\Cloud_Storage\OneDrive%20-%20&#65326;&#65328;O&#30693;&#30340;&#36039;&#28304;&#12452;&#12491;&#12471;&#12450;&#12486;&#12451;&#12502;&#65288;&#65321;&#65330;&#65321;&#65289;\git_repository_Duo\Sharing_Knowledge3\MindManager3\tempIcon1955.bmp" TargetMode="External"/><Relationship Id="rId510" Type="http://schemas.openxmlformats.org/officeDocument/2006/relationships/image" Target="file:///D:\Cloud_Storage\OneDrive%20-%20&#65326;&#65328;O&#30693;&#30340;&#36039;&#28304;&#12452;&#12491;&#12471;&#12450;&#12486;&#12451;&#12502;&#65288;&#65321;&#65330;&#65321;&#65289;\git_repository_Duo\Sharing_Knowledge3\MindManager3\tempIcon2073.bmp" TargetMode="External"/><Relationship Id="rId594" Type="http://schemas.openxmlformats.org/officeDocument/2006/relationships/image" Target="file:///D:\Cloud_Storage\OneDrive%20-%20&#65326;&#65328;O&#30693;&#30340;&#36039;&#28304;&#12452;&#12491;&#12471;&#12450;&#12486;&#12451;&#12502;&#65288;&#65321;&#65330;&#65321;&#65289;\git_repository_Duo\Sharing_Knowledge3\MindManager3\tempIcon2154.bmp" TargetMode="External"/><Relationship Id="rId608" Type="http://schemas.openxmlformats.org/officeDocument/2006/relationships/image" Target="file:///D:\Cloud_Storage\OneDrive%20-%20&#65326;&#65328;O&#30693;&#30340;&#36039;&#28304;&#12452;&#12491;&#12471;&#12450;&#12486;&#12451;&#12502;&#65288;&#65321;&#65330;&#65321;&#65289;\git_repository_Duo\Sharing_Knowledge3\MindManager3\tempIcon2168.bmp" TargetMode="External"/><Relationship Id="rId815" Type="http://schemas.openxmlformats.org/officeDocument/2006/relationships/image" Target="file:///D:\Cloud_Storage\OneDrive%20-%20&#65326;&#65328;O&#30693;&#30340;&#36039;&#28304;&#12452;&#12491;&#12471;&#12450;&#12486;&#12451;&#12502;&#65288;&#65321;&#65330;&#65321;&#65289;\git_repository_Duo\Sharing_Knowledge3\MindManager3\tempIcon2374.bmp" TargetMode="External"/><Relationship Id="rId247" Type="http://schemas.openxmlformats.org/officeDocument/2006/relationships/image" Target="file:///D:\Cloud_Storage\OneDrive%20-%20&#65326;&#65328;O&#30693;&#30340;&#36039;&#28304;&#12452;&#12491;&#12471;&#12450;&#12486;&#12451;&#12502;&#65288;&#65321;&#65330;&#65321;&#65289;\git_repository_Duo\Sharing_Knowledge3\MindManager3\tempIcon1817.bmp" TargetMode="External"/><Relationship Id="rId107" Type="http://schemas.openxmlformats.org/officeDocument/2006/relationships/image" Target="file:///D:\Cloud_Storage\OneDrive%20-%20&#65326;&#65328;O&#30693;&#30340;&#36039;&#28304;&#12452;&#12491;&#12471;&#12450;&#12486;&#12451;&#12502;&#65288;&#65321;&#65330;&#65321;&#65289;\git_repository_Duo\Sharing_Knowledge3\MindManager3\tempIcon1682.bmp" TargetMode="External"/><Relationship Id="rId454" Type="http://schemas.openxmlformats.org/officeDocument/2006/relationships/image" Target="file:///D:\Cloud_Storage\OneDrive%20-%20&#65326;&#65328;O&#30693;&#30340;&#36039;&#28304;&#12452;&#12491;&#12471;&#12450;&#12486;&#12451;&#12502;&#65288;&#65321;&#65330;&#65321;&#65289;\git_repository_Duo\Sharing_Knowledge3\MindManager3\tempIcon2020.bmp" TargetMode="External"/><Relationship Id="rId661" Type="http://schemas.openxmlformats.org/officeDocument/2006/relationships/image" Target="file:///D:\Cloud_Storage\OneDrive%20-%20&#65326;&#65328;O&#30693;&#30340;&#36039;&#28304;&#12452;&#12491;&#12471;&#12450;&#12486;&#12451;&#12502;&#65288;&#65321;&#65330;&#65321;&#65289;\git_repository_Duo\Sharing_Knowledge3\MindManager3\tempIcon2221.bmp" TargetMode="External"/><Relationship Id="rId759" Type="http://schemas.openxmlformats.org/officeDocument/2006/relationships/image" Target="file:///D:\Cloud_Storage\OneDrive%20-%20&#65326;&#65328;O&#30693;&#30340;&#36039;&#28304;&#12452;&#12491;&#12471;&#12450;&#12486;&#12451;&#12502;&#65288;&#65321;&#65330;&#65321;&#65289;\git_repository_Duo\Sharing_Knowledge3\MindManager3\tempIcon2319.bmp" TargetMode="External"/><Relationship Id="rId11" Type="http://schemas.openxmlformats.org/officeDocument/2006/relationships/image" Target="file:///D:\Cloud_Storage\OneDrive%20-%20&#65326;&#65328;O&#30693;&#30340;&#36039;&#28304;&#12452;&#12491;&#12471;&#12450;&#12486;&#12451;&#12502;&#65288;&#65321;&#65330;&#65321;&#65289;\git_repository_Duo\Sharing_Knowledge3\MindManager3\tempIcon1602.bmp" TargetMode="External"/><Relationship Id="rId314" Type="http://schemas.openxmlformats.org/officeDocument/2006/relationships/image" Target="file:///D:\Cloud_Storage\OneDrive%20-%20&#65326;&#65328;O&#30693;&#30340;&#36039;&#28304;&#12452;&#12491;&#12471;&#12450;&#12486;&#12451;&#12502;&#65288;&#65321;&#65330;&#65321;&#65289;\git_repository_Duo\Sharing_Knowledge3\MindManager3\tempIcon1882.bmp" TargetMode="External"/><Relationship Id="rId398" Type="http://schemas.openxmlformats.org/officeDocument/2006/relationships/image" Target="file:///D:\Cloud_Storage\OneDrive%20-%20&#65326;&#65328;O&#30693;&#30340;&#36039;&#28304;&#12452;&#12491;&#12471;&#12450;&#12486;&#12451;&#12502;&#65288;&#65321;&#65330;&#65321;&#65289;\git_repository_Duo\Sharing_Knowledge3\MindManager3\tempIcon1965.bmp" TargetMode="External"/><Relationship Id="rId521" Type="http://schemas.openxmlformats.org/officeDocument/2006/relationships/image" Target="file:///D:\Cloud_Storage\OneDrive%20-%20&#65326;&#65328;O&#30693;&#30340;&#36039;&#28304;&#12452;&#12491;&#12471;&#12450;&#12486;&#12451;&#12502;&#65288;&#65321;&#65330;&#65321;&#65289;\git_repository_Duo\Sharing_Knowledge3\MindManager3\tempIcon2084.bmp" TargetMode="External"/><Relationship Id="rId619" Type="http://schemas.openxmlformats.org/officeDocument/2006/relationships/image" Target="file:///D:\Cloud_Storage\OneDrive%20-%20&#65326;&#65328;O&#30693;&#30340;&#36039;&#28304;&#12452;&#12491;&#12471;&#12450;&#12486;&#12451;&#12502;&#65288;&#65321;&#65330;&#65321;&#65289;\git_repository_Duo\Sharing_Knowledge3\MindManager3\tempIcon2179.bmp" TargetMode="External"/><Relationship Id="rId95" Type="http://schemas.openxmlformats.org/officeDocument/2006/relationships/image" Target="file:///D:\Cloud_Storage\OneDrive%20-%20&#65326;&#65328;O&#30693;&#30340;&#36039;&#28304;&#12452;&#12491;&#12471;&#12450;&#12486;&#12451;&#12502;&#65288;&#65321;&#65330;&#65321;&#65289;\git_repository_Duo\Sharing_Knowledge3\MindManager3\tempIcon1670.bmp" TargetMode="External"/><Relationship Id="rId160" Type="http://schemas.openxmlformats.org/officeDocument/2006/relationships/image" Target="file:///D:\Cloud_Storage\OneDrive%20-%20&#65326;&#65328;O&#30693;&#30340;&#36039;&#28304;&#12452;&#12491;&#12471;&#12450;&#12486;&#12451;&#12502;&#65288;&#65321;&#65330;&#65321;&#65289;\git_repository_Duo\Sharing_Knowledge3\MindManager3\tempIcon1730.bmp" TargetMode="External"/><Relationship Id="rId826" Type="http://schemas.openxmlformats.org/officeDocument/2006/relationships/image" Target="file:///D:\Cloud_Storage\OneDrive%20-%20&#65326;&#65328;O&#30693;&#30340;&#36039;&#28304;&#12452;&#12491;&#12471;&#12450;&#12486;&#12451;&#12502;&#65288;&#65321;&#65330;&#65321;&#65289;\git_repository_Duo\Sharing_Knowledge3\MindManager3\tempIcon2385.bmp" TargetMode="External"/><Relationship Id="rId258" Type="http://schemas.openxmlformats.org/officeDocument/2006/relationships/image" Target="file:///D:\Cloud_Storage\OneDrive%20-%20&#65326;&#65328;O&#30693;&#30340;&#36039;&#28304;&#12452;&#12491;&#12471;&#12450;&#12486;&#12451;&#12502;&#65288;&#65321;&#65330;&#65321;&#65289;\git_repository_Duo\Sharing_Knowledge3\MindManager3\tempIcon1828.bmp" TargetMode="External"/><Relationship Id="rId465" Type="http://schemas.openxmlformats.org/officeDocument/2006/relationships/image" Target="file:///D:\Cloud_Storage\OneDrive%20-%20&#65326;&#65328;O&#30693;&#30340;&#36039;&#28304;&#12452;&#12491;&#12471;&#12450;&#12486;&#12451;&#12502;&#65288;&#65321;&#65330;&#65321;&#65289;\git_repository_Duo\Sharing_Knowledge3\MindManager3\tempIcon2031.bmp" TargetMode="External"/><Relationship Id="rId672" Type="http://schemas.openxmlformats.org/officeDocument/2006/relationships/image" Target="file:///D:\Cloud_Storage\OneDrive%20-%20&#65326;&#65328;O&#30693;&#30340;&#36039;&#28304;&#12452;&#12491;&#12471;&#12450;&#12486;&#12451;&#12502;&#65288;&#65321;&#65330;&#65321;&#65289;\git_repository_Duo\Sharing_Knowledge3\MindManager3\tempIcon2232.bmp" TargetMode="External"/><Relationship Id="rId22" Type="http://schemas.openxmlformats.org/officeDocument/2006/relationships/image" Target="file:///D:\Cloud_Storage\OneDrive%20-%20&#65326;&#65328;O&#30693;&#30340;&#36039;&#28304;&#12452;&#12491;&#12471;&#12450;&#12486;&#12451;&#12502;&#65288;&#65321;&#65330;&#65321;&#65289;\git_repository_Duo\Sharing_Knowledge3\MindManager3\tempIcon1608.bmp" TargetMode="External"/><Relationship Id="rId118" Type="http://schemas.openxmlformats.org/officeDocument/2006/relationships/image" Target="file:///D:\Cloud_Storage\OneDrive%20-%20&#65326;&#65328;O&#30693;&#30340;&#36039;&#28304;&#12452;&#12491;&#12471;&#12450;&#12486;&#12451;&#12502;&#65288;&#65321;&#65330;&#65321;&#65289;\git_repository_Duo\Sharing_Knowledge3\MindManager3\tempIcon1692.bmp" TargetMode="External"/><Relationship Id="rId325" Type="http://schemas.openxmlformats.org/officeDocument/2006/relationships/image" Target="file:///D:\Cloud_Storage\OneDrive%20-%20&#65326;&#65328;O&#30693;&#30340;&#36039;&#28304;&#12452;&#12491;&#12471;&#12450;&#12486;&#12451;&#12502;&#65288;&#65321;&#65330;&#65321;&#65289;\git_repository_Duo\Sharing_Knowledge3\MindManager3\tempIcon1893.bmp" TargetMode="External"/><Relationship Id="rId532" Type="http://schemas.openxmlformats.org/officeDocument/2006/relationships/image" Target="file:///D:\Cloud_Storage\OneDrive%20-%20&#65326;&#65328;O&#30693;&#30340;&#36039;&#28304;&#12452;&#12491;&#12471;&#12450;&#12486;&#12451;&#12502;&#65288;&#65321;&#65330;&#65321;&#65289;\git_repository_Duo\Sharing_Knowledge3\MindManager3\tempIcon2095.bmp" TargetMode="External"/><Relationship Id="rId171" Type="http://schemas.openxmlformats.org/officeDocument/2006/relationships/image" Target="file:///D:\Cloud_Storage\OneDrive%20-%20&#65326;&#65328;O&#30693;&#30340;&#36039;&#28304;&#12452;&#12491;&#12471;&#12450;&#12486;&#12451;&#12502;&#65288;&#65321;&#65330;&#65321;&#65289;\git_repository_Duo\Sharing_Knowledge3\MindManager3\tempIcon1741.bmp" TargetMode="External"/><Relationship Id="rId837" Type="http://schemas.openxmlformats.org/officeDocument/2006/relationships/image" Target="file:///D:\Cloud_Storage\OneDrive%20-%20&#65326;&#65328;O&#30693;&#30340;&#36039;&#28304;&#12452;&#12491;&#12471;&#12450;&#12486;&#12451;&#12502;&#65288;&#65321;&#65330;&#65321;&#65289;\git_repository_Duo\Sharing_Knowledge3\MindManager3\tempIcon2396.bmp" TargetMode="External"/><Relationship Id="rId269" Type="http://schemas.openxmlformats.org/officeDocument/2006/relationships/image" Target="file:///D:\Cloud_Storage\OneDrive%20-%20&#65326;&#65328;O&#30693;&#30340;&#36039;&#28304;&#12452;&#12491;&#12471;&#12450;&#12486;&#12451;&#12502;&#65288;&#65321;&#65330;&#65321;&#65289;\git_repository_Duo\Sharing_Knowledge3\MindManager3\tempIcon1837.bmp" TargetMode="External"/><Relationship Id="rId476" Type="http://schemas.openxmlformats.org/officeDocument/2006/relationships/image" Target="file:///D:\Cloud_Storage\OneDrive%20-%20&#65326;&#65328;O&#30693;&#30340;&#36039;&#28304;&#12452;&#12491;&#12471;&#12450;&#12486;&#12451;&#12502;&#65288;&#65321;&#65330;&#65321;&#65289;\git_repository_Duo\Sharing_Knowledge3\MindManager3\tempIcon2042.bmp" TargetMode="External"/><Relationship Id="rId683" Type="http://schemas.openxmlformats.org/officeDocument/2006/relationships/image" Target="file:///D:\Cloud_Storage\OneDrive%20-%20&#65326;&#65328;O&#30693;&#30340;&#36039;&#28304;&#12452;&#12491;&#12471;&#12450;&#12486;&#12451;&#12502;&#65288;&#65321;&#65330;&#65321;&#65289;\git_repository_Duo\Sharing_Knowledge3\MindManager3\tempIcon2243.bmp" TargetMode="External"/><Relationship Id="rId33" Type="http://schemas.openxmlformats.org/officeDocument/2006/relationships/image" Target="file:///D:\Cloud_Storage\OneDrive%20-%20&#65326;&#65328;O&#30693;&#30340;&#36039;&#28304;&#12452;&#12491;&#12471;&#12450;&#12486;&#12451;&#12502;&#65288;&#65321;&#65330;&#65321;&#65289;\git_repository_Duo\Sharing_Knowledge3\MindManager3\tempIcon1617.bmp" TargetMode="External"/><Relationship Id="rId129" Type="http://schemas.openxmlformats.org/officeDocument/2006/relationships/image" Target="file:///D:\Cloud_Storage\OneDrive%20-%20&#65326;&#65328;O&#30693;&#30340;&#36039;&#28304;&#12452;&#12491;&#12471;&#12450;&#12486;&#12451;&#12502;&#65288;&#65321;&#65330;&#65321;&#65289;\git_repository_Duo\Sharing_Knowledge3\MindManager3\tempIcon1700.bmp" TargetMode="External"/><Relationship Id="rId336" Type="http://schemas.openxmlformats.org/officeDocument/2006/relationships/image" Target="file:///D:\Cloud_Storage\OneDrive%20-%20&#65326;&#65328;O&#30693;&#30340;&#36039;&#28304;&#12452;&#12491;&#12471;&#12450;&#12486;&#12451;&#12502;&#65288;&#65321;&#65330;&#65321;&#65289;\git_repository_Duo\Sharing_Knowledge3\MindManager3\tempIcon1904.bmp" TargetMode="External"/><Relationship Id="rId543" Type="http://schemas.openxmlformats.org/officeDocument/2006/relationships/hyperlink" Target="http://www.nisc.go.jp/active/kihon/pdf/keiei.pdf" TargetMode="External"/><Relationship Id="rId182" Type="http://schemas.openxmlformats.org/officeDocument/2006/relationships/image" Target="file:///D:\Cloud_Storage\OneDrive%20-%20&#65326;&#65328;O&#30693;&#30340;&#36039;&#28304;&#12452;&#12491;&#12471;&#12450;&#12486;&#12451;&#12502;&#65288;&#65321;&#65330;&#65321;&#65289;\git_repository_Duo\Sharing_Knowledge3\MindManager3\tempIcon1752.bmp" TargetMode="External"/><Relationship Id="rId403" Type="http://schemas.openxmlformats.org/officeDocument/2006/relationships/image" Target="file:///D:\Cloud_Storage\OneDrive%20-%20&#65326;&#65328;O&#30693;&#30340;&#36039;&#28304;&#12452;&#12491;&#12471;&#12450;&#12486;&#12451;&#12502;&#65288;&#65321;&#65330;&#65321;&#65289;\git_repository_Duo\Sharing_Knowledge3\MindManager3\tempIcon1970.bmp" TargetMode="External"/><Relationship Id="rId750" Type="http://schemas.openxmlformats.org/officeDocument/2006/relationships/image" Target="file:///D:\Cloud_Storage\OneDrive%20-%20&#65326;&#65328;O&#30693;&#30340;&#36039;&#28304;&#12452;&#12491;&#12471;&#12450;&#12486;&#12451;&#12502;&#65288;&#65321;&#65330;&#65321;&#65289;\git_repository_Duo\Sharing_Knowledge3\MindManager3\tempIcon2310.bmp" TargetMode="External"/><Relationship Id="rId848" Type="http://schemas.openxmlformats.org/officeDocument/2006/relationships/image" Target="file:///D:\Cloud_Storage\OneDrive%20-%20&#65326;&#65328;O&#30693;&#30340;&#36039;&#28304;&#12452;&#12491;&#12471;&#12450;&#12486;&#12451;&#12502;&#65288;&#65321;&#65330;&#65321;&#65289;\git_repository_Duo\Sharing_Knowledge3\MindManager3\tempIcon2407.bmp" TargetMode="External"/><Relationship Id="rId487" Type="http://schemas.openxmlformats.org/officeDocument/2006/relationships/image" Target="file:///D:\Cloud_Storage\OneDrive%20-%20&#65326;&#65328;O&#30693;&#30340;&#36039;&#28304;&#12452;&#12491;&#12471;&#12450;&#12486;&#12451;&#12502;&#65288;&#65321;&#65330;&#65321;&#65289;\git_repository_Duo\Sharing_Knowledge3\MindManager3\tempIcon2052.bmp" TargetMode="External"/><Relationship Id="rId610" Type="http://schemas.openxmlformats.org/officeDocument/2006/relationships/image" Target="file:///D:\Cloud_Storage\OneDrive%20-%20&#65326;&#65328;O&#30693;&#30340;&#36039;&#28304;&#12452;&#12491;&#12471;&#12450;&#12486;&#12451;&#12502;&#65288;&#65321;&#65330;&#65321;&#65289;\git_repository_Duo\Sharing_Knowledge3\MindManager3\tempIcon2170.bmp" TargetMode="External"/><Relationship Id="rId694" Type="http://schemas.openxmlformats.org/officeDocument/2006/relationships/image" Target="file:///D:\Cloud_Storage\OneDrive%20-%20&#65326;&#65328;O&#30693;&#30340;&#36039;&#28304;&#12452;&#12491;&#12471;&#12450;&#12486;&#12451;&#12502;&#65288;&#65321;&#65330;&#65321;&#65289;\git_repository_Duo\Sharing_Knowledge3\MindManager3\tempIcon2254.bmp" TargetMode="External"/><Relationship Id="rId708" Type="http://schemas.openxmlformats.org/officeDocument/2006/relationships/image" Target="file:///D:\Cloud_Storage\OneDrive%20-%20&#65326;&#65328;O&#30693;&#30340;&#36039;&#28304;&#12452;&#12491;&#12471;&#12450;&#12486;&#12451;&#12502;&#65288;&#65321;&#65330;&#65321;&#65289;\git_repository_Duo\Sharing_Knowledge3\MindManager3\tempIcon2268.bmp" TargetMode="External"/><Relationship Id="rId347" Type="http://schemas.openxmlformats.org/officeDocument/2006/relationships/image" Target="file:///D:\Cloud_Storage\OneDrive%20-%20&#65326;&#65328;O&#30693;&#30340;&#36039;&#28304;&#12452;&#12491;&#12471;&#12450;&#12486;&#12451;&#12502;&#65288;&#65321;&#65330;&#65321;&#65289;\git_repository_Duo\Sharing_Knowledge3\MindManager3\tempIcon1915.bmp" TargetMode="External"/><Relationship Id="rId44" Type="http://schemas.openxmlformats.org/officeDocument/2006/relationships/image" Target="file:///D:\Cloud_Storage\OneDrive%20-%20&#65326;&#65328;O&#30693;&#30340;&#36039;&#28304;&#12452;&#12491;&#12471;&#12450;&#12486;&#12451;&#12502;&#65288;&#65321;&#65330;&#65321;&#65289;\git_repository_Duo\Sharing_Knowledge3\MindManager3\tempIcon1624.bmp" TargetMode="External"/><Relationship Id="rId554" Type="http://schemas.openxmlformats.org/officeDocument/2006/relationships/image" Target="file:///D:\Cloud_Storage\OneDrive%20-%20&#65326;&#65328;O&#30693;&#30340;&#36039;&#28304;&#12452;&#12491;&#12471;&#12450;&#12486;&#12451;&#12502;&#65288;&#65321;&#65330;&#65321;&#65289;\git_repository_Duo\Sharing_Knowledge3\MindManager3\tempIcon2116.bmp" TargetMode="External"/><Relationship Id="rId761" Type="http://schemas.openxmlformats.org/officeDocument/2006/relationships/image" Target="file:///D:\Cloud_Storage\OneDrive%20-%20&#65326;&#65328;O&#30693;&#30340;&#36039;&#28304;&#12452;&#12491;&#12471;&#12450;&#12486;&#12451;&#12502;&#65288;&#65321;&#65330;&#65321;&#65289;\git_repository_Duo\Sharing_Knowledge3\MindManager3\tempIcon2321.bmp" TargetMode="External"/><Relationship Id="rId859" Type="http://schemas.openxmlformats.org/officeDocument/2006/relationships/image" Target="file:///D:\Cloud_Storage\OneDrive%20-%20&#65326;&#65328;O&#30693;&#30340;&#36039;&#28304;&#12452;&#12491;&#12471;&#12450;&#12486;&#12451;&#12502;&#65288;&#65321;&#65330;&#65321;&#65289;\git_repository_Duo\Sharing_Knowledge3\MindManager3\tempIcon2418.bmp" TargetMode="External"/><Relationship Id="rId193" Type="http://schemas.openxmlformats.org/officeDocument/2006/relationships/image" Target="file:///D:\Cloud_Storage\OneDrive%20-%20&#65326;&#65328;O&#30693;&#30340;&#36039;&#28304;&#12452;&#12491;&#12471;&#12450;&#12486;&#12451;&#12502;&#65288;&#65321;&#65330;&#65321;&#65289;\git_repository_Duo\Sharing_Knowledge3\MindManager3\tempIcon1763.bmp" TargetMode="External"/><Relationship Id="rId207" Type="http://schemas.openxmlformats.org/officeDocument/2006/relationships/image" Target="file:///D:\Cloud_Storage\OneDrive%20-%20&#65326;&#65328;O&#30693;&#30340;&#36039;&#28304;&#12452;&#12491;&#12471;&#12450;&#12486;&#12451;&#12502;&#65288;&#65321;&#65330;&#65321;&#65289;\git_repository_Duo\Sharing_Knowledge3\MindManager3\tempIcon1777.bmp" TargetMode="External"/><Relationship Id="rId414" Type="http://schemas.openxmlformats.org/officeDocument/2006/relationships/image" Target="file:///D:\Cloud_Storage\OneDrive%20-%20&#65326;&#65328;O&#30693;&#30340;&#36039;&#28304;&#12452;&#12491;&#12471;&#12450;&#12486;&#12451;&#12502;&#65288;&#65321;&#65330;&#65321;&#65289;\git_repository_Duo\Sharing_Knowledge3\MindManager3\tempIcon1980.bmp" TargetMode="External"/><Relationship Id="rId498" Type="http://schemas.openxmlformats.org/officeDocument/2006/relationships/hyperlink" Target="https://bluemoon55.github.io/Sharing_Knowledge3/MindManager3/Sec01-04-1.html" TargetMode="External"/><Relationship Id="rId621" Type="http://schemas.openxmlformats.org/officeDocument/2006/relationships/image" Target="file:///D:\Cloud_Storage\OneDrive%20-%20&#65326;&#65328;O&#30693;&#30340;&#36039;&#28304;&#12452;&#12491;&#12471;&#12450;&#12486;&#12451;&#12502;&#65288;&#65321;&#65330;&#65321;&#65289;\git_repository_Duo\Sharing_Knowledge3\MindManager3\tempIcon2181.bmp" TargetMode="External"/><Relationship Id="rId260" Type="http://schemas.openxmlformats.org/officeDocument/2006/relationships/image" Target="file:///D:\Cloud_Storage\OneDrive%20-%20&#65326;&#65328;O&#30693;&#30340;&#36039;&#28304;&#12452;&#12491;&#12471;&#12450;&#12486;&#12451;&#12502;&#65288;&#65321;&#65330;&#65321;&#65289;\git_repository_Duo\Sharing_Knowledge3\MindManager3\tempIcon1830.bmp" TargetMode="External"/><Relationship Id="rId719" Type="http://schemas.openxmlformats.org/officeDocument/2006/relationships/image" Target="file:///D:\Cloud_Storage\OneDrive%20-%20&#65326;&#65328;O&#30693;&#30340;&#36039;&#28304;&#12452;&#12491;&#12471;&#12450;&#12486;&#12451;&#12502;&#65288;&#65321;&#65330;&#65321;&#65289;\git_repository_Duo\Sharing_Knowledge3\MindManager3\tempIcon2279.bmp" TargetMode="External"/><Relationship Id="rId55" Type="http://schemas.openxmlformats.org/officeDocument/2006/relationships/image" Target="file:///D:\Cloud_Storage\OneDrive%20-%20&#65326;&#65328;O&#30693;&#30340;&#36039;&#28304;&#12452;&#12491;&#12471;&#12450;&#12486;&#12451;&#12502;&#65288;&#65321;&#65330;&#65321;&#65289;\git_repository_Duo\Sharing_Knowledge3\MindManager3\tempIcon1633.bmp" TargetMode="External"/><Relationship Id="rId120" Type="http://schemas.openxmlformats.org/officeDocument/2006/relationships/image" Target="file:///D:\Cloud_Storage\OneDrive%20-%20&#65326;&#65328;O&#30693;&#30340;&#36039;&#28304;&#12452;&#12491;&#12471;&#12450;&#12486;&#12451;&#12502;&#65288;&#65321;&#65330;&#65321;&#65289;\git_repository_Duo\Sharing_Knowledge3\MindManager3\tempIcon1693.bmp" TargetMode="External"/><Relationship Id="rId358" Type="http://schemas.openxmlformats.org/officeDocument/2006/relationships/image" Target="file:///D:\Cloud_Storage\OneDrive%20-%20&#65326;&#65328;O&#30693;&#30340;&#36039;&#28304;&#12452;&#12491;&#12471;&#12450;&#12486;&#12451;&#12502;&#65288;&#65321;&#65330;&#65321;&#65289;\git_repository_Duo\Sharing_Knowledge3\MindManager3\tempIcon1926.bmp" TargetMode="External"/><Relationship Id="rId565" Type="http://schemas.openxmlformats.org/officeDocument/2006/relationships/image" Target="file:///D:\Cloud_Storage\OneDrive%20-%20&#65326;&#65328;O&#30693;&#30340;&#36039;&#28304;&#12452;&#12491;&#12471;&#12450;&#12486;&#12451;&#12502;&#65288;&#65321;&#65330;&#65321;&#65289;\git_repository_Duo\Sharing_Knowledge3\MindManager3\tempIcon2125.bmp" TargetMode="External"/><Relationship Id="rId772" Type="http://schemas.openxmlformats.org/officeDocument/2006/relationships/image" Target="file:///D:\Cloud_Storage\OneDrive%20-%20&#65326;&#65328;O&#30693;&#30340;&#36039;&#28304;&#12452;&#12491;&#12471;&#12450;&#12486;&#12451;&#12502;&#65288;&#65321;&#65330;&#65321;&#65289;\git_repository_Duo\Sharing_Knowledge3\MindManager3\tempIcon2331.bmp" TargetMode="External"/><Relationship Id="rId218" Type="http://schemas.openxmlformats.org/officeDocument/2006/relationships/image" Target="file:///D:\Cloud_Storage\OneDrive%20-%20&#65326;&#65328;O&#30693;&#30340;&#36039;&#28304;&#12452;&#12491;&#12471;&#12450;&#12486;&#12451;&#12502;&#65288;&#65321;&#65330;&#65321;&#65289;\git_repository_Duo\Sharing_Knowledge3\MindManager3\tempIcon1788.bmp" TargetMode="External"/><Relationship Id="rId425" Type="http://schemas.openxmlformats.org/officeDocument/2006/relationships/image" Target="file:///D:\Cloud_Storage\OneDrive%20-%20&#65326;&#65328;O&#30693;&#30340;&#36039;&#28304;&#12452;&#12491;&#12471;&#12450;&#12486;&#12451;&#12502;&#65288;&#65321;&#65330;&#65321;&#65289;\git_repository_Duo\Sharing_Knowledge3\MindManager3\tempIcon1991.bmp" TargetMode="External"/><Relationship Id="rId632" Type="http://schemas.openxmlformats.org/officeDocument/2006/relationships/image" Target="file:///D:\Cloud_Storage\OneDrive%20-%20&#65326;&#65328;O&#30693;&#30340;&#36039;&#28304;&#12452;&#12491;&#12471;&#12450;&#12486;&#12451;&#12502;&#65288;&#65321;&#65330;&#65321;&#65289;\git_repository_Duo\Sharing_Knowledge3\MindManager3\tempIcon2192.bmp" TargetMode="External"/><Relationship Id="rId271" Type="http://schemas.openxmlformats.org/officeDocument/2006/relationships/image" Target="file:///D:\Cloud_Storage\OneDrive%20-%20&#65326;&#65328;O&#30693;&#30340;&#36039;&#28304;&#12452;&#12491;&#12471;&#12450;&#12486;&#12451;&#12502;&#65288;&#65321;&#65330;&#65321;&#65289;\git_repository_Duo\Sharing_Knowledge3\MindManager3\tempIcon1839.bmp" TargetMode="External"/><Relationship Id="rId66" Type="http://schemas.openxmlformats.org/officeDocument/2006/relationships/hyperlink" Target="https://bluemoon55.github.io/Sharing_Knowledge3/MindManager3/Sec01-08-2.html" TargetMode="External"/><Relationship Id="rId131" Type="http://schemas.openxmlformats.org/officeDocument/2006/relationships/image" Target="file:///D:\Cloud_Storage\OneDrive%20-%20&#65326;&#65328;O&#30693;&#30340;&#36039;&#28304;&#12452;&#12491;&#12471;&#12450;&#12486;&#12451;&#12502;&#65288;&#65321;&#65330;&#65321;&#65289;\git_repository_Duo\Sharing_Knowledge3\MindManager3\tempIcon1702.bmp" TargetMode="External"/><Relationship Id="rId369" Type="http://schemas.openxmlformats.org/officeDocument/2006/relationships/image" Target="file:///D:\Cloud_Storage\OneDrive%20-%20&#65326;&#65328;O&#30693;&#30340;&#36039;&#28304;&#12452;&#12491;&#12471;&#12450;&#12486;&#12451;&#12502;&#65288;&#65321;&#65330;&#65321;&#65289;\git_repository_Duo\Sharing_Knowledge3\MindManager3\tempIcon1937.bmp" TargetMode="External"/><Relationship Id="rId576" Type="http://schemas.openxmlformats.org/officeDocument/2006/relationships/image" Target="file:///D:\Cloud_Storage\OneDrive%20-%20&#65326;&#65328;O&#30693;&#30340;&#36039;&#28304;&#12452;&#12491;&#12471;&#12450;&#12486;&#12451;&#12502;&#65288;&#65321;&#65330;&#65321;&#65289;\git_repository_Duo\Sharing_Knowledge3\MindManager3\tempIcon2136.bmp" TargetMode="External"/><Relationship Id="rId783" Type="http://schemas.openxmlformats.org/officeDocument/2006/relationships/image" Target="file:///D:\Cloud_Storage\OneDrive%20-%20&#65326;&#65328;O&#30693;&#30340;&#36039;&#28304;&#12452;&#12491;&#12471;&#12450;&#12486;&#12451;&#12502;&#65288;&#65321;&#65330;&#65321;&#65289;\git_repository_Duo\Sharing_Knowledge3\MindManager3\tempIcon2342.bmp" TargetMode="External"/><Relationship Id="rId229" Type="http://schemas.openxmlformats.org/officeDocument/2006/relationships/image" Target="file:///D:\Cloud_Storage\OneDrive%20-%20&#65326;&#65328;O&#30693;&#30340;&#36039;&#28304;&#12452;&#12491;&#12471;&#12450;&#12486;&#12451;&#12502;&#65288;&#65321;&#65330;&#65321;&#65289;\git_repository_Duo\Sharing_Knowledge3\MindManager3\tempIcon1799.bmp" TargetMode="External"/><Relationship Id="rId436" Type="http://schemas.openxmlformats.org/officeDocument/2006/relationships/image" Target="file:///D:\Cloud_Storage\OneDrive%20-%20&#65326;&#65328;O&#30693;&#30340;&#36039;&#28304;&#12452;&#12491;&#12471;&#12450;&#12486;&#12451;&#12502;&#65288;&#65321;&#65330;&#65321;&#65289;\git_repository_Duo\Sharing_Knowledge3\MindManager3\tempIcon2002.bmp" TargetMode="External"/><Relationship Id="rId643" Type="http://schemas.openxmlformats.org/officeDocument/2006/relationships/image" Target="file:///D:\Cloud_Storage\OneDrive%20-%20&#65326;&#65328;O&#30693;&#30340;&#36039;&#28304;&#12452;&#12491;&#12471;&#12450;&#12486;&#12451;&#12502;&#65288;&#65321;&#65330;&#65321;&#65289;\git_repository_Duo\Sharing_Knowledge3\MindManager3\tempIcon2203.bmp" TargetMode="External"/><Relationship Id="rId850" Type="http://schemas.openxmlformats.org/officeDocument/2006/relationships/image" Target="file:///D:\Cloud_Storage\OneDrive%20-%20&#65326;&#65328;O&#30693;&#30340;&#36039;&#28304;&#12452;&#12491;&#12471;&#12450;&#12486;&#12451;&#12502;&#65288;&#65321;&#65330;&#65321;&#65289;\git_repository_Duo\Sharing_Knowledge3\MindManager3\tempIcon2409.bmp" TargetMode="External"/><Relationship Id="rId77" Type="http://schemas.openxmlformats.org/officeDocument/2006/relationships/image" Target="file:///D:\Cloud_Storage\OneDrive%20-%20&#65326;&#65328;O&#30693;&#30340;&#36039;&#28304;&#12452;&#12491;&#12471;&#12450;&#12486;&#12451;&#12502;&#65288;&#65321;&#65330;&#65321;&#65289;\git_repository_Duo\Sharing_Knowledge3\MindManager3\tempIcon1652.bmp" TargetMode="External"/><Relationship Id="rId282" Type="http://schemas.openxmlformats.org/officeDocument/2006/relationships/image" Target="file:///D:\Cloud_Storage\OneDrive%20-%20&#65326;&#65328;O&#30693;&#30340;&#36039;&#28304;&#12452;&#12491;&#12471;&#12450;&#12486;&#12451;&#12502;&#65288;&#65321;&#65330;&#65321;&#65289;\git_repository_Duo\Sharing_Knowledge3\MindManager3\tempIcon1850.bmp" TargetMode="External"/><Relationship Id="rId503" Type="http://schemas.openxmlformats.org/officeDocument/2006/relationships/image" Target="file:///D:\Cloud_Storage\OneDrive%20-%20&#65326;&#65328;O&#30693;&#30340;&#36039;&#28304;&#12452;&#12491;&#12471;&#12450;&#12486;&#12451;&#12502;&#65288;&#65321;&#65330;&#65321;&#65289;\git_repository_Duo\Sharing_Knowledge3\MindManager3\tempIcon2067.bmp" TargetMode="External"/><Relationship Id="rId587" Type="http://schemas.openxmlformats.org/officeDocument/2006/relationships/image" Target="file:///D:\Cloud_Storage\OneDrive%20-%20&#65326;&#65328;O&#30693;&#30340;&#36039;&#28304;&#12452;&#12491;&#12471;&#12450;&#12486;&#12451;&#12502;&#65288;&#65321;&#65330;&#65321;&#65289;\git_repository_Duo\Sharing_Knowledge3\MindManager3\tempIcon2147.bmp" TargetMode="External"/><Relationship Id="rId710" Type="http://schemas.openxmlformats.org/officeDocument/2006/relationships/image" Target="file:///D:\Cloud_Storage\OneDrive%20-%20&#65326;&#65328;O&#30693;&#30340;&#36039;&#28304;&#12452;&#12491;&#12471;&#12450;&#12486;&#12451;&#12502;&#65288;&#65321;&#65330;&#65321;&#65289;\git_repository_Duo\Sharing_Knowledge3\MindManager3\tempIcon2270.bmp" TargetMode="External"/><Relationship Id="rId808" Type="http://schemas.openxmlformats.org/officeDocument/2006/relationships/image" Target="file:///D:\Cloud_Storage\OneDrive%20-%20&#65326;&#65328;O&#30693;&#30340;&#36039;&#28304;&#12452;&#12491;&#12471;&#12450;&#12486;&#12451;&#12502;&#65288;&#65321;&#65330;&#65321;&#65289;\git_repository_Duo\Sharing_Knowledge3\MindManager3\tempIcon2367.bmp" TargetMode="External"/><Relationship Id="rId8" Type="http://schemas.openxmlformats.org/officeDocument/2006/relationships/image" Target="file:///D:\Cloud_Storage\OneDrive%20-%20&#65326;&#65328;O&#30693;&#30340;&#36039;&#28304;&#12452;&#12491;&#12471;&#12450;&#12486;&#12451;&#12502;&#65288;&#65321;&#65330;&#65321;&#65289;\git_repository_Duo\Sharing_Knowledge3\MindManager3\tempIcon1600.bmp" TargetMode="External"/><Relationship Id="rId142" Type="http://schemas.openxmlformats.org/officeDocument/2006/relationships/image" Target="file:///D:\Cloud_Storage\OneDrive%20-%20&#65326;&#65328;O&#30693;&#30340;&#36039;&#28304;&#12452;&#12491;&#12471;&#12450;&#12486;&#12451;&#12502;&#65288;&#65321;&#65330;&#65321;&#65289;\git_repository_Duo\Sharing_Knowledge3\MindManager3\tempIcon1713.bmp" TargetMode="External"/><Relationship Id="rId447" Type="http://schemas.openxmlformats.org/officeDocument/2006/relationships/image" Target="file:///D:\Cloud_Storage\OneDrive%20-%20&#65326;&#65328;O&#30693;&#30340;&#36039;&#28304;&#12452;&#12491;&#12471;&#12450;&#12486;&#12451;&#12502;&#65288;&#65321;&#65330;&#65321;&#65289;\git_repository_Duo\Sharing_Knowledge3\MindManager3\tempIcon2013.bmp" TargetMode="External"/><Relationship Id="rId794" Type="http://schemas.openxmlformats.org/officeDocument/2006/relationships/image" Target="file:///D:\Cloud_Storage\OneDrive%20-%20&#65326;&#65328;O&#30693;&#30340;&#36039;&#28304;&#12452;&#12491;&#12471;&#12450;&#12486;&#12451;&#12502;&#65288;&#65321;&#65330;&#65321;&#65289;\git_repository_Duo\Sharing_Knowledge3\MindManager3\tempIcon2353.bmp" TargetMode="External"/><Relationship Id="rId654" Type="http://schemas.openxmlformats.org/officeDocument/2006/relationships/image" Target="file:///D:\Cloud_Storage\OneDrive%20-%20&#65326;&#65328;O&#30693;&#30340;&#36039;&#28304;&#12452;&#12491;&#12471;&#12450;&#12486;&#12451;&#12502;&#65288;&#65321;&#65330;&#65321;&#65289;\git_repository_Duo\Sharing_Knowledge3\MindManager3\tempIcon2214.bmp" TargetMode="External"/><Relationship Id="rId861" Type="http://schemas.openxmlformats.org/officeDocument/2006/relationships/image" Target="file:///D:\Cloud_Storage\OneDrive%20-%20&#65326;&#65328;O&#30693;&#30340;&#36039;&#28304;&#12452;&#12491;&#12471;&#12450;&#12486;&#12451;&#12502;&#65288;&#65321;&#65330;&#65321;&#65289;\git_repository_Duo\Sharing_Knowledge3\MindManager3\tempIcon2420.bmp" TargetMode="External"/><Relationship Id="rId293" Type="http://schemas.openxmlformats.org/officeDocument/2006/relationships/image" Target="file:///D:\Cloud_Storage\OneDrive%20-%20&#65326;&#65328;O&#30693;&#30340;&#36039;&#28304;&#12452;&#12491;&#12471;&#12450;&#12486;&#12451;&#12502;&#65288;&#65321;&#65330;&#65321;&#65289;\git_repository_Duo\Sharing_Knowledge3\MindManager3\tempIcon1861.bmp" TargetMode="External"/><Relationship Id="rId307" Type="http://schemas.openxmlformats.org/officeDocument/2006/relationships/image" Target="file:///D:\Cloud_Storage\OneDrive%20-%20&#65326;&#65328;O&#30693;&#30340;&#36039;&#28304;&#12452;&#12491;&#12471;&#12450;&#12486;&#12451;&#12502;&#65288;&#65321;&#65330;&#65321;&#65289;\git_repository_Duo\Sharing_Knowledge3\MindManager3\tempIcon1875.bmp" TargetMode="External"/><Relationship Id="rId514" Type="http://schemas.openxmlformats.org/officeDocument/2006/relationships/image" Target="file:///D:\Cloud_Storage\OneDrive%20-%20&#65326;&#65328;O&#30693;&#30340;&#36039;&#28304;&#12452;&#12491;&#12471;&#12450;&#12486;&#12451;&#12502;&#65288;&#65321;&#65330;&#65321;&#65289;\git_repository_Duo\Sharing_Knowledge3\MindManager3\tempIcon2077.bmp" TargetMode="External"/><Relationship Id="rId721" Type="http://schemas.openxmlformats.org/officeDocument/2006/relationships/image" Target="file:///D:\Cloud_Storage\OneDrive%20-%20&#65326;&#65328;O&#30693;&#30340;&#36039;&#28304;&#12452;&#12491;&#12471;&#12450;&#12486;&#12451;&#12502;&#65288;&#65321;&#65330;&#65321;&#65289;\git_repository_Duo\Sharing_Knowledge3\MindManager3\tempIcon2281.bmp" TargetMode="External"/><Relationship Id="rId88" Type="http://schemas.openxmlformats.org/officeDocument/2006/relationships/image" Target="file:///D:\Cloud_Storage\OneDrive%20-%20&#65326;&#65328;O&#30693;&#30340;&#36039;&#28304;&#12452;&#12491;&#12471;&#12450;&#12486;&#12451;&#12502;&#65288;&#65321;&#65330;&#65321;&#65289;\git_repository_Duo\Sharing_Knowledge3\MindManager3\tempIcon1663.bmp" TargetMode="External"/><Relationship Id="rId153" Type="http://schemas.openxmlformats.org/officeDocument/2006/relationships/image" Target="file:///D:\Cloud_Storage\OneDrive%20-%20&#65326;&#65328;O&#30693;&#30340;&#36039;&#28304;&#12452;&#12491;&#12471;&#12450;&#12486;&#12451;&#12502;&#65288;&#65321;&#65330;&#65321;&#65289;\git_repository_Duo\Sharing_Knowledge3\MindManager3\tempIcon1724.bmp" TargetMode="External"/><Relationship Id="rId360" Type="http://schemas.openxmlformats.org/officeDocument/2006/relationships/image" Target="file:///D:\Cloud_Storage\OneDrive%20-%20&#65326;&#65328;O&#30693;&#30340;&#36039;&#28304;&#12452;&#12491;&#12471;&#12450;&#12486;&#12451;&#12502;&#65288;&#65321;&#65330;&#65321;&#65289;\git_repository_Duo\Sharing_Knowledge3\MindManager3\tempIcon1928.bmp" TargetMode="External"/><Relationship Id="rId598" Type="http://schemas.openxmlformats.org/officeDocument/2006/relationships/image" Target="file:///D:\Cloud_Storage\OneDrive%20-%20&#65326;&#65328;O&#30693;&#30340;&#36039;&#28304;&#12452;&#12491;&#12471;&#12450;&#12486;&#12451;&#12502;&#65288;&#65321;&#65330;&#65321;&#65289;\git_repository_Duo\Sharing_Knowledge3\MindManager3\tempIcon2158.bmp" TargetMode="External"/><Relationship Id="rId819" Type="http://schemas.openxmlformats.org/officeDocument/2006/relationships/image" Target="file:///D:\Cloud_Storage\OneDrive%20-%20&#65326;&#65328;O&#30693;&#30340;&#36039;&#28304;&#12452;&#12491;&#12471;&#12450;&#12486;&#12451;&#12502;&#65288;&#65321;&#65330;&#65321;&#65289;\git_repository_Duo\Sharing_Knowledge3\MindManager3\tempIcon2378.bmp" TargetMode="External"/><Relationship Id="rId220" Type="http://schemas.openxmlformats.org/officeDocument/2006/relationships/image" Target="file:///D:\Cloud_Storage\OneDrive%20-%20&#65326;&#65328;O&#30693;&#30340;&#36039;&#28304;&#12452;&#12491;&#12471;&#12450;&#12486;&#12451;&#12502;&#65288;&#65321;&#65330;&#65321;&#65289;\git_repository_Duo\Sharing_Knowledge3\MindManager3\tempIcon1790.bmp" TargetMode="External"/><Relationship Id="rId458" Type="http://schemas.openxmlformats.org/officeDocument/2006/relationships/image" Target="file:///D:\Cloud_Storage\OneDrive%20-%20&#65326;&#65328;O&#30693;&#30340;&#36039;&#28304;&#12452;&#12491;&#12471;&#12450;&#12486;&#12451;&#12502;&#65288;&#65321;&#65330;&#65321;&#65289;\git_repository_Duo\Sharing_Knowledge3\MindManager3\tempIcon2024.bmp" TargetMode="External"/><Relationship Id="rId665" Type="http://schemas.openxmlformats.org/officeDocument/2006/relationships/image" Target="file:///D:\Cloud_Storage\OneDrive%20-%20&#65326;&#65328;O&#30693;&#30340;&#36039;&#28304;&#12452;&#12491;&#12471;&#12450;&#12486;&#12451;&#12502;&#65288;&#65321;&#65330;&#65321;&#65289;\git_repository_Duo\Sharing_Knowledge3\MindManager3\tempIcon2225.bmp" TargetMode="External"/><Relationship Id="rId872" Type="http://schemas.openxmlformats.org/officeDocument/2006/relationships/image" Target="file:///D:\Cloud_Storage\OneDrive%20-%20&#65326;&#65328;O&#30693;&#30340;&#36039;&#28304;&#12452;&#12491;&#12471;&#12450;&#12486;&#12451;&#12502;&#65288;&#65321;&#65330;&#65321;&#65289;\git_repository_Duo\Sharing_Knowledge3\MindManager3\tempIcon2431.bmp" TargetMode="External"/><Relationship Id="rId15" Type="http://schemas.openxmlformats.org/officeDocument/2006/relationships/image" Target="file:///D:\Cloud_Storage\OneDrive%20-%20&#65326;&#65328;O&#30693;&#30340;&#36039;&#28304;&#12452;&#12491;&#12471;&#12450;&#12486;&#12451;&#12502;&#65288;&#65321;&#65330;&#65321;&#65289;\git_repository_Duo\Sharing_Knowledge3\MindManager3\tempIcon1606.bmp" TargetMode="External"/><Relationship Id="rId318" Type="http://schemas.openxmlformats.org/officeDocument/2006/relationships/image" Target="file:///D:\Cloud_Storage\OneDrive%20-%20&#65326;&#65328;O&#30693;&#30340;&#36039;&#28304;&#12452;&#12491;&#12471;&#12450;&#12486;&#12451;&#12502;&#65288;&#65321;&#65330;&#65321;&#65289;\git_repository_Duo\Sharing_Knowledge3\MindManager3\tempIcon1886.bmp" TargetMode="External"/><Relationship Id="rId525" Type="http://schemas.openxmlformats.org/officeDocument/2006/relationships/image" Target="file:///D:\Cloud_Storage\OneDrive%20-%20&#65326;&#65328;O&#30693;&#30340;&#36039;&#28304;&#12452;&#12491;&#12471;&#12450;&#12486;&#12451;&#12502;&#65288;&#65321;&#65330;&#65321;&#65289;\git_repository_Duo\Sharing_Knowledge3\MindManager3\tempIcon2088.bmp" TargetMode="External"/><Relationship Id="rId732" Type="http://schemas.openxmlformats.org/officeDocument/2006/relationships/image" Target="file:///D:\Cloud_Storage\OneDrive%20-%20&#65326;&#65328;O&#30693;&#30340;&#36039;&#28304;&#12452;&#12491;&#12471;&#12450;&#12486;&#12451;&#12502;&#65288;&#65321;&#65330;&#65321;&#65289;\git_repository_Duo\Sharing_Knowledge3\MindManager3\tempIcon2292.bm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20</Pages>
  <Words>1771</Words>
  <Characters>10097</Characters>
  <Application>Microsoft Office Word</Application>
  <DocSecurity>0</DocSecurity>
  <Lines>84</Lines>
  <Paragraphs>23</Paragraphs>
  <ScaleCrop>false</ScaleCrop>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Masaki Nakayama</cp:lastModifiedBy>
  <cp:revision>20</cp:revision>
  <dcterms:created xsi:type="dcterms:W3CDTF">2020-08-25T06:24:00Z</dcterms:created>
  <dcterms:modified xsi:type="dcterms:W3CDTF">2020-08-27T06:07:00Z</dcterms:modified>
</cp:coreProperties>
</file>