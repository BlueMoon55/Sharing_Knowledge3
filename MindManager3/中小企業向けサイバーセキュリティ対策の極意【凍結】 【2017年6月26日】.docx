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B3E" w:rsidRPr="002D22A2" w:rsidRDefault="001A41E2" w:rsidP="002D22A2">
      <w:pPr>
        <w:pStyle w:val="a3"/>
        <w:spacing w:before="0" w:after="0"/>
        <w:rPr>
          <w:b w:val="0"/>
        </w:rPr>
      </w:pPr>
      <w:bookmarkStart w:id="0" w:name="_____________________________2017_6_26__"/>
      <w:bookmarkStart w:id="1" w:name="_Toc256000000"/>
      <w:bookmarkStart w:id="2" w:name="_GoBack"/>
      <w:bookmarkEnd w:id="0"/>
      <w:bookmarkEnd w:id="2"/>
      <w:r w:rsidRPr="002D22A2">
        <w:rPr>
          <w:rFonts w:ascii="Calibri" w:eastAsia="Calibri" w:hAnsi="Calibri" w:cs="Calibri"/>
          <w:b w:val="0"/>
        </w:rPr>
        <w:t>中小企業向けサイバーセキュリティ</w:t>
      </w:r>
      <w:r w:rsidRPr="002D22A2">
        <w:rPr>
          <w:rFonts w:ascii="Calibri" w:eastAsia="Calibri" w:hAnsi="Calibri" w:cs="Calibri"/>
          <w:b w:val="0"/>
        </w:rPr>
        <w:br/>
      </w:r>
      <w:r w:rsidRPr="002D22A2">
        <w:rPr>
          <w:rFonts w:ascii="Calibri" w:eastAsia="Calibri" w:hAnsi="Calibri" w:cs="Calibri"/>
          <w:b w:val="0"/>
        </w:rPr>
        <w:t>ガイドブック（案）【</w:t>
      </w:r>
      <w:r w:rsidRPr="002D22A2">
        <w:rPr>
          <w:rFonts w:ascii="Calibri" w:eastAsia="Calibri" w:hAnsi="Calibri" w:cs="Calibri"/>
          <w:b w:val="0"/>
        </w:rPr>
        <w:t>2017</w:t>
      </w:r>
      <w:r w:rsidRPr="002D22A2">
        <w:rPr>
          <w:rFonts w:ascii="Calibri" w:eastAsia="Calibri" w:hAnsi="Calibri" w:cs="Calibri"/>
          <w:b w:val="0"/>
        </w:rPr>
        <w:t>年</w:t>
      </w:r>
      <w:r w:rsidRPr="002D22A2">
        <w:rPr>
          <w:rFonts w:ascii="Calibri" w:eastAsia="Calibri" w:hAnsi="Calibri" w:cs="Calibri"/>
          <w:b w:val="0"/>
        </w:rPr>
        <w:t>6</w:t>
      </w:r>
      <w:r w:rsidRPr="002D22A2">
        <w:rPr>
          <w:rFonts w:ascii="Calibri" w:eastAsia="Calibri" w:hAnsi="Calibri" w:cs="Calibri"/>
          <w:b w:val="0"/>
        </w:rPr>
        <w:t>月</w:t>
      </w:r>
      <w:r w:rsidRPr="002D22A2">
        <w:rPr>
          <w:rFonts w:ascii="Calibri" w:eastAsia="Calibri" w:hAnsi="Calibri" w:cs="Calibri"/>
          <w:b w:val="0"/>
        </w:rPr>
        <w:t>26</w:t>
      </w:r>
      <w:r w:rsidRPr="002D22A2">
        <w:rPr>
          <w:rFonts w:ascii="Calibri" w:eastAsia="Calibri" w:hAnsi="Calibri" w:cs="Calibri"/>
          <w:b w:val="0"/>
        </w:rPr>
        <w:t>日】</w:t>
      </w:r>
      <w:bookmarkEnd w:id="1"/>
      <w:r w:rsidRPr="002D22A2">
        <w:rPr>
          <w:b w:val="0"/>
        </w:rPr>
        <w:fldChar w:fldCharType="begin"/>
      </w:r>
      <w:r w:rsidRPr="002D22A2">
        <w:rPr>
          <w:b w:val="0"/>
        </w:rPr>
        <w:instrText>TOC \o "1-2" \h \z \u</w:instrText>
      </w:r>
      <w:r w:rsidRPr="002D22A2">
        <w:rPr>
          <w:b w:val="0"/>
        </w:rPr>
        <w:fldChar w:fldCharType="separate"/>
      </w:r>
    </w:p>
    <w:p w:rsidR="00FD0CB5" w:rsidRPr="002D22A2" w:rsidRDefault="001A41E2" w:rsidP="002D22A2">
      <w:pPr>
        <w:pStyle w:val="10"/>
        <w:tabs>
          <w:tab w:val="right" w:leader="dot" w:pos="8630"/>
        </w:tabs>
        <w:rPr>
          <w:rFonts w:ascii="Calibri" w:hAnsi="Calibri"/>
          <w:noProof/>
          <w:sz w:val="22"/>
        </w:rPr>
      </w:pPr>
      <w:hyperlink w:anchor="_Toc256000000" w:history="1">
        <w:r w:rsidRPr="002D22A2">
          <w:rPr>
            <w:rStyle w:val="a4"/>
            <w:rFonts w:ascii="Calibri" w:eastAsia="Calibri" w:hAnsi="Calibri" w:cs="Calibri"/>
          </w:rPr>
          <w:t>中小企業向けサイバーセキュリティ</w:t>
        </w:r>
        <w:r w:rsidRPr="002D22A2">
          <w:rPr>
            <w:rStyle w:val="a4"/>
            <w:rFonts w:ascii="Calibri" w:eastAsia="Calibri" w:hAnsi="Calibri" w:cs="Calibri"/>
          </w:rPr>
          <w:t xml:space="preserve"> </w:t>
        </w:r>
        <w:r w:rsidRPr="002D22A2">
          <w:rPr>
            <w:rStyle w:val="a4"/>
            <w:rFonts w:ascii="Calibri" w:eastAsia="Calibri" w:hAnsi="Calibri" w:cs="Calibri"/>
          </w:rPr>
          <w:t>ガイドブック（案）【</w:t>
        </w:r>
        <w:r w:rsidRPr="002D22A2">
          <w:rPr>
            <w:rStyle w:val="a4"/>
            <w:rFonts w:ascii="Calibri" w:eastAsia="Calibri" w:hAnsi="Calibri" w:cs="Calibri"/>
          </w:rPr>
          <w:t>2017</w:t>
        </w:r>
        <w:r w:rsidRPr="002D22A2">
          <w:rPr>
            <w:rStyle w:val="a4"/>
            <w:rFonts w:ascii="Calibri" w:eastAsia="Calibri" w:hAnsi="Calibri" w:cs="Calibri"/>
          </w:rPr>
          <w:t>年</w:t>
        </w:r>
        <w:r w:rsidRPr="002D22A2">
          <w:rPr>
            <w:rStyle w:val="a4"/>
            <w:rFonts w:ascii="Calibri" w:eastAsia="Calibri" w:hAnsi="Calibri" w:cs="Calibri"/>
          </w:rPr>
          <w:t>6</w:t>
        </w:r>
        <w:r w:rsidRPr="002D22A2">
          <w:rPr>
            <w:rStyle w:val="a4"/>
            <w:rFonts w:ascii="Calibri" w:eastAsia="Calibri" w:hAnsi="Calibri" w:cs="Calibri"/>
          </w:rPr>
          <w:t>月</w:t>
        </w:r>
        <w:r w:rsidRPr="002D22A2">
          <w:rPr>
            <w:rStyle w:val="a4"/>
            <w:rFonts w:ascii="Calibri" w:eastAsia="Calibri" w:hAnsi="Calibri" w:cs="Calibri"/>
          </w:rPr>
          <w:t>26</w:t>
        </w:r>
        <w:r w:rsidRPr="002D22A2">
          <w:rPr>
            <w:rStyle w:val="a4"/>
            <w:rFonts w:ascii="Calibri" w:eastAsia="Calibri" w:hAnsi="Calibri" w:cs="Calibri"/>
          </w:rPr>
          <w:t>日】</w:t>
        </w:r>
        <w:r w:rsidRPr="002D22A2">
          <w:rPr>
            <w:rStyle w:val="a4"/>
          </w:rPr>
          <w:tab/>
        </w:r>
        <w:r w:rsidRPr="002D22A2">
          <w:fldChar w:fldCharType="begin"/>
        </w:r>
        <w:r w:rsidRPr="002D22A2">
          <w:rPr>
            <w:rStyle w:val="a4"/>
          </w:rPr>
          <w:instrText xml:space="preserve"> PAGEREF _Toc256000000 \h </w:instrText>
        </w:r>
        <w:r w:rsidRPr="002D22A2">
          <w:fldChar w:fldCharType="separate"/>
        </w:r>
        <w:r w:rsidRPr="002D22A2">
          <w:rPr>
            <w:rStyle w:val="a4"/>
          </w:rPr>
          <w:t>1</w:t>
        </w:r>
        <w:r w:rsidRPr="002D22A2">
          <w:fldChar w:fldCharType="end"/>
        </w:r>
      </w:hyperlink>
    </w:p>
    <w:p w:rsidR="00FD0CB5" w:rsidRPr="002D22A2" w:rsidRDefault="001A41E2" w:rsidP="002D22A2">
      <w:pPr>
        <w:pStyle w:val="10"/>
        <w:tabs>
          <w:tab w:val="left" w:pos="440"/>
          <w:tab w:val="right" w:leader="dot" w:pos="8630"/>
        </w:tabs>
        <w:rPr>
          <w:rFonts w:ascii="Calibri" w:hAnsi="Calibri"/>
          <w:noProof/>
          <w:sz w:val="22"/>
        </w:rPr>
      </w:pPr>
      <w:hyperlink w:anchor="_Toc256000002" w:history="1">
        <w:r w:rsidRPr="002D22A2">
          <w:rPr>
            <w:rStyle w:val="a4"/>
            <w:rFonts w:ascii="Calibri" w:eastAsia="Calibri" w:hAnsi="Calibri" w:cs="Calibri"/>
          </w:rPr>
          <w:t>1.</w:t>
        </w:r>
        <w:r w:rsidRPr="002D22A2">
          <w:rPr>
            <w:rStyle w:val="a4"/>
            <w:rFonts w:ascii="Calibri" w:hAnsi="Calibri"/>
            <w:noProof/>
            <w:sz w:val="22"/>
          </w:rPr>
          <w:tab/>
        </w:r>
        <w:r w:rsidRPr="002D22A2">
          <w:rPr>
            <w:rStyle w:val="a4"/>
            <w:rFonts w:ascii="Calibri" w:eastAsia="Calibri" w:hAnsi="Calibri" w:cs="Calibri"/>
          </w:rPr>
          <w:t>プロローグ</w:t>
        </w:r>
        <w:r w:rsidRPr="002D22A2">
          <w:rPr>
            <w:rStyle w:val="a4"/>
          </w:rPr>
          <w:tab/>
        </w:r>
        <w:r w:rsidRPr="002D22A2">
          <w:fldChar w:fldCharType="begin"/>
        </w:r>
        <w:r w:rsidRPr="002D22A2">
          <w:rPr>
            <w:rStyle w:val="a4"/>
          </w:rPr>
          <w:instrText xml:space="preserve"> PAGEREF _Toc256000002 \h </w:instrText>
        </w:r>
        <w:r w:rsidRPr="002D22A2">
          <w:fldChar w:fldCharType="separate"/>
        </w:r>
        <w:r w:rsidRPr="002D22A2">
          <w:rPr>
            <w:rStyle w:val="a4"/>
          </w:rPr>
          <w:t>4</w:t>
        </w:r>
        <w:r w:rsidRPr="002D22A2">
          <w:fldChar w:fldCharType="end"/>
        </w:r>
      </w:hyperlink>
    </w:p>
    <w:p w:rsidR="00FD0CB5" w:rsidRPr="002D22A2" w:rsidRDefault="001A41E2" w:rsidP="002D22A2">
      <w:pPr>
        <w:pStyle w:val="20"/>
        <w:tabs>
          <w:tab w:val="left" w:pos="880"/>
          <w:tab w:val="right" w:leader="dot" w:pos="8630"/>
        </w:tabs>
        <w:rPr>
          <w:rFonts w:ascii="Calibri" w:hAnsi="Calibri"/>
          <w:noProof/>
          <w:sz w:val="22"/>
        </w:rPr>
      </w:pPr>
      <w:hyperlink w:anchor="_Toc256000003" w:history="1">
        <w:r w:rsidRPr="002D22A2">
          <w:rPr>
            <w:rStyle w:val="a4"/>
            <w:rFonts w:ascii="Calibri" w:eastAsia="Calibri" w:hAnsi="Calibri" w:cs="Calibri"/>
          </w:rPr>
          <w:t>1.1.</w:t>
        </w:r>
        <w:r w:rsidRPr="002D22A2">
          <w:rPr>
            <w:rStyle w:val="a4"/>
            <w:rFonts w:ascii="Calibri" w:hAnsi="Calibri"/>
            <w:noProof/>
            <w:sz w:val="22"/>
          </w:rPr>
          <w:tab/>
        </w:r>
        <w:r w:rsidRPr="002D22A2">
          <w:rPr>
            <w:rStyle w:val="a4"/>
            <w:rFonts w:ascii="Calibri" w:eastAsia="Calibri" w:hAnsi="Calibri" w:cs="Calibri"/>
          </w:rPr>
          <w:t>プロローグ表紙</w:t>
        </w:r>
        <w:r w:rsidRPr="002D22A2">
          <w:rPr>
            <w:rStyle w:val="a4"/>
          </w:rPr>
          <w:tab/>
        </w:r>
        <w:r w:rsidRPr="002D22A2">
          <w:fldChar w:fldCharType="begin"/>
        </w:r>
        <w:r w:rsidRPr="002D22A2">
          <w:rPr>
            <w:rStyle w:val="a4"/>
          </w:rPr>
          <w:instrText xml:space="preserve"> PAGERE</w:instrText>
        </w:r>
        <w:r w:rsidRPr="002D22A2">
          <w:rPr>
            <w:rStyle w:val="a4"/>
          </w:rPr>
          <w:instrText xml:space="preserve">F _Toc256000003 \h </w:instrText>
        </w:r>
        <w:r w:rsidRPr="002D22A2">
          <w:fldChar w:fldCharType="separate"/>
        </w:r>
        <w:r w:rsidRPr="002D22A2">
          <w:rPr>
            <w:rStyle w:val="a4"/>
          </w:rPr>
          <w:t>4</w:t>
        </w:r>
        <w:r w:rsidRPr="002D22A2">
          <w:fldChar w:fldCharType="end"/>
        </w:r>
      </w:hyperlink>
    </w:p>
    <w:p w:rsidR="00FD0CB5" w:rsidRPr="002D22A2" w:rsidRDefault="001A41E2" w:rsidP="002D22A2">
      <w:pPr>
        <w:pStyle w:val="20"/>
        <w:tabs>
          <w:tab w:val="left" w:pos="880"/>
          <w:tab w:val="right" w:leader="dot" w:pos="8630"/>
        </w:tabs>
        <w:rPr>
          <w:rFonts w:ascii="Calibri" w:hAnsi="Calibri"/>
          <w:noProof/>
          <w:sz w:val="22"/>
        </w:rPr>
      </w:pPr>
      <w:hyperlink w:anchor="_Toc256000004" w:history="1">
        <w:r w:rsidRPr="002D22A2">
          <w:rPr>
            <w:rStyle w:val="a4"/>
            <w:rFonts w:ascii="Calibri" w:eastAsia="Calibri" w:hAnsi="Calibri" w:cs="Calibri"/>
          </w:rPr>
          <w:t>1.2.</w:t>
        </w:r>
        <w:r w:rsidRPr="002D22A2">
          <w:rPr>
            <w:rStyle w:val="a4"/>
            <w:rFonts w:ascii="Calibri" w:hAnsi="Calibri"/>
            <w:noProof/>
            <w:sz w:val="22"/>
          </w:rPr>
          <w:tab/>
        </w:r>
        <w:r w:rsidRPr="002D22A2">
          <w:rPr>
            <w:rStyle w:val="a4"/>
            <w:rFonts w:ascii="Calibri" w:eastAsia="Calibri" w:hAnsi="Calibri" w:cs="Calibri"/>
          </w:rPr>
          <w:t>ケーススタディ１</w:t>
        </w:r>
        <w:r w:rsidRPr="002D22A2">
          <w:rPr>
            <w:rStyle w:val="a4"/>
          </w:rPr>
          <w:tab/>
        </w:r>
        <w:r w:rsidRPr="002D22A2">
          <w:fldChar w:fldCharType="begin"/>
        </w:r>
        <w:r w:rsidRPr="002D22A2">
          <w:rPr>
            <w:rStyle w:val="a4"/>
          </w:rPr>
          <w:instrText xml:space="preserve"> PAGEREF _Toc256000004 \h </w:instrText>
        </w:r>
        <w:r w:rsidRPr="002D22A2">
          <w:fldChar w:fldCharType="separate"/>
        </w:r>
        <w:r w:rsidRPr="002D22A2">
          <w:rPr>
            <w:rStyle w:val="a4"/>
          </w:rPr>
          <w:t>4</w:t>
        </w:r>
        <w:r w:rsidRPr="002D22A2">
          <w:fldChar w:fldCharType="end"/>
        </w:r>
      </w:hyperlink>
    </w:p>
    <w:p w:rsidR="00FD0CB5" w:rsidRPr="002D22A2" w:rsidRDefault="001A41E2" w:rsidP="002D22A2">
      <w:pPr>
        <w:pStyle w:val="20"/>
        <w:tabs>
          <w:tab w:val="left" w:pos="880"/>
          <w:tab w:val="right" w:leader="dot" w:pos="8630"/>
        </w:tabs>
        <w:rPr>
          <w:rFonts w:ascii="Calibri" w:hAnsi="Calibri"/>
          <w:noProof/>
          <w:sz w:val="22"/>
        </w:rPr>
      </w:pPr>
      <w:hyperlink w:anchor="_Toc256000005" w:history="1">
        <w:r w:rsidRPr="002D22A2">
          <w:rPr>
            <w:rStyle w:val="a4"/>
            <w:rFonts w:ascii="Calibri" w:eastAsia="Calibri" w:hAnsi="Calibri" w:cs="Calibri"/>
          </w:rPr>
          <w:t>1.3.</w:t>
        </w:r>
        <w:r w:rsidRPr="002D22A2">
          <w:rPr>
            <w:rStyle w:val="a4"/>
            <w:rFonts w:ascii="Calibri" w:hAnsi="Calibri"/>
            <w:noProof/>
            <w:sz w:val="22"/>
          </w:rPr>
          <w:tab/>
        </w:r>
        <w:r w:rsidRPr="002D22A2">
          <w:rPr>
            <w:rStyle w:val="a4"/>
            <w:rFonts w:ascii="Calibri" w:eastAsia="Calibri" w:hAnsi="Calibri" w:cs="Calibri"/>
          </w:rPr>
          <w:t>ケーススタディ２</w:t>
        </w:r>
        <w:r w:rsidRPr="002D22A2">
          <w:rPr>
            <w:rStyle w:val="a4"/>
          </w:rPr>
          <w:tab/>
        </w:r>
        <w:r w:rsidRPr="002D22A2">
          <w:fldChar w:fldCharType="begin"/>
        </w:r>
        <w:r w:rsidRPr="002D22A2">
          <w:rPr>
            <w:rStyle w:val="a4"/>
          </w:rPr>
          <w:instrText xml:space="preserve"> PAGEREF _Toc256000005 \h </w:instrText>
        </w:r>
        <w:r w:rsidRPr="002D22A2">
          <w:fldChar w:fldCharType="separate"/>
        </w:r>
        <w:r w:rsidRPr="002D22A2">
          <w:rPr>
            <w:rStyle w:val="a4"/>
          </w:rPr>
          <w:t>4</w:t>
        </w:r>
        <w:r w:rsidRPr="002D22A2">
          <w:fldChar w:fldCharType="end"/>
        </w:r>
      </w:hyperlink>
    </w:p>
    <w:p w:rsidR="00FD0CB5" w:rsidRPr="002D22A2" w:rsidRDefault="001A41E2" w:rsidP="002D22A2">
      <w:pPr>
        <w:pStyle w:val="20"/>
        <w:tabs>
          <w:tab w:val="left" w:pos="880"/>
          <w:tab w:val="right" w:leader="dot" w:pos="8630"/>
        </w:tabs>
        <w:rPr>
          <w:rFonts w:ascii="Calibri" w:hAnsi="Calibri"/>
          <w:noProof/>
          <w:sz w:val="22"/>
        </w:rPr>
      </w:pPr>
      <w:hyperlink w:anchor="_Toc256000006" w:history="1">
        <w:r w:rsidRPr="002D22A2">
          <w:rPr>
            <w:rStyle w:val="a4"/>
            <w:rFonts w:ascii="Calibri" w:eastAsia="Calibri" w:hAnsi="Calibri" w:cs="Calibri"/>
          </w:rPr>
          <w:t>1.4.</w:t>
        </w:r>
        <w:r w:rsidRPr="002D22A2">
          <w:rPr>
            <w:rStyle w:val="a4"/>
            <w:rFonts w:ascii="Calibri" w:hAnsi="Calibri"/>
            <w:noProof/>
            <w:sz w:val="22"/>
          </w:rPr>
          <w:tab/>
        </w:r>
        <w:r w:rsidRPr="002D22A2">
          <w:rPr>
            <w:rStyle w:val="a4"/>
            <w:rFonts w:ascii="Calibri" w:eastAsia="Calibri" w:hAnsi="Calibri" w:cs="Calibri"/>
          </w:rPr>
          <w:t>ケーススタディ３</w:t>
        </w:r>
        <w:r w:rsidRPr="002D22A2">
          <w:rPr>
            <w:rStyle w:val="a4"/>
          </w:rPr>
          <w:tab/>
        </w:r>
        <w:r w:rsidRPr="002D22A2">
          <w:fldChar w:fldCharType="begin"/>
        </w:r>
        <w:r w:rsidRPr="002D22A2">
          <w:rPr>
            <w:rStyle w:val="a4"/>
          </w:rPr>
          <w:instrText xml:space="preserve"> PAGEREF _Toc256000006 \h </w:instrText>
        </w:r>
        <w:r w:rsidRPr="002D22A2">
          <w:fldChar w:fldCharType="separate"/>
        </w:r>
        <w:r w:rsidRPr="002D22A2">
          <w:rPr>
            <w:rStyle w:val="a4"/>
          </w:rPr>
          <w:t>4</w:t>
        </w:r>
        <w:r w:rsidRPr="002D22A2">
          <w:fldChar w:fldCharType="end"/>
        </w:r>
      </w:hyperlink>
    </w:p>
    <w:p w:rsidR="00FD0CB5" w:rsidRPr="002D22A2" w:rsidRDefault="001A41E2" w:rsidP="002D22A2">
      <w:pPr>
        <w:pStyle w:val="10"/>
        <w:tabs>
          <w:tab w:val="left" w:pos="440"/>
          <w:tab w:val="right" w:leader="dot" w:pos="8630"/>
        </w:tabs>
        <w:rPr>
          <w:rFonts w:ascii="Calibri" w:hAnsi="Calibri"/>
          <w:noProof/>
          <w:sz w:val="22"/>
        </w:rPr>
      </w:pPr>
      <w:hyperlink w:anchor="_Toc256000007" w:history="1">
        <w:r w:rsidRPr="002D22A2">
          <w:rPr>
            <w:rStyle w:val="a4"/>
            <w:rFonts w:ascii="Calibri" w:eastAsia="Calibri" w:hAnsi="Calibri" w:cs="Calibri"/>
          </w:rPr>
          <w:t>2.</w:t>
        </w:r>
        <w:r w:rsidRPr="002D22A2">
          <w:rPr>
            <w:rStyle w:val="a4"/>
            <w:rFonts w:ascii="Calibri" w:hAnsi="Calibri"/>
            <w:noProof/>
            <w:sz w:val="22"/>
          </w:rPr>
          <w:tab/>
        </w:r>
        <w:r w:rsidRPr="002D22A2">
          <w:rPr>
            <w:rStyle w:val="a4"/>
            <w:rFonts w:ascii="Calibri" w:eastAsia="Calibri" w:hAnsi="Calibri" w:cs="Calibri"/>
          </w:rPr>
          <w:t>はじめに</w:t>
        </w:r>
        <w:r w:rsidRPr="002D22A2">
          <w:rPr>
            <w:rStyle w:val="a4"/>
          </w:rPr>
          <w:tab/>
        </w:r>
        <w:r w:rsidRPr="002D22A2">
          <w:fldChar w:fldCharType="begin"/>
        </w:r>
        <w:r w:rsidRPr="002D22A2">
          <w:rPr>
            <w:rStyle w:val="a4"/>
          </w:rPr>
          <w:instrText xml:space="preserve"> PAGEREF _Toc256000007 \h </w:instrText>
        </w:r>
        <w:r w:rsidRPr="002D22A2">
          <w:fldChar w:fldCharType="separate"/>
        </w:r>
        <w:r w:rsidRPr="002D22A2">
          <w:rPr>
            <w:rStyle w:val="a4"/>
          </w:rPr>
          <w:t>4</w:t>
        </w:r>
        <w:r w:rsidRPr="002D22A2">
          <w:fldChar w:fldCharType="end"/>
        </w:r>
      </w:hyperlink>
    </w:p>
    <w:p w:rsidR="00FD0CB5" w:rsidRPr="002D22A2" w:rsidRDefault="001A41E2" w:rsidP="002D22A2">
      <w:pPr>
        <w:pStyle w:val="20"/>
        <w:tabs>
          <w:tab w:val="left" w:pos="880"/>
          <w:tab w:val="right" w:leader="dot" w:pos="8630"/>
        </w:tabs>
        <w:rPr>
          <w:rFonts w:ascii="Calibri" w:hAnsi="Calibri"/>
          <w:noProof/>
          <w:sz w:val="22"/>
        </w:rPr>
      </w:pPr>
      <w:hyperlink w:anchor="_Toc256000008" w:history="1">
        <w:r w:rsidRPr="002D22A2">
          <w:rPr>
            <w:rStyle w:val="a4"/>
            <w:rFonts w:ascii="Calibri" w:eastAsia="Calibri" w:hAnsi="Calibri" w:cs="Calibri"/>
          </w:rPr>
          <w:t>2.1.</w:t>
        </w:r>
        <w:r w:rsidRPr="002D22A2">
          <w:rPr>
            <w:rStyle w:val="a4"/>
            <w:rFonts w:ascii="Calibri" w:hAnsi="Calibri"/>
            <w:noProof/>
            <w:sz w:val="22"/>
          </w:rPr>
          <w:tab/>
        </w:r>
        <w:r w:rsidRPr="002D22A2">
          <w:rPr>
            <w:rStyle w:val="a4"/>
            <w:rFonts w:ascii="Calibri" w:eastAsia="Calibri" w:hAnsi="Calibri" w:cs="Calibri"/>
          </w:rPr>
          <w:t>はじめに</w:t>
        </w:r>
        <w:r w:rsidRPr="002D22A2">
          <w:rPr>
            <w:rStyle w:val="a4"/>
          </w:rPr>
          <w:tab/>
        </w:r>
        <w:r w:rsidRPr="002D22A2">
          <w:fldChar w:fldCharType="begin"/>
        </w:r>
        <w:r w:rsidRPr="002D22A2">
          <w:rPr>
            <w:rStyle w:val="a4"/>
          </w:rPr>
          <w:instrText xml:space="preserve"> PAGEREF _Toc256000008 \h </w:instrText>
        </w:r>
        <w:r w:rsidRPr="002D22A2">
          <w:fldChar w:fldCharType="separate"/>
        </w:r>
        <w:r w:rsidRPr="002D22A2">
          <w:rPr>
            <w:rStyle w:val="a4"/>
          </w:rPr>
          <w:t>4</w:t>
        </w:r>
        <w:r w:rsidRPr="002D22A2">
          <w:fldChar w:fldCharType="end"/>
        </w:r>
      </w:hyperlink>
    </w:p>
    <w:p w:rsidR="00FD0CB5" w:rsidRPr="002D22A2" w:rsidRDefault="001A41E2" w:rsidP="002D22A2">
      <w:pPr>
        <w:pStyle w:val="20"/>
        <w:tabs>
          <w:tab w:val="left" w:pos="880"/>
          <w:tab w:val="right" w:leader="dot" w:pos="8630"/>
        </w:tabs>
        <w:rPr>
          <w:rFonts w:ascii="Calibri" w:hAnsi="Calibri"/>
          <w:noProof/>
          <w:sz w:val="22"/>
        </w:rPr>
      </w:pPr>
      <w:hyperlink w:anchor="_Toc256000009" w:history="1">
        <w:r w:rsidRPr="002D22A2">
          <w:rPr>
            <w:rStyle w:val="a4"/>
            <w:rFonts w:ascii="Calibri" w:eastAsia="Calibri" w:hAnsi="Calibri" w:cs="Calibri"/>
          </w:rPr>
          <w:t>2.2.</w:t>
        </w:r>
        <w:r w:rsidRPr="002D22A2">
          <w:rPr>
            <w:rStyle w:val="a4"/>
            <w:rFonts w:ascii="Calibri" w:hAnsi="Calibri"/>
            <w:noProof/>
            <w:sz w:val="22"/>
          </w:rPr>
          <w:tab/>
        </w:r>
        <w:r w:rsidRPr="002D22A2">
          <w:rPr>
            <w:rStyle w:val="a4"/>
            <w:rFonts w:ascii="Calibri" w:eastAsia="Calibri" w:hAnsi="Calibri" w:cs="Calibri"/>
          </w:rPr>
          <w:t>今やろう。</w:t>
        </w:r>
        <w:r w:rsidRPr="002D22A2">
          <w:rPr>
            <w:rStyle w:val="a4"/>
          </w:rPr>
          <w:tab/>
        </w:r>
        <w:r w:rsidRPr="002D22A2">
          <w:fldChar w:fldCharType="begin"/>
        </w:r>
        <w:r w:rsidRPr="002D22A2">
          <w:rPr>
            <w:rStyle w:val="a4"/>
          </w:rPr>
          <w:instrText xml:space="preserve"> PAGEREF </w:instrText>
        </w:r>
        <w:r w:rsidRPr="002D22A2">
          <w:rPr>
            <w:rStyle w:val="a4"/>
          </w:rPr>
          <w:instrText xml:space="preserve">_Toc256000009 \h </w:instrText>
        </w:r>
        <w:r w:rsidRPr="002D22A2">
          <w:fldChar w:fldCharType="separate"/>
        </w:r>
        <w:r w:rsidRPr="002D22A2">
          <w:rPr>
            <w:rStyle w:val="a4"/>
          </w:rPr>
          <w:t>5</w:t>
        </w:r>
        <w:r w:rsidRPr="002D22A2">
          <w:fldChar w:fldCharType="end"/>
        </w:r>
      </w:hyperlink>
    </w:p>
    <w:p w:rsidR="00FD0CB5" w:rsidRPr="002D22A2" w:rsidRDefault="001A41E2" w:rsidP="002D22A2">
      <w:pPr>
        <w:pStyle w:val="10"/>
        <w:tabs>
          <w:tab w:val="left" w:pos="440"/>
          <w:tab w:val="right" w:leader="dot" w:pos="8630"/>
        </w:tabs>
        <w:rPr>
          <w:rFonts w:ascii="Calibri" w:hAnsi="Calibri"/>
          <w:noProof/>
          <w:sz w:val="22"/>
        </w:rPr>
      </w:pPr>
      <w:hyperlink w:anchor="_Toc256000010" w:history="1">
        <w:r w:rsidRPr="002D22A2">
          <w:rPr>
            <w:rStyle w:val="a4"/>
            <w:rFonts w:ascii="Calibri" w:eastAsia="Calibri" w:hAnsi="Calibri" w:cs="Calibri"/>
          </w:rPr>
          <w:t>3.</w:t>
        </w:r>
        <w:r w:rsidRPr="002D22A2">
          <w:rPr>
            <w:rStyle w:val="a4"/>
            <w:rFonts w:ascii="Calibri" w:hAnsi="Calibri"/>
            <w:noProof/>
            <w:sz w:val="22"/>
          </w:rPr>
          <w:tab/>
        </w:r>
        <w:r w:rsidRPr="002D22A2">
          <w:rPr>
            <w:rStyle w:val="a4"/>
            <w:rFonts w:ascii="Calibri" w:eastAsia="Calibri" w:hAnsi="Calibri" w:cs="Calibri"/>
          </w:rPr>
          <w:t>目次</w:t>
        </w:r>
        <w:r w:rsidRPr="002D22A2">
          <w:rPr>
            <w:rStyle w:val="a4"/>
          </w:rPr>
          <w:tab/>
        </w:r>
        <w:r w:rsidRPr="002D22A2">
          <w:fldChar w:fldCharType="begin"/>
        </w:r>
        <w:r w:rsidRPr="002D22A2">
          <w:rPr>
            <w:rStyle w:val="a4"/>
          </w:rPr>
          <w:instrText xml:space="preserve"> PAGEREF _Toc256000010 \h </w:instrText>
        </w:r>
        <w:r w:rsidRPr="002D22A2">
          <w:fldChar w:fldCharType="separate"/>
        </w:r>
        <w:r w:rsidRPr="002D22A2">
          <w:rPr>
            <w:rStyle w:val="a4"/>
          </w:rPr>
          <w:t>5</w:t>
        </w:r>
        <w:r w:rsidRPr="002D22A2">
          <w:fldChar w:fldCharType="end"/>
        </w:r>
      </w:hyperlink>
    </w:p>
    <w:p w:rsidR="00FD0CB5" w:rsidRPr="002D22A2" w:rsidRDefault="001A41E2" w:rsidP="002D22A2">
      <w:pPr>
        <w:pStyle w:val="10"/>
        <w:tabs>
          <w:tab w:val="left" w:pos="440"/>
          <w:tab w:val="right" w:leader="dot" w:pos="8630"/>
        </w:tabs>
        <w:rPr>
          <w:rFonts w:ascii="Calibri" w:hAnsi="Calibri"/>
          <w:noProof/>
          <w:sz w:val="22"/>
        </w:rPr>
      </w:pPr>
      <w:hyperlink w:anchor="_Toc256000011" w:history="1">
        <w:r w:rsidRPr="002D22A2">
          <w:rPr>
            <w:rStyle w:val="a4"/>
            <w:rFonts w:ascii="Calibri" w:eastAsia="Calibri" w:hAnsi="Calibri" w:cs="Calibri"/>
          </w:rPr>
          <w:t>4.</w:t>
        </w:r>
        <w:r w:rsidRPr="002D22A2">
          <w:rPr>
            <w:rStyle w:val="a4"/>
            <w:rFonts w:ascii="Calibri" w:hAnsi="Calibri"/>
            <w:noProof/>
            <w:sz w:val="22"/>
          </w:rPr>
          <w:tab/>
        </w:r>
        <w:r w:rsidRPr="002D22A2">
          <w:rPr>
            <w:rStyle w:val="a4"/>
            <w:rFonts w:ascii="Calibri" w:eastAsia="Calibri" w:hAnsi="Calibri" w:cs="Calibri"/>
          </w:rPr>
          <w:t>この冊子の使い方</w:t>
        </w:r>
        <w:r w:rsidRPr="002D22A2">
          <w:rPr>
            <w:rStyle w:val="a4"/>
          </w:rPr>
          <w:tab/>
        </w:r>
        <w:r w:rsidRPr="002D22A2">
          <w:fldChar w:fldCharType="begin"/>
        </w:r>
        <w:r w:rsidRPr="002D22A2">
          <w:rPr>
            <w:rStyle w:val="a4"/>
          </w:rPr>
          <w:instrText xml:space="preserve"> PAGEREF _Toc256000011 \h </w:instrText>
        </w:r>
        <w:r w:rsidRPr="002D22A2">
          <w:fldChar w:fldCharType="separate"/>
        </w:r>
        <w:r w:rsidRPr="002D22A2">
          <w:rPr>
            <w:rStyle w:val="a4"/>
          </w:rPr>
          <w:t>5</w:t>
        </w:r>
        <w:r w:rsidRPr="002D22A2">
          <w:fldChar w:fldCharType="end"/>
        </w:r>
      </w:hyperlink>
    </w:p>
    <w:p w:rsidR="00FD0CB5" w:rsidRPr="002D22A2" w:rsidRDefault="001A41E2" w:rsidP="002D22A2">
      <w:pPr>
        <w:pStyle w:val="10"/>
        <w:tabs>
          <w:tab w:val="left" w:pos="440"/>
          <w:tab w:val="right" w:leader="dot" w:pos="8630"/>
        </w:tabs>
        <w:rPr>
          <w:rFonts w:ascii="Calibri" w:hAnsi="Calibri"/>
          <w:noProof/>
          <w:sz w:val="22"/>
        </w:rPr>
      </w:pPr>
      <w:hyperlink w:anchor="_Toc256000012" w:history="1">
        <w:r w:rsidRPr="002D22A2">
          <w:rPr>
            <w:rStyle w:val="a4"/>
            <w:rFonts w:ascii="Calibri" w:eastAsia="Calibri" w:hAnsi="Calibri" w:cs="Calibri"/>
          </w:rPr>
          <w:t>5.</w:t>
        </w:r>
        <w:r w:rsidRPr="002D22A2">
          <w:rPr>
            <w:rStyle w:val="a4"/>
            <w:rFonts w:ascii="Calibri" w:hAnsi="Calibri"/>
            <w:noProof/>
            <w:sz w:val="22"/>
          </w:rPr>
          <w:tab/>
        </w:r>
        <w:r w:rsidRPr="002D22A2">
          <w:rPr>
            <w:rStyle w:val="a4"/>
            <w:rFonts w:ascii="Calibri" w:eastAsia="Calibri" w:hAnsi="Calibri" w:cs="Calibri"/>
          </w:rPr>
          <w:t>知っておきたいサイバー攻撃の知識</w:t>
        </w:r>
        <w:r w:rsidRPr="002D22A2">
          <w:rPr>
            <w:rStyle w:val="a4"/>
          </w:rPr>
          <w:tab/>
        </w:r>
        <w:r w:rsidRPr="002D22A2">
          <w:fldChar w:fldCharType="begin"/>
        </w:r>
        <w:r w:rsidRPr="002D22A2">
          <w:rPr>
            <w:rStyle w:val="a4"/>
          </w:rPr>
          <w:instrText xml:space="preserve"> PAGEREF _Toc256000012 \h </w:instrText>
        </w:r>
        <w:r w:rsidRPr="002D22A2">
          <w:fldChar w:fldCharType="separate"/>
        </w:r>
        <w:r w:rsidRPr="002D22A2">
          <w:rPr>
            <w:rStyle w:val="a4"/>
          </w:rPr>
          <w:t>5</w:t>
        </w:r>
        <w:r w:rsidRPr="002D22A2">
          <w:fldChar w:fldCharType="end"/>
        </w:r>
      </w:hyperlink>
    </w:p>
    <w:p w:rsidR="00FD0CB5" w:rsidRPr="002D22A2" w:rsidRDefault="001A41E2" w:rsidP="002D22A2">
      <w:pPr>
        <w:pStyle w:val="20"/>
        <w:tabs>
          <w:tab w:val="left" w:pos="880"/>
          <w:tab w:val="right" w:leader="dot" w:pos="8630"/>
        </w:tabs>
        <w:rPr>
          <w:rFonts w:ascii="Calibri" w:hAnsi="Calibri"/>
          <w:noProof/>
          <w:sz w:val="22"/>
        </w:rPr>
      </w:pPr>
      <w:hyperlink w:anchor="_Toc256000013" w:history="1">
        <w:r w:rsidRPr="002D22A2">
          <w:rPr>
            <w:rStyle w:val="a4"/>
            <w:rFonts w:ascii="Calibri" w:eastAsia="Calibri" w:hAnsi="Calibri" w:cs="Calibri"/>
          </w:rPr>
          <w:t>5.1.</w:t>
        </w:r>
        <w:r w:rsidRPr="002D22A2">
          <w:rPr>
            <w:rStyle w:val="a4"/>
            <w:rFonts w:ascii="Calibri" w:hAnsi="Calibri"/>
            <w:noProof/>
            <w:sz w:val="22"/>
          </w:rPr>
          <w:tab/>
        </w:r>
        <w:r w:rsidRPr="002D22A2">
          <w:rPr>
            <w:rStyle w:val="a4"/>
            <w:rFonts w:ascii="Calibri" w:eastAsia="Calibri" w:hAnsi="Calibri" w:cs="Calibri"/>
          </w:rPr>
          <w:t>サイバー攻撃とはどんなもの</w:t>
        </w:r>
        <w:r w:rsidRPr="002D22A2">
          <w:rPr>
            <w:rStyle w:val="a4"/>
          </w:rPr>
          <w:tab/>
        </w:r>
        <w:r w:rsidRPr="002D22A2">
          <w:fldChar w:fldCharType="begin"/>
        </w:r>
        <w:r w:rsidRPr="002D22A2">
          <w:rPr>
            <w:rStyle w:val="a4"/>
          </w:rPr>
          <w:instrText xml:space="preserve"> PAGEREF _Toc256000013 \h </w:instrText>
        </w:r>
        <w:r w:rsidRPr="002D22A2">
          <w:fldChar w:fldCharType="separate"/>
        </w:r>
        <w:r w:rsidRPr="002D22A2">
          <w:rPr>
            <w:rStyle w:val="a4"/>
          </w:rPr>
          <w:t>5</w:t>
        </w:r>
        <w:r w:rsidRPr="002D22A2">
          <w:fldChar w:fldCharType="end"/>
        </w:r>
      </w:hyperlink>
    </w:p>
    <w:p w:rsidR="00FD0CB5" w:rsidRPr="002D22A2" w:rsidRDefault="001A41E2" w:rsidP="002D22A2">
      <w:pPr>
        <w:pStyle w:val="20"/>
        <w:tabs>
          <w:tab w:val="left" w:pos="880"/>
          <w:tab w:val="right" w:leader="dot" w:pos="8630"/>
        </w:tabs>
        <w:rPr>
          <w:rFonts w:ascii="Calibri" w:hAnsi="Calibri"/>
          <w:noProof/>
          <w:sz w:val="22"/>
        </w:rPr>
      </w:pPr>
      <w:hyperlink w:anchor="_Toc256000014" w:history="1">
        <w:r w:rsidRPr="002D22A2">
          <w:rPr>
            <w:rStyle w:val="a4"/>
            <w:rFonts w:ascii="Calibri" w:eastAsia="Calibri" w:hAnsi="Calibri" w:cs="Calibri"/>
          </w:rPr>
          <w:t>5.2.</w:t>
        </w:r>
        <w:r w:rsidRPr="002D22A2">
          <w:rPr>
            <w:rStyle w:val="a4"/>
            <w:rFonts w:ascii="Calibri" w:hAnsi="Calibri"/>
            <w:noProof/>
            <w:sz w:val="22"/>
          </w:rPr>
          <w:tab/>
        </w:r>
        <w:r w:rsidRPr="002D22A2">
          <w:rPr>
            <w:rStyle w:val="a4"/>
            <w:rFonts w:ascii="Calibri" w:eastAsia="Calibri" w:hAnsi="Calibri" w:cs="Calibri"/>
          </w:rPr>
          <w:t>過去の被害一覧</w:t>
        </w:r>
        <w:r w:rsidRPr="002D22A2">
          <w:rPr>
            <w:rStyle w:val="a4"/>
          </w:rPr>
          <w:tab/>
        </w:r>
        <w:r w:rsidRPr="002D22A2">
          <w:fldChar w:fldCharType="begin"/>
        </w:r>
        <w:r w:rsidRPr="002D22A2">
          <w:rPr>
            <w:rStyle w:val="a4"/>
          </w:rPr>
          <w:instrText xml:space="preserve"> PAGEREF _Toc256000014 \h </w:instrText>
        </w:r>
        <w:r w:rsidRPr="002D22A2">
          <w:fldChar w:fldCharType="separate"/>
        </w:r>
        <w:r w:rsidRPr="002D22A2">
          <w:rPr>
            <w:rStyle w:val="a4"/>
          </w:rPr>
          <w:t>15</w:t>
        </w:r>
        <w:r w:rsidRPr="002D22A2">
          <w:fldChar w:fldCharType="end"/>
        </w:r>
      </w:hyperlink>
    </w:p>
    <w:p w:rsidR="00FD0CB5" w:rsidRPr="002D22A2" w:rsidRDefault="001A41E2" w:rsidP="002D22A2">
      <w:pPr>
        <w:pStyle w:val="10"/>
        <w:tabs>
          <w:tab w:val="left" w:pos="440"/>
          <w:tab w:val="right" w:leader="dot" w:pos="8630"/>
        </w:tabs>
        <w:rPr>
          <w:rFonts w:ascii="Calibri" w:hAnsi="Calibri"/>
          <w:noProof/>
          <w:sz w:val="22"/>
        </w:rPr>
      </w:pPr>
      <w:hyperlink w:anchor="_Toc256000015" w:history="1">
        <w:r w:rsidRPr="002D22A2">
          <w:rPr>
            <w:rStyle w:val="a4"/>
            <w:rFonts w:ascii="Calibri" w:eastAsia="Calibri" w:hAnsi="Calibri" w:cs="Calibri"/>
          </w:rPr>
          <w:t>6.</w:t>
        </w:r>
        <w:r w:rsidRPr="002D22A2">
          <w:rPr>
            <w:rStyle w:val="a4"/>
            <w:rFonts w:ascii="Calibri" w:hAnsi="Calibri"/>
            <w:noProof/>
            <w:sz w:val="22"/>
          </w:rPr>
          <w:tab/>
        </w:r>
        <w:r w:rsidRPr="002D22A2">
          <w:rPr>
            <w:rStyle w:val="a4"/>
            <w:rFonts w:ascii="Calibri" w:eastAsia="Calibri" w:hAnsi="Calibri" w:cs="Calibri"/>
          </w:rPr>
          <w:t>【コラム】サイバーセキュリティおさらいクイズ</w:t>
        </w:r>
        <w:r w:rsidRPr="002D22A2">
          <w:rPr>
            <w:rStyle w:val="a4"/>
          </w:rPr>
          <w:tab/>
        </w:r>
        <w:r w:rsidRPr="002D22A2">
          <w:fldChar w:fldCharType="begin"/>
        </w:r>
        <w:r w:rsidRPr="002D22A2">
          <w:rPr>
            <w:rStyle w:val="a4"/>
          </w:rPr>
          <w:instrText xml:space="preserve"> PAGEREF _Toc256000015 \h </w:instrText>
        </w:r>
        <w:r w:rsidRPr="002D22A2">
          <w:fldChar w:fldCharType="separate"/>
        </w:r>
        <w:r w:rsidRPr="002D22A2">
          <w:rPr>
            <w:rStyle w:val="a4"/>
          </w:rPr>
          <w:t>15</w:t>
        </w:r>
        <w:r w:rsidRPr="002D22A2">
          <w:fldChar w:fldCharType="end"/>
        </w:r>
      </w:hyperlink>
    </w:p>
    <w:p w:rsidR="00FD0CB5" w:rsidRPr="002D22A2" w:rsidRDefault="001A41E2" w:rsidP="002D22A2">
      <w:pPr>
        <w:pStyle w:val="20"/>
        <w:tabs>
          <w:tab w:val="left" w:pos="880"/>
          <w:tab w:val="right" w:leader="dot" w:pos="8630"/>
        </w:tabs>
        <w:rPr>
          <w:rFonts w:ascii="Calibri" w:hAnsi="Calibri"/>
          <w:noProof/>
          <w:sz w:val="22"/>
        </w:rPr>
      </w:pPr>
      <w:hyperlink w:anchor="_Toc256000016" w:history="1">
        <w:r w:rsidRPr="002D22A2">
          <w:rPr>
            <w:rStyle w:val="a4"/>
            <w:rFonts w:ascii="Calibri" w:eastAsia="Calibri" w:hAnsi="Calibri" w:cs="Calibri"/>
          </w:rPr>
          <w:t>6.1.</w:t>
        </w:r>
        <w:r w:rsidRPr="002D22A2">
          <w:rPr>
            <w:rStyle w:val="a4"/>
            <w:rFonts w:ascii="Calibri" w:hAnsi="Calibri"/>
            <w:noProof/>
            <w:sz w:val="22"/>
          </w:rPr>
          <w:tab/>
        </w:r>
        <w:r w:rsidRPr="002D22A2">
          <w:rPr>
            <w:rStyle w:val="a4"/>
            <w:rFonts w:ascii="Calibri" w:eastAsia="Calibri" w:hAnsi="Calibri" w:cs="Calibri"/>
          </w:rPr>
          <w:t>クイズ</w:t>
        </w:r>
        <w:r w:rsidRPr="002D22A2">
          <w:rPr>
            <w:rStyle w:val="a4"/>
          </w:rPr>
          <w:tab/>
        </w:r>
        <w:r w:rsidRPr="002D22A2">
          <w:fldChar w:fldCharType="begin"/>
        </w:r>
        <w:r w:rsidRPr="002D22A2">
          <w:rPr>
            <w:rStyle w:val="a4"/>
          </w:rPr>
          <w:instrText xml:space="preserve"> PAGEREF _Toc256000016 \h </w:instrText>
        </w:r>
        <w:r w:rsidRPr="002D22A2">
          <w:fldChar w:fldCharType="separate"/>
        </w:r>
        <w:r w:rsidRPr="002D22A2">
          <w:rPr>
            <w:rStyle w:val="a4"/>
          </w:rPr>
          <w:t>1</w:t>
        </w:r>
        <w:r w:rsidRPr="002D22A2">
          <w:rPr>
            <w:rStyle w:val="a4"/>
          </w:rPr>
          <w:t>5</w:t>
        </w:r>
        <w:r w:rsidRPr="002D22A2">
          <w:fldChar w:fldCharType="end"/>
        </w:r>
      </w:hyperlink>
    </w:p>
    <w:p w:rsidR="00FD0CB5" w:rsidRPr="002D22A2" w:rsidRDefault="001A41E2" w:rsidP="002D22A2">
      <w:pPr>
        <w:pStyle w:val="10"/>
        <w:tabs>
          <w:tab w:val="left" w:pos="440"/>
          <w:tab w:val="right" w:leader="dot" w:pos="8630"/>
        </w:tabs>
        <w:rPr>
          <w:rFonts w:ascii="Calibri" w:hAnsi="Calibri"/>
          <w:noProof/>
          <w:sz w:val="22"/>
        </w:rPr>
      </w:pPr>
      <w:hyperlink w:anchor="_Toc256000017" w:history="1">
        <w:r w:rsidRPr="002D22A2">
          <w:rPr>
            <w:rStyle w:val="a4"/>
            <w:rFonts w:ascii="Calibri" w:eastAsia="Calibri" w:hAnsi="Calibri" w:cs="Calibri"/>
          </w:rPr>
          <w:t>7.</w:t>
        </w:r>
        <w:r w:rsidRPr="002D22A2">
          <w:rPr>
            <w:rStyle w:val="a4"/>
            <w:rFonts w:ascii="Calibri" w:hAnsi="Calibri"/>
            <w:noProof/>
            <w:sz w:val="22"/>
          </w:rPr>
          <w:tab/>
        </w:r>
        <w:r w:rsidRPr="002D22A2">
          <w:rPr>
            <w:rStyle w:val="a4"/>
            <w:rFonts w:ascii="Calibri" w:eastAsia="Calibri" w:hAnsi="Calibri" w:cs="Calibri"/>
          </w:rPr>
          <w:t>【</w:t>
        </w:r>
        <w:r w:rsidRPr="002D22A2">
          <w:rPr>
            <w:rStyle w:val="a4"/>
            <w:rFonts w:ascii="Calibri" w:eastAsia="Calibri" w:hAnsi="Calibri" w:cs="Calibri"/>
          </w:rPr>
          <w:t>02</w:t>
        </w:r>
        <w:r w:rsidRPr="002D22A2">
          <w:rPr>
            <w:rStyle w:val="a4"/>
            <w:rFonts w:ascii="Calibri" w:eastAsia="Calibri" w:hAnsi="Calibri" w:cs="Calibri"/>
          </w:rPr>
          <w:t>】すぐやろうサイバー攻撃アクション</w:t>
        </w:r>
        <w:r w:rsidRPr="002D22A2">
          <w:rPr>
            <w:rStyle w:val="a4"/>
          </w:rPr>
          <w:tab/>
        </w:r>
        <w:r w:rsidRPr="002D22A2">
          <w:fldChar w:fldCharType="begin"/>
        </w:r>
        <w:r w:rsidRPr="002D22A2">
          <w:rPr>
            <w:rStyle w:val="a4"/>
          </w:rPr>
          <w:instrText xml:space="preserve"> PAGEREF _Toc256000017 \h </w:instrText>
        </w:r>
        <w:r w:rsidRPr="002D22A2">
          <w:fldChar w:fldCharType="separate"/>
        </w:r>
        <w:r w:rsidRPr="002D22A2">
          <w:rPr>
            <w:rStyle w:val="a4"/>
          </w:rPr>
          <w:t>16</w:t>
        </w:r>
        <w:r w:rsidRPr="002D22A2">
          <w:fldChar w:fldCharType="end"/>
        </w:r>
      </w:hyperlink>
    </w:p>
    <w:p w:rsidR="00FD0CB5" w:rsidRPr="002D22A2" w:rsidRDefault="001A41E2" w:rsidP="002D22A2">
      <w:pPr>
        <w:pStyle w:val="20"/>
        <w:tabs>
          <w:tab w:val="left" w:pos="880"/>
          <w:tab w:val="right" w:leader="dot" w:pos="8630"/>
        </w:tabs>
        <w:rPr>
          <w:rFonts w:ascii="Calibri" w:hAnsi="Calibri"/>
          <w:noProof/>
          <w:sz w:val="22"/>
        </w:rPr>
      </w:pPr>
      <w:hyperlink w:anchor="_Toc256000019" w:history="1">
        <w:r w:rsidRPr="002D22A2">
          <w:rPr>
            <w:rStyle w:val="a4"/>
            <w:rFonts w:ascii="Calibri" w:eastAsia="Calibri" w:hAnsi="Calibri" w:cs="Calibri"/>
          </w:rPr>
          <w:t>7.2.</w:t>
        </w:r>
        <w:r w:rsidRPr="002D22A2">
          <w:rPr>
            <w:rStyle w:val="a4"/>
            <w:rFonts w:ascii="Calibri" w:hAnsi="Calibri"/>
            <w:noProof/>
            <w:sz w:val="22"/>
          </w:rPr>
          <w:tab/>
        </w:r>
        <w:r w:rsidRPr="002D22A2">
          <w:rPr>
            <w:rStyle w:val="a4"/>
            <w:rFonts w:ascii="Calibri" w:eastAsia="Calibri" w:hAnsi="Calibri" w:cs="Calibri"/>
          </w:rPr>
          <w:t>サイバー攻撃に対して何ができるか（全体イメージ）</w:t>
        </w:r>
        <w:r w:rsidRPr="002D22A2">
          <w:rPr>
            <w:rStyle w:val="a4"/>
          </w:rPr>
          <w:tab/>
        </w:r>
        <w:r w:rsidRPr="002D22A2">
          <w:fldChar w:fldCharType="begin"/>
        </w:r>
        <w:r w:rsidRPr="002D22A2">
          <w:rPr>
            <w:rStyle w:val="a4"/>
          </w:rPr>
          <w:instrText xml:space="preserve"> PAGEREF _Toc256000019 \h </w:instrText>
        </w:r>
        <w:r w:rsidRPr="002D22A2">
          <w:fldChar w:fldCharType="separate"/>
        </w:r>
        <w:r w:rsidRPr="002D22A2">
          <w:rPr>
            <w:rStyle w:val="a4"/>
          </w:rPr>
          <w:t>16</w:t>
        </w:r>
        <w:r w:rsidRPr="002D22A2">
          <w:fldChar w:fldCharType="end"/>
        </w:r>
      </w:hyperlink>
    </w:p>
    <w:p w:rsidR="00FD0CB5" w:rsidRPr="002D22A2" w:rsidRDefault="001A41E2" w:rsidP="002D22A2">
      <w:pPr>
        <w:pStyle w:val="20"/>
        <w:tabs>
          <w:tab w:val="left" w:pos="880"/>
          <w:tab w:val="right" w:leader="dot" w:pos="8630"/>
        </w:tabs>
        <w:rPr>
          <w:rFonts w:ascii="Calibri" w:hAnsi="Calibri"/>
          <w:noProof/>
          <w:sz w:val="22"/>
        </w:rPr>
      </w:pPr>
      <w:hyperlink w:anchor="_Toc256000020" w:history="1">
        <w:r w:rsidRPr="002D22A2">
          <w:rPr>
            <w:rStyle w:val="a4"/>
            <w:rFonts w:ascii="Calibri" w:eastAsia="Calibri" w:hAnsi="Calibri" w:cs="Calibri"/>
          </w:rPr>
          <w:t>7.3.</w:t>
        </w:r>
        <w:r w:rsidRPr="002D22A2">
          <w:rPr>
            <w:rStyle w:val="a4"/>
            <w:rFonts w:ascii="Calibri" w:hAnsi="Calibri"/>
            <w:noProof/>
            <w:sz w:val="22"/>
          </w:rPr>
          <w:tab/>
        </w:r>
        <w:r w:rsidRPr="002D22A2">
          <w:rPr>
            <w:rStyle w:val="a4"/>
            <w:rFonts w:ascii="Calibri" w:eastAsia="Calibri" w:hAnsi="Calibri" w:cs="Calibri"/>
          </w:rPr>
          <w:t>今やろう！５＋２の備えと社内使用パソコンへの対策</w:t>
        </w:r>
        <w:r w:rsidRPr="002D22A2">
          <w:rPr>
            <w:rStyle w:val="a4"/>
          </w:rPr>
          <w:tab/>
        </w:r>
        <w:r w:rsidRPr="002D22A2">
          <w:fldChar w:fldCharType="begin"/>
        </w:r>
        <w:r w:rsidRPr="002D22A2">
          <w:rPr>
            <w:rStyle w:val="a4"/>
          </w:rPr>
          <w:instrText xml:space="preserve"> PAGEREF _Toc256000020 \h </w:instrText>
        </w:r>
        <w:r w:rsidRPr="002D22A2">
          <w:fldChar w:fldCharType="separate"/>
        </w:r>
        <w:r w:rsidRPr="002D22A2">
          <w:rPr>
            <w:rStyle w:val="a4"/>
          </w:rPr>
          <w:t>16</w:t>
        </w:r>
        <w:r w:rsidRPr="002D22A2">
          <w:fldChar w:fldCharType="end"/>
        </w:r>
      </w:hyperlink>
    </w:p>
    <w:p w:rsidR="00FD0CB5" w:rsidRPr="002D22A2" w:rsidRDefault="001A41E2" w:rsidP="002D22A2">
      <w:pPr>
        <w:pStyle w:val="20"/>
        <w:tabs>
          <w:tab w:val="left" w:pos="880"/>
          <w:tab w:val="right" w:leader="dot" w:pos="8630"/>
        </w:tabs>
        <w:rPr>
          <w:rFonts w:ascii="Calibri" w:hAnsi="Calibri"/>
          <w:noProof/>
          <w:sz w:val="22"/>
        </w:rPr>
      </w:pPr>
      <w:hyperlink w:anchor="_Toc256000021" w:history="1">
        <w:r w:rsidRPr="002D22A2">
          <w:rPr>
            <w:rStyle w:val="a4"/>
            <w:rFonts w:ascii="Calibri" w:eastAsia="Calibri" w:hAnsi="Calibri" w:cs="Calibri"/>
          </w:rPr>
          <w:t>7.4.</w:t>
        </w:r>
        <w:r w:rsidRPr="002D22A2">
          <w:rPr>
            <w:rStyle w:val="a4"/>
            <w:rFonts w:ascii="Calibri" w:hAnsi="Calibri"/>
            <w:noProof/>
            <w:sz w:val="22"/>
          </w:rPr>
          <w:tab/>
        </w:r>
        <w:r w:rsidRPr="002D22A2">
          <w:rPr>
            <w:rStyle w:val="a4"/>
            <w:rFonts w:ascii="Calibri" w:eastAsia="Calibri" w:hAnsi="Calibri" w:cs="Calibri"/>
          </w:rPr>
          <w:t>電子メール利用への備え</w:t>
        </w:r>
        <w:r w:rsidRPr="002D22A2">
          <w:rPr>
            <w:rStyle w:val="a4"/>
          </w:rPr>
          <w:tab/>
        </w:r>
        <w:r w:rsidRPr="002D22A2">
          <w:fldChar w:fldCharType="begin"/>
        </w:r>
        <w:r w:rsidRPr="002D22A2">
          <w:rPr>
            <w:rStyle w:val="a4"/>
          </w:rPr>
          <w:instrText xml:space="preserve"> PAGEREF _Toc256000021 \h </w:instrText>
        </w:r>
        <w:r w:rsidRPr="002D22A2">
          <w:fldChar w:fldCharType="separate"/>
        </w:r>
        <w:r w:rsidRPr="002D22A2">
          <w:rPr>
            <w:rStyle w:val="a4"/>
          </w:rPr>
          <w:t>20</w:t>
        </w:r>
        <w:r w:rsidRPr="002D22A2">
          <w:fldChar w:fldCharType="end"/>
        </w:r>
      </w:hyperlink>
    </w:p>
    <w:p w:rsidR="00FD0CB5" w:rsidRPr="002D22A2" w:rsidRDefault="001A41E2" w:rsidP="002D22A2">
      <w:pPr>
        <w:pStyle w:val="20"/>
        <w:tabs>
          <w:tab w:val="left" w:pos="880"/>
          <w:tab w:val="right" w:leader="dot" w:pos="8630"/>
        </w:tabs>
        <w:rPr>
          <w:rFonts w:ascii="Calibri" w:hAnsi="Calibri"/>
          <w:noProof/>
          <w:sz w:val="22"/>
        </w:rPr>
      </w:pPr>
      <w:hyperlink w:anchor="_Toc256000022" w:history="1">
        <w:r w:rsidRPr="002D22A2">
          <w:rPr>
            <w:rStyle w:val="a4"/>
            <w:rFonts w:ascii="Calibri" w:eastAsia="Calibri" w:hAnsi="Calibri" w:cs="Calibri"/>
          </w:rPr>
          <w:t>7.5.</w:t>
        </w:r>
        <w:r w:rsidRPr="002D22A2">
          <w:rPr>
            <w:rStyle w:val="a4"/>
            <w:rFonts w:ascii="Calibri" w:hAnsi="Calibri"/>
            <w:noProof/>
            <w:sz w:val="22"/>
          </w:rPr>
          <w:tab/>
        </w:r>
        <w:r w:rsidRPr="002D22A2">
          <w:rPr>
            <w:rStyle w:val="a4"/>
            <w:rFonts w:ascii="Calibri" w:eastAsia="Calibri" w:hAnsi="Calibri" w:cs="Calibri"/>
          </w:rPr>
          <w:t>インターネット</w:t>
        </w:r>
        <w:r w:rsidRPr="002D22A2">
          <w:rPr>
            <w:rStyle w:val="a4"/>
            <w:rFonts w:ascii="Calibri" w:eastAsia="Calibri" w:hAnsi="Calibri" w:cs="Calibri"/>
          </w:rPr>
          <w:t>の利用への備え</w:t>
        </w:r>
        <w:r w:rsidRPr="002D22A2">
          <w:rPr>
            <w:rStyle w:val="a4"/>
          </w:rPr>
          <w:tab/>
        </w:r>
        <w:r w:rsidRPr="002D22A2">
          <w:fldChar w:fldCharType="begin"/>
        </w:r>
        <w:r w:rsidRPr="002D22A2">
          <w:rPr>
            <w:rStyle w:val="a4"/>
          </w:rPr>
          <w:instrText xml:space="preserve"> PAGEREF _Toc256000022 \h </w:instrText>
        </w:r>
        <w:r w:rsidRPr="002D22A2">
          <w:fldChar w:fldCharType="separate"/>
        </w:r>
        <w:r w:rsidRPr="002D22A2">
          <w:rPr>
            <w:rStyle w:val="a4"/>
          </w:rPr>
          <w:t>20</w:t>
        </w:r>
        <w:r w:rsidRPr="002D22A2">
          <w:fldChar w:fldCharType="end"/>
        </w:r>
      </w:hyperlink>
    </w:p>
    <w:p w:rsidR="00FD0CB5" w:rsidRPr="002D22A2" w:rsidRDefault="001A41E2" w:rsidP="002D22A2">
      <w:pPr>
        <w:pStyle w:val="20"/>
        <w:tabs>
          <w:tab w:val="left" w:pos="880"/>
          <w:tab w:val="right" w:leader="dot" w:pos="8630"/>
        </w:tabs>
        <w:rPr>
          <w:rFonts w:ascii="Calibri" w:hAnsi="Calibri"/>
          <w:noProof/>
          <w:sz w:val="22"/>
        </w:rPr>
      </w:pPr>
      <w:hyperlink w:anchor="_Toc256000023" w:history="1">
        <w:r w:rsidRPr="002D22A2">
          <w:rPr>
            <w:rStyle w:val="a4"/>
            <w:rFonts w:ascii="Calibri" w:eastAsia="Calibri" w:hAnsi="Calibri" w:cs="Calibri"/>
          </w:rPr>
          <w:t>7.6.</w:t>
        </w:r>
        <w:r w:rsidRPr="002D22A2">
          <w:rPr>
            <w:rStyle w:val="a4"/>
            <w:rFonts w:ascii="Calibri" w:hAnsi="Calibri"/>
            <w:noProof/>
            <w:sz w:val="22"/>
          </w:rPr>
          <w:tab/>
        </w:r>
        <w:r w:rsidRPr="002D22A2">
          <w:rPr>
            <w:rStyle w:val="a4"/>
            <w:rFonts w:ascii="Calibri" w:eastAsia="Calibri" w:hAnsi="Calibri" w:cs="Calibri"/>
          </w:rPr>
          <w:t>重要情報の保管への備え</w:t>
        </w:r>
        <w:r w:rsidRPr="002D22A2">
          <w:rPr>
            <w:rStyle w:val="a4"/>
          </w:rPr>
          <w:tab/>
        </w:r>
        <w:r w:rsidRPr="002D22A2">
          <w:fldChar w:fldCharType="begin"/>
        </w:r>
        <w:r w:rsidRPr="002D22A2">
          <w:rPr>
            <w:rStyle w:val="a4"/>
          </w:rPr>
          <w:instrText xml:space="preserve"> PAGEREF _Toc256000023 \h </w:instrText>
        </w:r>
        <w:r w:rsidRPr="002D22A2">
          <w:fldChar w:fldCharType="separate"/>
        </w:r>
        <w:r w:rsidRPr="002D22A2">
          <w:rPr>
            <w:rStyle w:val="a4"/>
          </w:rPr>
          <w:t>21</w:t>
        </w:r>
        <w:r w:rsidRPr="002D22A2">
          <w:fldChar w:fldCharType="end"/>
        </w:r>
      </w:hyperlink>
    </w:p>
    <w:p w:rsidR="00FD0CB5" w:rsidRPr="002D22A2" w:rsidRDefault="001A41E2" w:rsidP="002D22A2">
      <w:pPr>
        <w:pStyle w:val="20"/>
        <w:tabs>
          <w:tab w:val="left" w:pos="880"/>
          <w:tab w:val="right" w:leader="dot" w:pos="8630"/>
        </w:tabs>
        <w:rPr>
          <w:rFonts w:ascii="Calibri" w:hAnsi="Calibri"/>
          <w:noProof/>
          <w:sz w:val="22"/>
        </w:rPr>
      </w:pPr>
      <w:hyperlink w:anchor="_Toc256000024" w:history="1">
        <w:r w:rsidRPr="002D22A2">
          <w:rPr>
            <w:rStyle w:val="a4"/>
            <w:rFonts w:ascii="Calibri" w:eastAsia="Calibri" w:hAnsi="Calibri" w:cs="Calibri"/>
          </w:rPr>
          <w:t>7.7.</w:t>
        </w:r>
        <w:r w:rsidRPr="002D22A2">
          <w:rPr>
            <w:rStyle w:val="a4"/>
            <w:rFonts w:ascii="Calibri" w:hAnsi="Calibri"/>
            <w:noProof/>
            <w:sz w:val="22"/>
          </w:rPr>
          <w:tab/>
        </w:r>
        <w:r w:rsidRPr="002D22A2">
          <w:rPr>
            <w:rStyle w:val="a4"/>
            <w:rFonts w:ascii="Calibri" w:eastAsia="Calibri" w:hAnsi="Calibri" w:cs="Calibri"/>
          </w:rPr>
          <w:t>モバイル機器（スマホ）機器の利用への備え</w:t>
        </w:r>
        <w:r w:rsidRPr="002D22A2">
          <w:rPr>
            <w:rStyle w:val="a4"/>
          </w:rPr>
          <w:tab/>
        </w:r>
        <w:r w:rsidRPr="002D22A2">
          <w:fldChar w:fldCharType="begin"/>
        </w:r>
        <w:r w:rsidRPr="002D22A2">
          <w:rPr>
            <w:rStyle w:val="a4"/>
          </w:rPr>
          <w:instrText xml:space="preserve"> PAGEREF _Toc256000024 \h </w:instrText>
        </w:r>
        <w:r w:rsidRPr="002D22A2">
          <w:fldChar w:fldCharType="separate"/>
        </w:r>
        <w:r w:rsidRPr="002D22A2">
          <w:rPr>
            <w:rStyle w:val="a4"/>
          </w:rPr>
          <w:t>23</w:t>
        </w:r>
        <w:r w:rsidRPr="002D22A2">
          <w:fldChar w:fldCharType="end"/>
        </w:r>
      </w:hyperlink>
    </w:p>
    <w:p w:rsidR="00FD0CB5" w:rsidRPr="002D22A2" w:rsidRDefault="001A41E2" w:rsidP="002D22A2">
      <w:pPr>
        <w:pStyle w:val="10"/>
        <w:tabs>
          <w:tab w:val="left" w:pos="440"/>
          <w:tab w:val="right" w:leader="dot" w:pos="8630"/>
        </w:tabs>
        <w:rPr>
          <w:rFonts w:ascii="Calibri" w:hAnsi="Calibri"/>
          <w:noProof/>
          <w:sz w:val="22"/>
        </w:rPr>
      </w:pPr>
      <w:hyperlink w:anchor="_Toc256000025" w:history="1">
        <w:r w:rsidRPr="002D22A2">
          <w:rPr>
            <w:rStyle w:val="a4"/>
            <w:rFonts w:ascii="Calibri" w:eastAsia="Calibri" w:hAnsi="Calibri" w:cs="Calibri"/>
          </w:rPr>
          <w:t>8.</w:t>
        </w:r>
        <w:r w:rsidRPr="002D22A2">
          <w:rPr>
            <w:rStyle w:val="a4"/>
            <w:rFonts w:ascii="Calibri" w:hAnsi="Calibri"/>
            <w:noProof/>
            <w:sz w:val="22"/>
          </w:rPr>
          <w:tab/>
        </w:r>
        <w:r w:rsidRPr="002D22A2">
          <w:rPr>
            <w:rStyle w:val="a4"/>
            <w:rFonts w:ascii="Calibri" w:eastAsia="Calibri" w:hAnsi="Calibri" w:cs="Calibri"/>
          </w:rPr>
          <w:t>【</w:t>
        </w:r>
        <w:r w:rsidRPr="002D22A2">
          <w:rPr>
            <w:rStyle w:val="a4"/>
            <w:rFonts w:ascii="Calibri" w:eastAsia="Calibri" w:hAnsi="Calibri" w:cs="Calibri"/>
          </w:rPr>
          <w:t>03</w:t>
        </w:r>
        <w:r w:rsidRPr="002D22A2">
          <w:rPr>
            <w:rStyle w:val="a4"/>
            <w:rFonts w:ascii="Calibri" w:eastAsia="Calibri" w:hAnsi="Calibri" w:cs="Calibri"/>
          </w:rPr>
          <w:t>】経営者は事前に何を備えればよいのか</w:t>
        </w:r>
        <w:r w:rsidRPr="002D22A2">
          <w:rPr>
            <w:rStyle w:val="a4"/>
          </w:rPr>
          <w:tab/>
        </w:r>
        <w:r w:rsidRPr="002D22A2">
          <w:fldChar w:fldCharType="begin"/>
        </w:r>
        <w:r w:rsidRPr="002D22A2">
          <w:rPr>
            <w:rStyle w:val="a4"/>
          </w:rPr>
          <w:instrText xml:space="preserve"> PAGEREF _Toc256000025 \h </w:instrText>
        </w:r>
        <w:r w:rsidRPr="002D22A2">
          <w:fldChar w:fldCharType="separate"/>
        </w:r>
        <w:r w:rsidRPr="002D22A2">
          <w:rPr>
            <w:rStyle w:val="a4"/>
          </w:rPr>
          <w:t>24</w:t>
        </w:r>
        <w:r w:rsidRPr="002D22A2">
          <w:fldChar w:fldCharType="end"/>
        </w:r>
      </w:hyperlink>
    </w:p>
    <w:p w:rsidR="00FD0CB5" w:rsidRPr="002D22A2" w:rsidRDefault="001A41E2" w:rsidP="002D22A2">
      <w:pPr>
        <w:pStyle w:val="20"/>
        <w:tabs>
          <w:tab w:val="left" w:pos="880"/>
          <w:tab w:val="right" w:leader="dot" w:pos="8630"/>
        </w:tabs>
        <w:rPr>
          <w:rFonts w:ascii="Calibri" w:hAnsi="Calibri"/>
          <w:noProof/>
          <w:sz w:val="22"/>
        </w:rPr>
      </w:pPr>
      <w:hyperlink w:anchor="_Toc256000027" w:history="1">
        <w:r w:rsidRPr="002D22A2">
          <w:rPr>
            <w:rStyle w:val="a4"/>
            <w:rFonts w:ascii="Calibri" w:eastAsia="Calibri" w:hAnsi="Calibri" w:cs="Calibri"/>
          </w:rPr>
          <w:t>8.2.</w:t>
        </w:r>
        <w:r w:rsidRPr="002D22A2">
          <w:rPr>
            <w:rStyle w:val="a4"/>
            <w:rFonts w:ascii="Calibri" w:hAnsi="Calibri"/>
            <w:noProof/>
            <w:sz w:val="22"/>
          </w:rPr>
          <w:tab/>
        </w:r>
        <w:r w:rsidRPr="002D22A2">
          <w:rPr>
            <w:rStyle w:val="a4"/>
            <w:rFonts w:ascii="Calibri" w:eastAsia="Calibri" w:hAnsi="Calibri" w:cs="Calibri"/>
          </w:rPr>
          <w:t>サイバーセキュリティ対策は、事業継続を脅かすリスクの１つ。</w:t>
        </w:r>
        <w:r w:rsidRPr="002D22A2">
          <w:rPr>
            <w:rStyle w:val="a4"/>
          </w:rPr>
          <w:tab/>
        </w:r>
        <w:r w:rsidRPr="002D22A2">
          <w:fldChar w:fldCharType="begin"/>
        </w:r>
        <w:r w:rsidRPr="002D22A2">
          <w:rPr>
            <w:rStyle w:val="a4"/>
          </w:rPr>
          <w:instrText xml:space="preserve"> PAGEREF _Toc256000027 \h </w:instrText>
        </w:r>
        <w:r w:rsidRPr="002D22A2">
          <w:fldChar w:fldCharType="separate"/>
        </w:r>
        <w:r w:rsidRPr="002D22A2">
          <w:rPr>
            <w:rStyle w:val="a4"/>
          </w:rPr>
          <w:t>24</w:t>
        </w:r>
        <w:r w:rsidRPr="002D22A2">
          <w:fldChar w:fldCharType="end"/>
        </w:r>
      </w:hyperlink>
    </w:p>
    <w:p w:rsidR="00FD0CB5" w:rsidRPr="002D22A2" w:rsidRDefault="001A41E2" w:rsidP="002D22A2">
      <w:pPr>
        <w:pStyle w:val="20"/>
        <w:tabs>
          <w:tab w:val="left" w:pos="880"/>
          <w:tab w:val="right" w:leader="dot" w:pos="8630"/>
        </w:tabs>
        <w:rPr>
          <w:rFonts w:ascii="Calibri" w:hAnsi="Calibri"/>
          <w:noProof/>
          <w:sz w:val="22"/>
        </w:rPr>
      </w:pPr>
      <w:hyperlink w:anchor="_Toc256000028" w:history="1">
        <w:r w:rsidRPr="002D22A2">
          <w:rPr>
            <w:rStyle w:val="a4"/>
            <w:rFonts w:ascii="Calibri" w:eastAsia="Calibri" w:hAnsi="Calibri" w:cs="Calibri"/>
          </w:rPr>
          <w:t>8.3.</w:t>
        </w:r>
        <w:r w:rsidRPr="002D22A2">
          <w:rPr>
            <w:rStyle w:val="a4"/>
            <w:rFonts w:ascii="Calibri" w:hAnsi="Calibri"/>
            <w:noProof/>
            <w:sz w:val="22"/>
          </w:rPr>
          <w:tab/>
        </w:r>
        <w:r w:rsidRPr="002D22A2">
          <w:rPr>
            <w:rStyle w:val="a4"/>
            <w:rFonts w:ascii="Calibri" w:eastAsia="Calibri" w:hAnsi="Calibri" w:cs="Calibri"/>
          </w:rPr>
          <w:t>投資効果（費用対効果）を認識する</w:t>
        </w:r>
        <w:r w:rsidRPr="002D22A2">
          <w:rPr>
            <w:rStyle w:val="a4"/>
          </w:rPr>
          <w:tab/>
        </w:r>
        <w:r w:rsidRPr="002D22A2">
          <w:fldChar w:fldCharType="begin"/>
        </w:r>
        <w:r w:rsidRPr="002D22A2">
          <w:rPr>
            <w:rStyle w:val="a4"/>
          </w:rPr>
          <w:instrText xml:space="preserve"> PAGEREF _Toc256000028 \h </w:instrText>
        </w:r>
        <w:r w:rsidRPr="002D22A2">
          <w:fldChar w:fldCharType="separate"/>
        </w:r>
        <w:r w:rsidRPr="002D22A2">
          <w:rPr>
            <w:rStyle w:val="a4"/>
          </w:rPr>
          <w:t>26</w:t>
        </w:r>
        <w:r w:rsidRPr="002D22A2">
          <w:fldChar w:fldCharType="end"/>
        </w:r>
      </w:hyperlink>
    </w:p>
    <w:p w:rsidR="00FD0CB5" w:rsidRPr="002D22A2" w:rsidRDefault="001A41E2" w:rsidP="002D22A2">
      <w:pPr>
        <w:pStyle w:val="20"/>
        <w:tabs>
          <w:tab w:val="left" w:pos="880"/>
          <w:tab w:val="right" w:leader="dot" w:pos="8630"/>
        </w:tabs>
        <w:rPr>
          <w:rFonts w:ascii="Calibri" w:hAnsi="Calibri"/>
          <w:noProof/>
          <w:sz w:val="22"/>
        </w:rPr>
      </w:pPr>
      <w:hyperlink w:anchor="_Toc256000029" w:history="1">
        <w:r w:rsidRPr="002D22A2">
          <w:rPr>
            <w:rStyle w:val="a4"/>
            <w:rFonts w:ascii="Calibri" w:eastAsia="Calibri" w:hAnsi="Calibri" w:cs="Calibri"/>
          </w:rPr>
          <w:t>8.4.</w:t>
        </w:r>
        <w:r w:rsidRPr="002D22A2">
          <w:rPr>
            <w:rStyle w:val="a4"/>
            <w:rFonts w:ascii="Calibri" w:hAnsi="Calibri"/>
            <w:noProof/>
            <w:sz w:val="22"/>
          </w:rPr>
          <w:tab/>
        </w:r>
        <w:r w:rsidRPr="002D22A2">
          <w:rPr>
            <w:rStyle w:val="a4"/>
            <w:rFonts w:ascii="Calibri" w:eastAsia="Calibri" w:hAnsi="Calibri" w:cs="Calibri"/>
          </w:rPr>
          <w:t>【自社の対策状況把握】自社の</w:t>
        </w:r>
        <w:r w:rsidRPr="002D22A2">
          <w:rPr>
            <w:rStyle w:val="a4"/>
            <w:rFonts w:ascii="Calibri" w:eastAsia="Calibri" w:hAnsi="Calibri" w:cs="Calibri"/>
          </w:rPr>
          <w:t>IT</w:t>
        </w:r>
        <w:r w:rsidRPr="002D22A2">
          <w:rPr>
            <w:rStyle w:val="a4"/>
            <w:rFonts w:ascii="Calibri" w:eastAsia="Calibri" w:hAnsi="Calibri" w:cs="Calibri"/>
          </w:rPr>
          <w:t>活用・セキュリティ対策状況を自己診断する</w:t>
        </w:r>
        <w:r w:rsidRPr="002D22A2">
          <w:rPr>
            <w:rStyle w:val="a4"/>
          </w:rPr>
          <w:tab/>
        </w:r>
        <w:r w:rsidRPr="002D22A2">
          <w:fldChar w:fldCharType="begin"/>
        </w:r>
        <w:r w:rsidRPr="002D22A2">
          <w:rPr>
            <w:rStyle w:val="a4"/>
          </w:rPr>
          <w:instrText xml:space="preserve"> PAGEREF _Toc256000029 \h </w:instrText>
        </w:r>
        <w:r w:rsidRPr="002D22A2">
          <w:fldChar w:fldCharType="separate"/>
        </w:r>
        <w:r w:rsidRPr="002D22A2">
          <w:rPr>
            <w:rStyle w:val="a4"/>
          </w:rPr>
          <w:t>27</w:t>
        </w:r>
        <w:r w:rsidRPr="002D22A2">
          <w:fldChar w:fldCharType="end"/>
        </w:r>
      </w:hyperlink>
    </w:p>
    <w:p w:rsidR="00FD0CB5" w:rsidRPr="002D22A2" w:rsidRDefault="001A41E2" w:rsidP="002D22A2">
      <w:pPr>
        <w:pStyle w:val="20"/>
        <w:tabs>
          <w:tab w:val="left" w:pos="880"/>
          <w:tab w:val="right" w:leader="dot" w:pos="8630"/>
        </w:tabs>
        <w:rPr>
          <w:rFonts w:ascii="Calibri" w:hAnsi="Calibri"/>
          <w:noProof/>
          <w:sz w:val="22"/>
        </w:rPr>
      </w:pPr>
      <w:hyperlink w:anchor="_Toc256000030" w:history="1">
        <w:r w:rsidRPr="002D22A2">
          <w:rPr>
            <w:rStyle w:val="a4"/>
            <w:rFonts w:ascii="Calibri" w:eastAsia="Calibri" w:hAnsi="Calibri" w:cs="Calibri"/>
          </w:rPr>
          <w:t>8.5.</w:t>
        </w:r>
        <w:r w:rsidRPr="002D22A2">
          <w:rPr>
            <w:rStyle w:val="a4"/>
            <w:rFonts w:ascii="Calibri" w:hAnsi="Calibri"/>
            <w:noProof/>
            <w:sz w:val="22"/>
          </w:rPr>
          <w:tab/>
        </w:r>
        <w:r w:rsidRPr="002D22A2">
          <w:rPr>
            <w:rStyle w:val="a4"/>
            <w:rFonts w:ascii="Calibri" w:eastAsia="Calibri" w:hAnsi="Calibri" w:cs="Calibri"/>
          </w:rPr>
          <w:t>ビジネスを継続するために（守りの</w:t>
        </w:r>
        <w:r w:rsidRPr="002D22A2">
          <w:rPr>
            <w:rStyle w:val="a4"/>
            <w:rFonts w:ascii="Calibri" w:eastAsia="Calibri" w:hAnsi="Calibri" w:cs="Calibri"/>
          </w:rPr>
          <w:t>IT</w:t>
        </w:r>
        <w:r w:rsidRPr="002D22A2">
          <w:rPr>
            <w:rStyle w:val="a4"/>
            <w:rFonts w:ascii="Calibri" w:eastAsia="Calibri" w:hAnsi="Calibri" w:cs="Calibri"/>
          </w:rPr>
          <w:t>投資とサイバーセキュリティ対策）</w:t>
        </w:r>
        <w:r w:rsidRPr="002D22A2">
          <w:rPr>
            <w:rStyle w:val="a4"/>
          </w:rPr>
          <w:tab/>
        </w:r>
        <w:r w:rsidRPr="002D22A2">
          <w:fldChar w:fldCharType="begin"/>
        </w:r>
        <w:r w:rsidRPr="002D22A2">
          <w:rPr>
            <w:rStyle w:val="a4"/>
          </w:rPr>
          <w:instrText xml:space="preserve"> PAGEREF _Toc256000030 \h </w:instrText>
        </w:r>
        <w:r w:rsidRPr="002D22A2">
          <w:fldChar w:fldCharType="separate"/>
        </w:r>
        <w:r w:rsidRPr="002D22A2">
          <w:rPr>
            <w:rStyle w:val="a4"/>
          </w:rPr>
          <w:t>28</w:t>
        </w:r>
        <w:r w:rsidRPr="002D22A2">
          <w:fldChar w:fldCharType="end"/>
        </w:r>
      </w:hyperlink>
    </w:p>
    <w:p w:rsidR="00FD0CB5" w:rsidRPr="002D22A2" w:rsidRDefault="001A41E2" w:rsidP="002D22A2">
      <w:pPr>
        <w:pStyle w:val="20"/>
        <w:tabs>
          <w:tab w:val="left" w:pos="880"/>
          <w:tab w:val="right" w:leader="dot" w:pos="8630"/>
        </w:tabs>
        <w:rPr>
          <w:rFonts w:ascii="Calibri" w:hAnsi="Calibri"/>
          <w:noProof/>
          <w:sz w:val="22"/>
        </w:rPr>
      </w:pPr>
      <w:hyperlink w:anchor="_Toc256000031" w:history="1">
        <w:r w:rsidRPr="002D22A2">
          <w:rPr>
            <w:rStyle w:val="a4"/>
            <w:rFonts w:ascii="Calibri" w:eastAsia="Calibri" w:hAnsi="Calibri" w:cs="Calibri"/>
          </w:rPr>
          <w:t>8.6.</w:t>
        </w:r>
        <w:r w:rsidRPr="002D22A2">
          <w:rPr>
            <w:rStyle w:val="a4"/>
            <w:rFonts w:ascii="Calibri" w:hAnsi="Calibri"/>
            <w:noProof/>
            <w:sz w:val="22"/>
          </w:rPr>
          <w:tab/>
        </w:r>
        <w:r w:rsidRPr="002D22A2">
          <w:rPr>
            <w:rStyle w:val="a4"/>
            <w:rFonts w:ascii="Calibri" w:eastAsia="Calibri" w:hAnsi="Calibri" w:cs="Calibri"/>
          </w:rPr>
          <w:t>ビジネスを発展させるために</w:t>
        </w:r>
        <w:r w:rsidRPr="002D22A2">
          <w:rPr>
            <w:rStyle w:val="a4"/>
            <w:rFonts w:ascii="Calibri" w:eastAsia="Calibri" w:hAnsi="Calibri" w:cs="Calibri"/>
          </w:rPr>
          <w:t>(</w:t>
        </w:r>
        <w:r w:rsidRPr="002D22A2">
          <w:rPr>
            <w:rStyle w:val="a4"/>
            <w:rFonts w:ascii="Calibri" w:eastAsia="Calibri" w:hAnsi="Calibri" w:cs="Calibri"/>
          </w:rPr>
          <w:t>攻めの</w:t>
        </w:r>
        <w:r w:rsidRPr="002D22A2">
          <w:rPr>
            <w:rStyle w:val="a4"/>
            <w:rFonts w:ascii="Calibri" w:eastAsia="Calibri" w:hAnsi="Calibri" w:cs="Calibri"/>
          </w:rPr>
          <w:t>IT</w:t>
        </w:r>
        <w:r w:rsidRPr="002D22A2">
          <w:rPr>
            <w:rStyle w:val="a4"/>
            <w:rFonts w:ascii="Calibri" w:eastAsia="Calibri" w:hAnsi="Calibri" w:cs="Calibri"/>
          </w:rPr>
          <w:t>投資とサイバーセキュリティ対策</w:t>
        </w:r>
        <w:r w:rsidRPr="002D22A2">
          <w:rPr>
            <w:rStyle w:val="a4"/>
            <w:rFonts w:ascii="Calibri" w:eastAsia="Calibri" w:hAnsi="Calibri" w:cs="Calibri"/>
          </w:rPr>
          <w:t>)</w:t>
        </w:r>
        <w:r w:rsidRPr="002D22A2">
          <w:rPr>
            <w:rStyle w:val="a4"/>
          </w:rPr>
          <w:tab/>
        </w:r>
        <w:r w:rsidRPr="002D22A2">
          <w:fldChar w:fldCharType="begin"/>
        </w:r>
        <w:r w:rsidRPr="002D22A2">
          <w:rPr>
            <w:rStyle w:val="a4"/>
          </w:rPr>
          <w:instrText xml:space="preserve"> PAGEREF _Toc256000031 \h </w:instrText>
        </w:r>
        <w:r w:rsidRPr="002D22A2">
          <w:fldChar w:fldCharType="separate"/>
        </w:r>
        <w:r w:rsidRPr="002D22A2">
          <w:rPr>
            <w:rStyle w:val="a4"/>
          </w:rPr>
          <w:t>39</w:t>
        </w:r>
        <w:r w:rsidRPr="002D22A2">
          <w:fldChar w:fldCharType="end"/>
        </w:r>
      </w:hyperlink>
    </w:p>
    <w:p w:rsidR="00FD0CB5" w:rsidRPr="002D22A2" w:rsidRDefault="001A41E2" w:rsidP="002D22A2">
      <w:pPr>
        <w:pStyle w:val="20"/>
        <w:tabs>
          <w:tab w:val="left" w:pos="880"/>
          <w:tab w:val="right" w:leader="dot" w:pos="8630"/>
        </w:tabs>
        <w:rPr>
          <w:rFonts w:ascii="Calibri" w:hAnsi="Calibri"/>
          <w:noProof/>
          <w:sz w:val="22"/>
        </w:rPr>
      </w:pPr>
      <w:hyperlink w:anchor="_Toc256000032" w:history="1">
        <w:r w:rsidRPr="002D22A2">
          <w:rPr>
            <w:rStyle w:val="a4"/>
            <w:rFonts w:ascii="Calibri" w:eastAsia="Calibri" w:hAnsi="Calibri" w:cs="Calibri"/>
          </w:rPr>
          <w:t>8.7.</w:t>
        </w:r>
        <w:r w:rsidRPr="002D22A2">
          <w:rPr>
            <w:rStyle w:val="a4"/>
            <w:rFonts w:ascii="Calibri" w:hAnsi="Calibri"/>
            <w:noProof/>
            <w:sz w:val="22"/>
          </w:rPr>
          <w:tab/>
        </w:r>
        <w:r w:rsidRPr="002D22A2">
          <w:rPr>
            <w:rStyle w:val="a4"/>
            <w:rFonts w:ascii="Calibri" w:eastAsia="Calibri" w:hAnsi="Calibri" w:cs="Calibri"/>
          </w:rPr>
          <w:t>セキュリティホールを減らす網羅的・体系的な対策の策定方法</w:t>
        </w:r>
        <w:r w:rsidRPr="002D22A2">
          <w:rPr>
            <w:rStyle w:val="a4"/>
          </w:rPr>
          <w:tab/>
        </w:r>
        <w:r w:rsidRPr="002D22A2">
          <w:fldChar w:fldCharType="begin"/>
        </w:r>
        <w:r w:rsidRPr="002D22A2">
          <w:rPr>
            <w:rStyle w:val="a4"/>
          </w:rPr>
          <w:instrText xml:space="preserve"> PAGEREF _Toc256000032 \h </w:instrText>
        </w:r>
        <w:r w:rsidRPr="002D22A2">
          <w:fldChar w:fldCharType="separate"/>
        </w:r>
        <w:r w:rsidRPr="002D22A2">
          <w:rPr>
            <w:rStyle w:val="a4"/>
          </w:rPr>
          <w:t>46</w:t>
        </w:r>
        <w:r w:rsidRPr="002D22A2">
          <w:fldChar w:fldCharType="end"/>
        </w:r>
      </w:hyperlink>
    </w:p>
    <w:p w:rsidR="00FD0CB5" w:rsidRPr="002D22A2" w:rsidRDefault="001A41E2" w:rsidP="002D22A2">
      <w:pPr>
        <w:pStyle w:val="20"/>
        <w:tabs>
          <w:tab w:val="left" w:pos="880"/>
          <w:tab w:val="right" w:leader="dot" w:pos="8630"/>
        </w:tabs>
        <w:rPr>
          <w:rFonts w:ascii="Calibri" w:hAnsi="Calibri"/>
          <w:noProof/>
          <w:sz w:val="22"/>
        </w:rPr>
      </w:pPr>
      <w:hyperlink w:anchor="_Toc256000033" w:history="1">
        <w:r w:rsidRPr="002D22A2">
          <w:rPr>
            <w:rStyle w:val="a4"/>
            <w:rFonts w:ascii="Calibri" w:eastAsia="Calibri" w:hAnsi="Calibri" w:cs="Calibri"/>
          </w:rPr>
          <w:t>8.8.</w:t>
        </w:r>
        <w:r w:rsidRPr="002D22A2">
          <w:rPr>
            <w:rStyle w:val="a4"/>
            <w:rFonts w:ascii="Calibri" w:hAnsi="Calibri"/>
            <w:noProof/>
            <w:sz w:val="22"/>
          </w:rPr>
          <w:tab/>
        </w:r>
        <w:r w:rsidRPr="002D22A2">
          <w:rPr>
            <w:rStyle w:val="a4"/>
            <w:rFonts w:ascii="Calibri" w:eastAsia="Calibri" w:hAnsi="Calibri" w:cs="Calibri"/>
          </w:rPr>
          <w:t>【コラム】</w:t>
        </w:r>
        <w:r w:rsidRPr="002D22A2">
          <w:rPr>
            <w:rStyle w:val="a4"/>
            <w:rFonts w:ascii="Calibri" w:eastAsia="Calibri" w:hAnsi="Calibri" w:cs="Calibri"/>
          </w:rPr>
          <w:t>IT</w:t>
        </w:r>
        <w:r w:rsidRPr="002D22A2">
          <w:rPr>
            <w:rStyle w:val="a4"/>
            <w:rFonts w:ascii="Calibri" w:eastAsia="Calibri" w:hAnsi="Calibri" w:cs="Calibri"/>
          </w:rPr>
          <w:t>およびサイバーセキュリティに関する組織の視点</w:t>
        </w:r>
        <w:r w:rsidRPr="002D22A2">
          <w:rPr>
            <w:rStyle w:val="a4"/>
            <w:rFonts w:ascii="Calibri" w:eastAsia="Calibri" w:hAnsi="Calibri" w:cs="Calibri"/>
          </w:rPr>
          <w:t>6</w:t>
        </w:r>
        <w:r w:rsidRPr="002D22A2">
          <w:rPr>
            <w:rStyle w:val="a4"/>
            <w:rFonts w:ascii="Calibri" w:eastAsia="Calibri" w:hAnsi="Calibri" w:cs="Calibri"/>
          </w:rPr>
          <w:t>分類</w:t>
        </w:r>
        <w:r w:rsidRPr="002D22A2">
          <w:rPr>
            <w:rStyle w:val="a4"/>
          </w:rPr>
          <w:tab/>
        </w:r>
        <w:r w:rsidRPr="002D22A2">
          <w:fldChar w:fldCharType="begin"/>
        </w:r>
        <w:r w:rsidRPr="002D22A2">
          <w:rPr>
            <w:rStyle w:val="a4"/>
          </w:rPr>
          <w:instrText xml:space="preserve"> PAGEREF _Toc256000033 \h </w:instrText>
        </w:r>
        <w:r w:rsidRPr="002D22A2">
          <w:fldChar w:fldCharType="separate"/>
        </w:r>
        <w:r w:rsidRPr="002D22A2">
          <w:rPr>
            <w:rStyle w:val="a4"/>
          </w:rPr>
          <w:t>49</w:t>
        </w:r>
        <w:r w:rsidRPr="002D22A2">
          <w:fldChar w:fldCharType="end"/>
        </w:r>
      </w:hyperlink>
    </w:p>
    <w:p w:rsidR="00FD0CB5" w:rsidRPr="002D22A2" w:rsidRDefault="001A41E2" w:rsidP="002D22A2">
      <w:pPr>
        <w:pStyle w:val="10"/>
        <w:tabs>
          <w:tab w:val="left" w:pos="440"/>
          <w:tab w:val="right" w:leader="dot" w:pos="8630"/>
        </w:tabs>
        <w:rPr>
          <w:rFonts w:ascii="Calibri" w:hAnsi="Calibri"/>
          <w:noProof/>
          <w:sz w:val="22"/>
        </w:rPr>
      </w:pPr>
      <w:hyperlink w:anchor="_Toc256000034" w:history="1">
        <w:r w:rsidRPr="002D22A2">
          <w:rPr>
            <w:rStyle w:val="a4"/>
            <w:rFonts w:ascii="Calibri" w:eastAsia="Calibri" w:hAnsi="Calibri" w:cs="Calibri"/>
          </w:rPr>
          <w:t>9.</w:t>
        </w:r>
        <w:r w:rsidRPr="002D22A2">
          <w:rPr>
            <w:rStyle w:val="a4"/>
            <w:rFonts w:ascii="Calibri" w:hAnsi="Calibri"/>
            <w:noProof/>
            <w:sz w:val="22"/>
          </w:rPr>
          <w:tab/>
        </w:r>
        <w:r w:rsidRPr="002D22A2">
          <w:rPr>
            <w:rStyle w:val="a4"/>
            <w:rFonts w:ascii="Calibri" w:eastAsia="Calibri" w:hAnsi="Calibri" w:cs="Calibri"/>
          </w:rPr>
          <w:t>【コラム】サイバーセキュリティおさらいクイズ</w:t>
        </w:r>
        <w:r w:rsidRPr="002D22A2">
          <w:rPr>
            <w:rStyle w:val="a4"/>
          </w:rPr>
          <w:tab/>
        </w:r>
        <w:r w:rsidRPr="002D22A2">
          <w:fldChar w:fldCharType="begin"/>
        </w:r>
        <w:r w:rsidRPr="002D22A2">
          <w:rPr>
            <w:rStyle w:val="a4"/>
          </w:rPr>
          <w:instrText xml:space="preserve"> PAGEREF _Toc256000034 \h </w:instrText>
        </w:r>
        <w:r w:rsidRPr="002D22A2">
          <w:fldChar w:fldCharType="separate"/>
        </w:r>
        <w:r w:rsidRPr="002D22A2">
          <w:rPr>
            <w:rStyle w:val="a4"/>
          </w:rPr>
          <w:t>53</w:t>
        </w:r>
        <w:r w:rsidRPr="002D22A2">
          <w:fldChar w:fldCharType="end"/>
        </w:r>
      </w:hyperlink>
    </w:p>
    <w:p w:rsidR="00FD0CB5" w:rsidRPr="002D22A2" w:rsidRDefault="001A41E2" w:rsidP="002D22A2">
      <w:pPr>
        <w:pStyle w:val="20"/>
        <w:tabs>
          <w:tab w:val="left" w:pos="880"/>
          <w:tab w:val="right" w:leader="dot" w:pos="8630"/>
        </w:tabs>
        <w:rPr>
          <w:rFonts w:ascii="Calibri" w:hAnsi="Calibri"/>
          <w:noProof/>
          <w:sz w:val="22"/>
        </w:rPr>
      </w:pPr>
      <w:hyperlink w:anchor="_Toc256000035" w:history="1">
        <w:r w:rsidRPr="002D22A2">
          <w:rPr>
            <w:rStyle w:val="a4"/>
            <w:rFonts w:ascii="Calibri" w:eastAsia="Calibri" w:hAnsi="Calibri" w:cs="Calibri"/>
          </w:rPr>
          <w:t>9.1.</w:t>
        </w:r>
        <w:r w:rsidRPr="002D22A2">
          <w:rPr>
            <w:rStyle w:val="a4"/>
            <w:rFonts w:ascii="Calibri" w:hAnsi="Calibri"/>
            <w:noProof/>
            <w:sz w:val="22"/>
          </w:rPr>
          <w:tab/>
        </w:r>
        <w:r w:rsidRPr="002D22A2">
          <w:rPr>
            <w:rStyle w:val="a4"/>
            <w:rFonts w:ascii="Calibri" w:eastAsia="Calibri" w:hAnsi="Calibri" w:cs="Calibri"/>
          </w:rPr>
          <w:t>標的型攻撃について</w:t>
        </w:r>
        <w:r w:rsidRPr="002D22A2">
          <w:rPr>
            <w:rStyle w:val="a4"/>
          </w:rPr>
          <w:tab/>
        </w:r>
        <w:r w:rsidRPr="002D22A2">
          <w:fldChar w:fldCharType="begin"/>
        </w:r>
        <w:r w:rsidRPr="002D22A2">
          <w:rPr>
            <w:rStyle w:val="a4"/>
          </w:rPr>
          <w:instrText xml:space="preserve"> PAGEREF _Toc256000035 \h </w:instrText>
        </w:r>
        <w:r w:rsidRPr="002D22A2">
          <w:fldChar w:fldCharType="separate"/>
        </w:r>
        <w:r w:rsidRPr="002D22A2">
          <w:rPr>
            <w:rStyle w:val="a4"/>
          </w:rPr>
          <w:t>53</w:t>
        </w:r>
        <w:r w:rsidRPr="002D22A2">
          <w:fldChar w:fldCharType="end"/>
        </w:r>
      </w:hyperlink>
    </w:p>
    <w:p w:rsidR="00FD0CB5" w:rsidRPr="002D22A2" w:rsidRDefault="001A41E2" w:rsidP="002D22A2">
      <w:pPr>
        <w:pStyle w:val="10"/>
        <w:tabs>
          <w:tab w:val="left" w:pos="660"/>
          <w:tab w:val="right" w:leader="dot" w:pos="8630"/>
        </w:tabs>
        <w:rPr>
          <w:rFonts w:ascii="Calibri" w:hAnsi="Calibri"/>
          <w:noProof/>
          <w:sz w:val="22"/>
        </w:rPr>
      </w:pPr>
      <w:hyperlink w:anchor="_Toc256000036" w:history="1">
        <w:r w:rsidRPr="002D22A2">
          <w:rPr>
            <w:rStyle w:val="a4"/>
            <w:rFonts w:ascii="Calibri" w:eastAsia="Calibri" w:hAnsi="Calibri" w:cs="Calibri"/>
          </w:rPr>
          <w:t>10.</w:t>
        </w:r>
        <w:r w:rsidRPr="002D22A2">
          <w:rPr>
            <w:rStyle w:val="a4"/>
            <w:rFonts w:ascii="Calibri" w:hAnsi="Calibri"/>
            <w:noProof/>
            <w:sz w:val="22"/>
          </w:rPr>
          <w:tab/>
        </w:r>
        <w:r w:rsidRPr="002D22A2">
          <w:rPr>
            <w:rStyle w:val="a4"/>
            <w:rFonts w:ascii="Calibri" w:eastAsia="Calibri" w:hAnsi="Calibri" w:cs="Calibri"/>
          </w:rPr>
          <w:t>【</w:t>
        </w:r>
        <w:r w:rsidRPr="002D22A2">
          <w:rPr>
            <w:rStyle w:val="a4"/>
            <w:rFonts w:ascii="Calibri" w:eastAsia="Calibri" w:hAnsi="Calibri" w:cs="Calibri"/>
          </w:rPr>
          <w:t>05</w:t>
        </w:r>
        <w:r w:rsidRPr="002D22A2">
          <w:rPr>
            <w:rStyle w:val="a4"/>
            <w:rFonts w:ascii="Calibri" w:eastAsia="Calibri" w:hAnsi="Calibri" w:cs="Calibri"/>
          </w:rPr>
          <w:t>】もしもマニュアル</w:t>
        </w:r>
        <w:r w:rsidRPr="002D22A2">
          <w:rPr>
            <w:rStyle w:val="a4"/>
          </w:rPr>
          <w:tab/>
        </w:r>
        <w:r w:rsidRPr="002D22A2">
          <w:fldChar w:fldCharType="begin"/>
        </w:r>
        <w:r w:rsidRPr="002D22A2">
          <w:rPr>
            <w:rStyle w:val="a4"/>
          </w:rPr>
          <w:instrText xml:space="preserve"> PAGEREF _Toc256000036 \h </w:instrText>
        </w:r>
        <w:r w:rsidRPr="002D22A2">
          <w:fldChar w:fldCharType="separate"/>
        </w:r>
        <w:r w:rsidRPr="002D22A2">
          <w:rPr>
            <w:rStyle w:val="a4"/>
          </w:rPr>
          <w:t>53</w:t>
        </w:r>
        <w:r w:rsidRPr="002D22A2">
          <w:fldChar w:fldCharType="end"/>
        </w:r>
      </w:hyperlink>
    </w:p>
    <w:p w:rsidR="00FD0CB5" w:rsidRPr="002D22A2" w:rsidRDefault="001A41E2" w:rsidP="002D22A2">
      <w:pPr>
        <w:pStyle w:val="20"/>
        <w:tabs>
          <w:tab w:val="left" w:pos="1100"/>
          <w:tab w:val="right" w:leader="dot" w:pos="8630"/>
        </w:tabs>
        <w:rPr>
          <w:rFonts w:ascii="Calibri" w:hAnsi="Calibri"/>
          <w:noProof/>
          <w:sz w:val="22"/>
        </w:rPr>
      </w:pPr>
      <w:hyperlink w:anchor="_Toc256000038" w:history="1">
        <w:r w:rsidRPr="002D22A2">
          <w:rPr>
            <w:rStyle w:val="a4"/>
            <w:rFonts w:ascii="Calibri" w:eastAsia="Calibri" w:hAnsi="Calibri" w:cs="Calibri"/>
          </w:rPr>
          <w:t>10.2.</w:t>
        </w:r>
        <w:r w:rsidRPr="002D22A2">
          <w:rPr>
            <w:rStyle w:val="a4"/>
            <w:rFonts w:ascii="Calibri" w:hAnsi="Calibri"/>
            <w:noProof/>
            <w:sz w:val="22"/>
          </w:rPr>
          <w:tab/>
        </w:r>
        <w:r w:rsidRPr="002D22A2">
          <w:rPr>
            <w:rStyle w:val="a4"/>
            <w:rFonts w:ascii="Calibri" w:eastAsia="Calibri" w:hAnsi="Calibri" w:cs="Calibri"/>
          </w:rPr>
          <w:t>緊急時対応用マニュアルの作成</w:t>
        </w:r>
        <w:r w:rsidRPr="002D22A2">
          <w:rPr>
            <w:rStyle w:val="a4"/>
          </w:rPr>
          <w:tab/>
        </w:r>
        <w:r w:rsidRPr="002D22A2">
          <w:fldChar w:fldCharType="begin"/>
        </w:r>
        <w:r w:rsidRPr="002D22A2">
          <w:rPr>
            <w:rStyle w:val="a4"/>
          </w:rPr>
          <w:instrText xml:space="preserve"> PAGEREF _Toc256000038 \h </w:instrText>
        </w:r>
        <w:r w:rsidRPr="002D22A2">
          <w:fldChar w:fldCharType="separate"/>
        </w:r>
        <w:r w:rsidRPr="002D22A2">
          <w:rPr>
            <w:rStyle w:val="a4"/>
          </w:rPr>
          <w:t>54</w:t>
        </w:r>
        <w:r w:rsidRPr="002D22A2">
          <w:fldChar w:fldCharType="end"/>
        </w:r>
      </w:hyperlink>
    </w:p>
    <w:p w:rsidR="00FD0CB5" w:rsidRPr="002D22A2" w:rsidRDefault="001A41E2" w:rsidP="002D22A2">
      <w:pPr>
        <w:pStyle w:val="20"/>
        <w:tabs>
          <w:tab w:val="left" w:pos="1100"/>
          <w:tab w:val="right" w:leader="dot" w:pos="8630"/>
        </w:tabs>
        <w:rPr>
          <w:rFonts w:ascii="Calibri" w:hAnsi="Calibri"/>
          <w:noProof/>
          <w:sz w:val="22"/>
        </w:rPr>
      </w:pPr>
      <w:hyperlink w:anchor="_Toc256000039" w:history="1">
        <w:r w:rsidRPr="002D22A2">
          <w:rPr>
            <w:rStyle w:val="a4"/>
            <w:rFonts w:ascii="Calibri" w:eastAsia="Calibri" w:hAnsi="Calibri" w:cs="Calibri"/>
          </w:rPr>
          <w:t>10.3.</w:t>
        </w:r>
        <w:r w:rsidRPr="002D22A2">
          <w:rPr>
            <w:rStyle w:val="a4"/>
            <w:rFonts w:ascii="Calibri" w:hAnsi="Calibri"/>
            <w:noProof/>
            <w:sz w:val="22"/>
          </w:rPr>
          <w:tab/>
        </w:r>
        <w:r w:rsidRPr="002D22A2">
          <w:rPr>
            <w:rStyle w:val="a4"/>
            <w:rFonts w:ascii="Calibri" w:eastAsia="Calibri" w:hAnsi="Calibri" w:cs="Calibri"/>
          </w:rPr>
          <w:t>緊急時対応</w:t>
        </w:r>
        <w:r w:rsidRPr="002D22A2">
          <w:rPr>
            <w:rStyle w:val="a4"/>
          </w:rPr>
          <w:tab/>
        </w:r>
        <w:r w:rsidRPr="002D22A2">
          <w:fldChar w:fldCharType="begin"/>
        </w:r>
        <w:r w:rsidRPr="002D22A2">
          <w:rPr>
            <w:rStyle w:val="a4"/>
          </w:rPr>
          <w:instrText xml:space="preserve"> PAGEREF _Toc256000039 \h </w:instrText>
        </w:r>
        <w:r w:rsidRPr="002D22A2">
          <w:fldChar w:fldCharType="separate"/>
        </w:r>
        <w:r w:rsidRPr="002D22A2">
          <w:rPr>
            <w:rStyle w:val="a4"/>
          </w:rPr>
          <w:t>55</w:t>
        </w:r>
        <w:r w:rsidRPr="002D22A2">
          <w:fldChar w:fldCharType="end"/>
        </w:r>
      </w:hyperlink>
    </w:p>
    <w:p w:rsidR="00FD0CB5" w:rsidRPr="002D22A2" w:rsidRDefault="001A41E2" w:rsidP="002D22A2">
      <w:pPr>
        <w:pStyle w:val="20"/>
        <w:tabs>
          <w:tab w:val="left" w:pos="1100"/>
          <w:tab w:val="right" w:leader="dot" w:pos="8630"/>
        </w:tabs>
        <w:rPr>
          <w:rFonts w:ascii="Calibri" w:hAnsi="Calibri"/>
          <w:noProof/>
          <w:sz w:val="22"/>
        </w:rPr>
      </w:pPr>
      <w:hyperlink w:anchor="_Toc256000040" w:history="1">
        <w:r w:rsidRPr="002D22A2">
          <w:rPr>
            <w:rStyle w:val="a4"/>
            <w:rFonts w:ascii="Calibri" w:eastAsia="Calibri" w:hAnsi="Calibri" w:cs="Calibri"/>
          </w:rPr>
          <w:t>10.4.</w:t>
        </w:r>
        <w:r w:rsidRPr="002D22A2">
          <w:rPr>
            <w:rStyle w:val="a4"/>
            <w:rFonts w:ascii="Calibri" w:hAnsi="Calibri"/>
            <w:noProof/>
            <w:sz w:val="22"/>
          </w:rPr>
          <w:tab/>
        </w:r>
        <w:r w:rsidRPr="002D22A2">
          <w:rPr>
            <w:rStyle w:val="a4"/>
            <w:rFonts w:ascii="Calibri" w:eastAsia="Calibri" w:hAnsi="Calibri" w:cs="Calibri"/>
          </w:rPr>
          <w:t>ワークショプ</w:t>
        </w:r>
        <w:r w:rsidRPr="002D22A2">
          <w:rPr>
            <w:rStyle w:val="a4"/>
          </w:rPr>
          <w:tab/>
        </w:r>
        <w:r w:rsidRPr="002D22A2">
          <w:fldChar w:fldCharType="begin"/>
        </w:r>
        <w:r w:rsidRPr="002D22A2">
          <w:rPr>
            <w:rStyle w:val="a4"/>
          </w:rPr>
          <w:instrText xml:space="preserve"> PAGEREF _Toc256000040 \h </w:instrText>
        </w:r>
        <w:r w:rsidRPr="002D22A2">
          <w:fldChar w:fldCharType="separate"/>
        </w:r>
        <w:r w:rsidRPr="002D22A2">
          <w:rPr>
            <w:rStyle w:val="a4"/>
          </w:rPr>
          <w:t>61</w:t>
        </w:r>
        <w:r w:rsidRPr="002D22A2">
          <w:fldChar w:fldCharType="end"/>
        </w:r>
      </w:hyperlink>
    </w:p>
    <w:p w:rsidR="00FD0CB5" w:rsidRPr="002D22A2" w:rsidRDefault="001A41E2" w:rsidP="002D22A2">
      <w:pPr>
        <w:pStyle w:val="10"/>
        <w:tabs>
          <w:tab w:val="left" w:pos="660"/>
          <w:tab w:val="right" w:leader="dot" w:pos="8630"/>
        </w:tabs>
        <w:rPr>
          <w:rFonts w:ascii="Calibri" w:hAnsi="Calibri"/>
          <w:noProof/>
          <w:sz w:val="22"/>
        </w:rPr>
      </w:pPr>
      <w:hyperlink w:anchor="_Toc256000041" w:history="1">
        <w:r w:rsidRPr="002D22A2">
          <w:rPr>
            <w:rStyle w:val="a4"/>
            <w:rFonts w:ascii="Calibri" w:eastAsia="Calibri" w:hAnsi="Calibri" w:cs="Calibri"/>
          </w:rPr>
          <w:t>11.</w:t>
        </w:r>
        <w:r w:rsidRPr="002D22A2">
          <w:rPr>
            <w:rStyle w:val="a4"/>
            <w:rFonts w:ascii="Calibri" w:hAnsi="Calibri"/>
            <w:noProof/>
            <w:sz w:val="22"/>
          </w:rPr>
          <w:tab/>
        </w:r>
        <w:r w:rsidRPr="002D22A2">
          <w:rPr>
            <w:rStyle w:val="a4"/>
            <w:rFonts w:ascii="Calibri" w:eastAsia="Calibri" w:hAnsi="Calibri" w:cs="Calibri"/>
          </w:rPr>
          <w:t>【</w:t>
        </w:r>
        <w:r w:rsidRPr="002D22A2">
          <w:rPr>
            <w:rStyle w:val="a4"/>
            <w:rFonts w:ascii="Calibri" w:eastAsia="Calibri" w:hAnsi="Calibri" w:cs="Calibri"/>
          </w:rPr>
          <w:t>01</w:t>
        </w:r>
        <w:r w:rsidRPr="002D22A2">
          <w:rPr>
            <w:rStyle w:val="a4"/>
            <w:rFonts w:ascii="Calibri" w:eastAsia="Calibri" w:hAnsi="Calibri" w:cs="Calibri"/>
          </w:rPr>
          <w:t>】やってみよう！サイバー攻撃シミュレーション</w:t>
        </w:r>
        <w:r w:rsidRPr="002D22A2">
          <w:rPr>
            <w:rStyle w:val="a4"/>
          </w:rPr>
          <w:tab/>
        </w:r>
        <w:r w:rsidRPr="002D22A2">
          <w:fldChar w:fldCharType="begin"/>
        </w:r>
        <w:r w:rsidRPr="002D22A2">
          <w:rPr>
            <w:rStyle w:val="a4"/>
          </w:rPr>
          <w:instrText xml:space="preserve"> PAGEREF _Toc256000041 \h </w:instrText>
        </w:r>
        <w:r w:rsidRPr="002D22A2">
          <w:fldChar w:fldCharType="separate"/>
        </w:r>
        <w:r w:rsidRPr="002D22A2">
          <w:rPr>
            <w:rStyle w:val="a4"/>
          </w:rPr>
          <w:t>61</w:t>
        </w:r>
        <w:r w:rsidRPr="002D22A2">
          <w:fldChar w:fldCharType="end"/>
        </w:r>
      </w:hyperlink>
    </w:p>
    <w:p w:rsidR="00FD0CB5" w:rsidRPr="002D22A2" w:rsidRDefault="001A41E2" w:rsidP="002D22A2">
      <w:pPr>
        <w:pStyle w:val="20"/>
        <w:tabs>
          <w:tab w:val="left" w:pos="1100"/>
          <w:tab w:val="right" w:leader="dot" w:pos="8630"/>
        </w:tabs>
        <w:rPr>
          <w:rFonts w:ascii="Calibri" w:hAnsi="Calibri"/>
          <w:noProof/>
          <w:sz w:val="22"/>
        </w:rPr>
      </w:pPr>
      <w:hyperlink w:anchor="_Toc256000043" w:history="1">
        <w:r w:rsidRPr="002D22A2">
          <w:rPr>
            <w:rStyle w:val="a4"/>
            <w:rFonts w:ascii="Calibri" w:eastAsia="Calibri" w:hAnsi="Calibri" w:cs="Calibri"/>
          </w:rPr>
          <w:t>11.2.</w:t>
        </w:r>
        <w:r w:rsidRPr="002D22A2">
          <w:rPr>
            <w:rStyle w:val="a4"/>
            <w:rFonts w:ascii="Calibri" w:hAnsi="Calibri"/>
            <w:noProof/>
            <w:sz w:val="22"/>
          </w:rPr>
          <w:tab/>
        </w:r>
        <w:r w:rsidRPr="002D22A2">
          <w:rPr>
            <w:rStyle w:val="a4"/>
            <w:rFonts w:ascii="Calibri" w:eastAsia="Calibri" w:hAnsi="Calibri" w:cs="Calibri"/>
          </w:rPr>
          <w:t>サイバー攻撃発生</w:t>
        </w:r>
        <w:r w:rsidRPr="002D22A2">
          <w:rPr>
            <w:rStyle w:val="a4"/>
          </w:rPr>
          <w:tab/>
        </w:r>
        <w:r w:rsidRPr="002D22A2">
          <w:fldChar w:fldCharType="begin"/>
        </w:r>
        <w:r w:rsidRPr="002D22A2">
          <w:rPr>
            <w:rStyle w:val="a4"/>
          </w:rPr>
          <w:instrText xml:space="preserve"> PAGEREF _Toc256000043 \h </w:instrText>
        </w:r>
        <w:r w:rsidRPr="002D22A2">
          <w:fldChar w:fldCharType="separate"/>
        </w:r>
        <w:r w:rsidRPr="002D22A2">
          <w:rPr>
            <w:rStyle w:val="a4"/>
          </w:rPr>
          <w:t>62</w:t>
        </w:r>
        <w:r w:rsidRPr="002D22A2">
          <w:fldChar w:fldCharType="end"/>
        </w:r>
      </w:hyperlink>
    </w:p>
    <w:p w:rsidR="00FD0CB5" w:rsidRPr="002D22A2" w:rsidRDefault="001A41E2" w:rsidP="002D22A2">
      <w:pPr>
        <w:pStyle w:val="20"/>
        <w:tabs>
          <w:tab w:val="left" w:pos="1100"/>
          <w:tab w:val="right" w:leader="dot" w:pos="8630"/>
        </w:tabs>
        <w:rPr>
          <w:rFonts w:ascii="Calibri" w:hAnsi="Calibri"/>
          <w:noProof/>
          <w:sz w:val="22"/>
        </w:rPr>
      </w:pPr>
      <w:hyperlink w:anchor="_Toc256000044" w:history="1">
        <w:r w:rsidRPr="002D22A2">
          <w:rPr>
            <w:rStyle w:val="a4"/>
            <w:rFonts w:ascii="Calibri" w:eastAsia="Calibri" w:hAnsi="Calibri" w:cs="Calibri"/>
          </w:rPr>
          <w:t>11.3.</w:t>
        </w:r>
        <w:r w:rsidRPr="002D22A2">
          <w:rPr>
            <w:rStyle w:val="a4"/>
            <w:rFonts w:ascii="Calibri" w:hAnsi="Calibri"/>
            <w:noProof/>
            <w:sz w:val="22"/>
          </w:rPr>
          <w:tab/>
        </w:r>
        <w:r w:rsidRPr="002D22A2">
          <w:rPr>
            <w:rStyle w:val="a4"/>
            <w:rFonts w:ascii="Calibri" w:eastAsia="Calibri" w:hAnsi="Calibri" w:cs="Calibri"/>
          </w:rPr>
          <w:t>サイバー攻撃発生</w:t>
        </w:r>
        <w:r w:rsidRPr="002D22A2">
          <w:rPr>
            <w:rStyle w:val="a4"/>
            <w:rFonts w:ascii="Calibri" w:eastAsia="Calibri" w:hAnsi="Calibri" w:cs="Calibri"/>
          </w:rPr>
          <w:t xml:space="preserve">その瞬間　</w:t>
        </w:r>
        <w:r w:rsidRPr="002D22A2">
          <w:rPr>
            <w:rStyle w:val="a4"/>
            <w:rFonts w:ascii="Calibri" w:eastAsia="Calibri" w:hAnsi="Calibri" w:cs="Calibri"/>
          </w:rPr>
          <w:t>③</w:t>
        </w:r>
        <w:r w:rsidRPr="002D22A2">
          <w:rPr>
            <w:rStyle w:val="a4"/>
            <w:rFonts w:ascii="Calibri" w:eastAsia="Calibri" w:hAnsi="Calibri" w:cs="Calibri"/>
          </w:rPr>
          <w:t>初期潜入段階</w:t>
        </w:r>
        <w:r w:rsidRPr="002D22A2">
          <w:rPr>
            <w:rStyle w:val="a4"/>
          </w:rPr>
          <w:tab/>
        </w:r>
        <w:r w:rsidRPr="002D22A2">
          <w:fldChar w:fldCharType="begin"/>
        </w:r>
        <w:r w:rsidRPr="002D22A2">
          <w:rPr>
            <w:rStyle w:val="a4"/>
          </w:rPr>
          <w:instrText xml:space="preserve"> PAGEREF _Toc256000044 \h </w:instrText>
        </w:r>
        <w:r w:rsidRPr="002D22A2">
          <w:fldChar w:fldCharType="separate"/>
        </w:r>
        <w:r w:rsidRPr="002D22A2">
          <w:rPr>
            <w:rStyle w:val="a4"/>
          </w:rPr>
          <w:t>62</w:t>
        </w:r>
        <w:r w:rsidRPr="002D22A2">
          <w:fldChar w:fldCharType="end"/>
        </w:r>
      </w:hyperlink>
    </w:p>
    <w:p w:rsidR="00FD0CB5" w:rsidRPr="002D22A2" w:rsidRDefault="001A41E2" w:rsidP="002D22A2">
      <w:pPr>
        <w:pStyle w:val="20"/>
        <w:tabs>
          <w:tab w:val="left" w:pos="1100"/>
          <w:tab w:val="right" w:leader="dot" w:pos="8630"/>
        </w:tabs>
        <w:rPr>
          <w:rFonts w:ascii="Calibri" w:hAnsi="Calibri"/>
          <w:noProof/>
          <w:sz w:val="22"/>
        </w:rPr>
      </w:pPr>
      <w:hyperlink w:anchor="_Toc256000045" w:history="1">
        <w:r w:rsidRPr="002D22A2">
          <w:rPr>
            <w:rStyle w:val="a4"/>
            <w:rFonts w:ascii="Calibri" w:eastAsia="Calibri" w:hAnsi="Calibri" w:cs="Calibri"/>
          </w:rPr>
          <w:t>11.4.</w:t>
        </w:r>
        <w:r w:rsidRPr="002D22A2">
          <w:rPr>
            <w:rStyle w:val="a4"/>
            <w:rFonts w:ascii="Calibri" w:hAnsi="Calibri"/>
            <w:noProof/>
            <w:sz w:val="22"/>
          </w:rPr>
          <w:tab/>
        </w:r>
        <w:r w:rsidRPr="002D22A2">
          <w:rPr>
            <w:rStyle w:val="a4"/>
            <w:rFonts w:ascii="Calibri" w:eastAsia="Calibri" w:hAnsi="Calibri" w:cs="Calibri"/>
          </w:rPr>
          <w:t>サイバー攻撃直後</w:t>
        </w:r>
        <w:r w:rsidRPr="002D22A2">
          <w:rPr>
            <w:rStyle w:val="a4"/>
          </w:rPr>
          <w:tab/>
        </w:r>
        <w:r w:rsidRPr="002D22A2">
          <w:fldChar w:fldCharType="begin"/>
        </w:r>
        <w:r w:rsidRPr="002D22A2">
          <w:rPr>
            <w:rStyle w:val="a4"/>
          </w:rPr>
          <w:instrText xml:space="preserve"> PAGEREF _Toc256000045 \h </w:instrText>
        </w:r>
        <w:r w:rsidRPr="002D22A2">
          <w:fldChar w:fldCharType="separate"/>
        </w:r>
        <w:r w:rsidRPr="002D22A2">
          <w:rPr>
            <w:rStyle w:val="a4"/>
          </w:rPr>
          <w:t>63</w:t>
        </w:r>
        <w:r w:rsidRPr="002D22A2">
          <w:fldChar w:fldCharType="end"/>
        </w:r>
      </w:hyperlink>
    </w:p>
    <w:p w:rsidR="00FD0CB5" w:rsidRPr="002D22A2" w:rsidRDefault="001A41E2" w:rsidP="002D22A2">
      <w:pPr>
        <w:pStyle w:val="20"/>
        <w:tabs>
          <w:tab w:val="left" w:pos="1100"/>
          <w:tab w:val="right" w:leader="dot" w:pos="8630"/>
        </w:tabs>
        <w:rPr>
          <w:rFonts w:ascii="Calibri" w:hAnsi="Calibri"/>
          <w:noProof/>
          <w:sz w:val="22"/>
        </w:rPr>
      </w:pPr>
      <w:hyperlink w:anchor="_Toc256000046" w:history="1">
        <w:r w:rsidRPr="002D22A2">
          <w:rPr>
            <w:rStyle w:val="a4"/>
            <w:rFonts w:ascii="Calibri" w:eastAsia="Calibri" w:hAnsi="Calibri" w:cs="Calibri"/>
          </w:rPr>
          <w:t>11.5.</w:t>
        </w:r>
        <w:r w:rsidRPr="002D22A2">
          <w:rPr>
            <w:rStyle w:val="a4"/>
            <w:rFonts w:ascii="Calibri" w:hAnsi="Calibri"/>
            <w:noProof/>
            <w:sz w:val="22"/>
          </w:rPr>
          <w:tab/>
        </w:r>
        <w:r w:rsidRPr="002D22A2">
          <w:rPr>
            <w:rStyle w:val="a4"/>
            <w:rFonts w:ascii="Calibri" w:eastAsia="Calibri" w:hAnsi="Calibri" w:cs="Calibri"/>
          </w:rPr>
          <w:t>被害拡大防止</w:t>
        </w:r>
        <w:r w:rsidRPr="002D22A2">
          <w:rPr>
            <w:rStyle w:val="a4"/>
          </w:rPr>
          <w:tab/>
        </w:r>
        <w:r w:rsidRPr="002D22A2">
          <w:fldChar w:fldCharType="begin"/>
        </w:r>
        <w:r w:rsidRPr="002D22A2">
          <w:rPr>
            <w:rStyle w:val="a4"/>
          </w:rPr>
          <w:instrText xml:space="preserve"> PAGEREF _Toc256000046 \h </w:instrText>
        </w:r>
        <w:r w:rsidRPr="002D22A2">
          <w:fldChar w:fldCharType="separate"/>
        </w:r>
        <w:r w:rsidRPr="002D22A2">
          <w:rPr>
            <w:rStyle w:val="a4"/>
          </w:rPr>
          <w:t>65</w:t>
        </w:r>
        <w:r w:rsidRPr="002D22A2">
          <w:fldChar w:fldCharType="end"/>
        </w:r>
      </w:hyperlink>
    </w:p>
    <w:p w:rsidR="00FD0CB5" w:rsidRPr="002D22A2" w:rsidRDefault="001A41E2" w:rsidP="002D22A2">
      <w:pPr>
        <w:pStyle w:val="20"/>
        <w:tabs>
          <w:tab w:val="left" w:pos="1100"/>
          <w:tab w:val="right" w:leader="dot" w:pos="8630"/>
        </w:tabs>
        <w:rPr>
          <w:rFonts w:ascii="Calibri" w:hAnsi="Calibri"/>
          <w:noProof/>
          <w:sz w:val="22"/>
        </w:rPr>
      </w:pPr>
      <w:hyperlink w:anchor="_Toc256000047" w:history="1">
        <w:r w:rsidRPr="002D22A2">
          <w:rPr>
            <w:rStyle w:val="a4"/>
            <w:rFonts w:ascii="Calibri" w:eastAsia="Calibri" w:hAnsi="Calibri" w:cs="Calibri"/>
          </w:rPr>
          <w:t>11.6.</w:t>
        </w:r>
        <w:r w:rsidRPr="002D22A2">
          <w:rPr>
            <w:rStyle w:val="a4"/>
            <w:rFonts w:ascii="Calibri" w:hAnsi="Calibri"/>
            <w:noProof/>
            <w:sz w:val="22"/>
          </w:rPr>
          <w:tab/>
        </w:r>
        <w:r w:rsidRPr="002D22A2">
          <w:rPr>
            <w:rStyle w:val="a4"/>
            <w:rFonts w:ascii="Calibri" w:eastAsia="Calibri" w:hAnsi="Calibri" w:cs="Calibri"/>
          </w:rPr>
          <w:t>復旧回復</w:t>
        </w:r>
        <w:r w:rsidRPr="002D22A2">
          <w:rPr>
            <w:rStyle w:val="a4"/>
          </w:rPr>
          <w:tab/>
        </w:r>
        <w:r w:rsidRPr="002D22A2">
          <w:fldChar w:fldCharType="begin"/>
        </w:r>
        <w:r w:rsidRPr="002D22A2">
          <w:rPr>
            <w:rStyle w:val="a4"/>
          </w:rPr>
          <w:instrText xml:space="preserve"> PAGEREF _Toc256000047 \h </w:instrText>
        </w:r>
        <w:r w:rsidRPr="002D22A2">
          <w:fldChar w:fldCharType="separate"/>
        </w:r>
        <w:r w:rsidRPr="002D22A2">
          <w:rPr>
            <w:rStyle w:val="a4"/>
          </w:rPr>
          <w:t>66</w:t>
        </w:r>
        <w:r w:rsidRPr="002D22A2">
          <w:fldChar w:fldCharType="end"/>
        </w:r>
      </w:hyperlink>
    </w:p>
    <w:p w:rsidR="00FD0CB5" w:rsidRPr="002D22A2" w:rsidRDefault="001A41E2" w:rsidP="002D22A2">
      <w:pPr>
        <w:pStyle w:val="10"/>
        <w:tabs>
          <w:tab w:val="left" w:pos="660"/>
          <w:tab w:val="right" w:leader="dot" w:pos="8630"/>
        </w:tabs>
        <w:rPr>
          <w:rFonts w:ascii="Calibri" w:hAnsi="Calibri"/>
          <w:noProof/>
          <w:sz w:val="22"/>
        </w:rPr>
      </w:pPr>
      <w:hyperlink w:anchor="_Toc256000048" w:history="1">
        <w:r w:rsidRPr="002D22A2">
          <w:rPr>
            <w:rStyle w:val="a4"/>
            <w:rFonts w:ascii="Calibri" w:eastAsia="Calibri" w:hAnsi="Calibri" w:cs="Calibri"/>
          </w:rPr>
          <w:t>12.</w:t>
        </w:r>
        <w:r w:rsidRPr="002D22A2">
          <w:rPr>
            <w:rStyle w:val="a4"/>
            <w:rFonts w:ascii="Calibri" w:hAnsi="Calibri"/>
            <w:noProof/>
            <w:sz w:val="22"/>
          </w:rPr>
          <w:tab/>
        </w:r>
        <w:r w:rsidRPr="002D22A2">
          <w:rPr>
            <w:rStyle w:val="a4"/>
            <w:rFonts w:ascii="Calibri" w:eastAsia="Calibri" w:hAnsi="Calibri" w:cs="Calibri"/>
          </w:rPr>
          <w:t>【</w:t>
        </w:r>
        <w:r w:rsidRPr="002D22A2">
          <w:rPr>
            <w:rStyle w:val="a4"/>
            <w:rFonts w:ascii="Calibri" w:eastAsia="Calibri" w:hAnsi="Calibri" w:cs="Calibri"/>
          </w:rPr>
          <w:t>07</w:t>
        </w:r>
        <w:r w:rsidRPr="002D22A2">
          <w:rPr>
            <w:rStyle w:val="a4"/>
            <w:rFonts w:ascii="Calibri" w:eastAsia="Calibri" w:hAnsi="Calibri" w:cs="Calibri"/>
          </w:rPr>
          <w:t>】インフォメーション</w:t>
        </w:r>
        <w:r w:rsidRPr="002D22A2">
          <w:rPr>
            <w:rStyle w:val="a4"/>
          </w:rPr>
          <w:tab/>
        </w:r>
        <w:r w:rsidRPr="002D22A2">
          <w:fldChar w:fldCharType="begin"/>
        </w:r>
        <w:r w:rsidRPr="002D22A2">
          <w:rPr>
            <w:rStyle w:val="a4"/>
          </w:rPr>
          <w:instrText xml:space="preserve"> PAGEREF _Toc256000048 \h </w:instrText>
        </w:r>
        <w:r w:rsidRPr="002D22A2">
          <w:fldChar w:fldCharType="separate"/>
        </w:r>
        <w:r w:rsidRPr="002D22A2">
          <w:rPr>
            <w:rStyle w:val="a4"/>
          </w:rPr>
          <w:t>68</w:t>
        </w:r>
        <w:r w:rsidRPr="002D22A2">
          <w:fldChar w:fldCharType="end"/>
        </w:r>
      </w:hyperlink>
    </w:p>
    <w:p w:rsidR="00FD0CB5" w:rsidRPr="002D22A2" w:rsidRDefault="001A41E2" w:rsidP="002D22A2">
      <w:pPr>
        <w:pStyle w:val="20"/>
        <w:tabs>
          <w:tab w:val="left" w:pos="1100"/>
          <w:tab w:val="right" w:leader="dot" w:pos="8630"/>
        </w:tabs>
        <w:rPr>
          <w:rFonts w:ascii="Calibri" w:hAnsi="Calibri"/>
          <w:noProof/>
          <w:sz w:val="22"/>
        </w:rPr>
      </w:pPr>
      <w:hyperlink w:anchor="_Toc256000049" w:history="1">
        <w:r w:rsidRPr="002D22A2">
          <w:rPr>
            <w:rStyle w:val="a4"/>
            <w:rFonts w:ascii="Calibri" w:eastAsia="Calibri" w:hAnsi="Calibri" w:cs="Calibri"/>
          </w:rPr>
          <w:t>12.1.</w:t>
        </w:r>
        <w:r w:rsidRPr="002D22A2">
          <w:rPr>
            <w:rStyle w:val="a4"/>
            <w:rFonts w:ascii="Calibri" w:hAnsi="Calibri"/>
            <w:noProof/>
            <w:sz w:val="22"/>
          </w:rPr>
          <w:tab/>
        </w:r>
        <w:r w:rsidRPr="002D22A2">
          <w:rPr>
            <w:rStyle w:val="a4"/>
            <w:rFonts w:ascii="Calibri" w:eastAsia="Calibri" w:hAnsi="Calibri" w:cs="Calibri"/>
          </w:rPr>
          <w:t>緊急連絡先</w:t>
        </w:r>
        <w:r w:rsidRPr="002D22A2">
          <w:rPr>
            <w:rStyle w:val="a4"/>
          </w:rPr>
          <w:tab/>
        </w:r>
        <w:r w:rsidRPr="002D22A2">
          <w:fldChar w:fldCharType="begin"/>
        </w:r>
        <w:r w:rsidRPr="002D22A2">
          <w:rPr>
            <w:rStyle w:val="a4"/>
          </w:rPr>
          <w:instrText xml:space="preserve"> PAGEREF _Toc256000049 \h </w:instrText>
        </w:r>
        <w:r w:rsidRPr="002D22A2">
          <w:fldChar w:fldCharType="separate"/>
        </w:r>
        <w:r w:rsidRPr="002D22A2">
          <w:rPr>
            <w:rStyle w:val="a4"/>
          </w:rPr>
          <w:t>68</w:t>
        </w:r>
        <w:r w:rsidRPr="002D22A2">
          <w:fldChar w:fldCharType="end"/>
        </w:r>
      </w:hyperlink>
    </w:p>
    <w:p w:rsidR="00FD0CB5" w:rsidRPr="002D22A2" w:rsidRDefault="001A41E2" w:rsidP="002D22A2">
      <w:pPr>
        <w:pStyle w:val="20"/>
        <w:tabs>
          <w:tab w:val="left" w:pos="1100"/>
          <w:tab w:val="right" w:leader="dot" w:pos="8630"/>
        </w:tabs>
        <w:rPr>
          <w:rFonts w:ascii="Calibri" w:hAnsi="Calibri"/>
          <w:noProof/>
          <w:sz w:val="22"/>
        </w:rPr>
      </w:pPr>
      <w:hyperlink w:anchor="_Toc256000050" w:history="1">
        <w:r w:rsidRPr="002D22A2">
          <w:rPr>
            <w:rStyle w:val="a4"/>
            <w:rFonts w:ascii="Calibri" w:eastAsia="Calibri" w:hAnsi="Calibri" w:cs="Calibri"/>
          </w:rPr>
          <w:t>12.2.</w:t>
        </w:r>
        <w:r w:rsidRPr="002D22A2">
          <w:rPr>
            <w:rStyle w:val="a4"/>
            <w:rFonts w:ascii="Calibri" w:hAnsi="Calibri"/>
            <w:noProof/>
            <w:sz w:val="22"/>
          </w:rPr>
          <w:tab/>
        </w:r>
        <w:r w:rsidRPr="002D22A2">
          <w:rPr>
            <w:rStyle w:val="a4"/>
            <w:rFonts w:ascii="Calibri" w:eastAsia="Calibri" w:hAnsi="Calibri" w:cs="Calibri"/>
          </w:rPr>
          <w:t>予防に関するお問い合わせ</w:t>
        </w:r>
        <w:r w:rsidRPr="002D22A2">
          <w:rPr>
            <w:rStyle w:val="a4"/>
          </w:rPr>
          <w:tab/>
        </w:r>
        <w:r w:rsidRPr="002D22A2">
          <w:fldChar w:fldCharType="begin"/>
        </w:r>
        <w:r w:rsidRPr="002D22A2">
          <w:rPr>
            <w:rStyle w:val="a4"/>
          </w:rPr>
          <w:instrText xml:space="preserve"> PAGEREF _Toc256000050 \h </w:instrText>
        </w:r>
        <w:r w:rsidRPr="002D22A2">
          <w:fldChar w:fldCharType="separate"/>
        </w:r>
        <w:r w:rsidRPr="002D22A2">
          <w:rPr>
            <w:rStyle w:val="a4"/>
          </w:rPr>
          <w:t>69</w:t>
        </w:r>
        <w:r w:rsidRPr="002D22A2">
          <w:fldChar w:fldCharType="end"/>
        </w:r>
      </w:hyperlink>
    </w:p>
    <w:p w:rsidR="00FD0CB5" w:rsidRPr="002D22A2" w:rsidRDefault="001A41E2" w:rsidP="002D22A2">
      <w:pPr>
        <w:pStyle w:val="20"/>
        <w:tabs>
          <w:tab w:val="left" w:pos="1100"/>
          <w:tab w:val="right" w:leader="dot" w:pos="8630"/>
        </w:tabs>
        <w:rPr>
          <w:rFonts w:ascii="Calibri" w:hAnsi="Calibri"/>
          <w:noProof/>
          <w:sz w:val="22"/>
        </w:rPr>
      </w:pPr>
      <w:hyperlink w:anchor="_Toc256000051" w:history="1">
        <w:r w:rsidRPr="002D22A2">
          <w:rPr>
            <w:rStyle w:val="a4"/>
            <w:rFonts w:ascii="Calibri" w:eastAsia="Calibri" w:hAnsi="Calibri" w:cs="Calibri"/>
          </w:rPr>
          <w:t>12.3.</w:t>
        </w:r>
        <w:r w:rsidRPr="002D22A2">
          <w:rPr>
            <w:rStyle w:val="a4"/>
            <w:rFonts w:ascii="Calibri" w:hAnsi="Calibri"/>
            <w:noProof/>
            <w:sz w:val="22"/>
          </w:rPr>
          <w:tab/>
        </w:r>
        <w:r w:rsidRPr="002D22A2">
          <w:rPr>
            <w:rStyle w:val="a4"/>
            <w:rFonts w:ascii="Calibri" w:eastAsia="Calibri" w:hAnsi="Calibri" w:cs="Calibri"/>
          </w:rPr>
          <w:t>情報セキ</w:t>
        </w:r>
        <w:r w:rsidRPr="002D22A2">
          <w:rPr>
            <w:rStyle w:val="a4"/>
            <w:rFonts w:ascii="Calibri" w:eastAsia="Calibri" w:hAnsi="Calibri" w:cs="Calibri"/>
          </w:rPr>
          <w:t>ュティベンダー一覧</w:t>
        </w:r>
        <w:r w:rsidRPr="002D22A2">
          <w:rPr>
            <w:rStyle w:val="a4"/>
          </w:rPr>
          <w:tab/>
        </w:r>
        <w:r w:rsidRPr="002D22A2">
          <w:fldChar w:fldCharType="begin"/>
        </w:r>
        <w:r w:rsidRPr="002D22A2">
          <w:rPr>
            <w:rStyle w:val="a4"/>
          </w:rPr>
          <w:instrText xml:space="preserve"> PAGEREF _Toc256000051 \h </w:instrText>
        </w:r>
        <w:r w:rsidRPr="002D22A2">
          <w:fldChar w:fldCharType="separate"/>
        </w:r>
        <w:r w:rsidRPr="002D22A2">
          <w:rPr>
            <w:rStyle w:val="a4"/>
          </w:rPr>
          <w:t>72</w:t>
        </w:r>
        <w:r w:rsidRPr="002D22A2">
          <w:fldChar w:fldCharType="end"/>
        </w:r>
      </w:hyperlink>
    </w:p>
    <w:p w:rsidR="00FD0CB5" w:rsidRPr="002D22A2" w:rsidRDefault="001A41E2" w:rsidP="002D22A2">
      <w:pPr>
        <w:pStyle w:val="20"/>
        <w:tabs>
          <w:tab w:val="left" w:pos="1100"/>
          <w:tab w:val="right" w:leader="dot" w:pos="8630"/>
        </w:tabs>
        <w:rPr>
          <w:rFonts w:ascii="Calibri" w:hAnsi="Calibri"/>
          <w:noProof/>
          <w:sz w:val="22"/>
        </w:rPr>
      </w:pPr>
      <w:hyperlink w:anchor="_Toc256000052" w:history="1">
        <w:r w:rsidRPr="002D22A2">
          <w:rPr>
            <w:rStyle w:val="a4"/>
            <w:rFonts w:ascii="Calibri" w:eastAsia="Calibri" w:hAnsi="Calibri" w:cs="Calibri"/>
          </w:rPr>
          <w:t>12.4.</w:t>
        </w:r>
        <w:r w:rsidRPr="002D22A2">
          <w:rPr>
            <w:rStyle w:val="a4"/>
            <w:rFonts w:ascii="Calibri" w:hAnsi="Calibri"/>
            <w:noProof/>
            <w:sz w:val="22"/>
          </w:rPr>
          <w:tab/>
        </w:r>
        <w:r w:rsidRPr="002D22A2">
          <w:rPr>
            <w:rStyle w:val="a4"/>
            <w:rFonts w:ascii="Calibri" w:eastAsia="Calibri" w:hAnsi="Calibri" w:cs="Calibri"/>
          </w:rPr>
          <w:t>安全のしおり</w:t>
        </w:r>
        <w:r w:rsidRPr="002D22A2">
          <w:rPr>
            <w:rStyle w:val="a4"/>
          </w:rPr>
          <w:tab/>
        </w:r>
        <w:r w:rsidRPr="002D22A2">
          <w:fldChar w:fldCharType="begin"/>
        </w:r>
        <w:r w:rsidRPr="002D22A2">
          <w:rPr>
            <w:rStyle w:val="a4"/>
          </w:rPr>
          <w:instrText xml:space="preserve"> PAGEREF _Toc256000052 \h </w:instrText>
        </w:r>
        <w:r w:rsidRPr="002D22A2">
          <w:fldChar w:fldCharType="separate"/>
        </w:r>
        <w:r w:rsidRPr="002D22A2">
          <w:rPr>
            <w:rStyle w:val="a4"/>
          </w:rPr>
          <w:t>72</w:t>
        </w:r>
        <w:r w:rsidRPr="002D22A2">
          <w:fldChar w:fldCharType="end"/>
        </w:r>
      </w:hyperlink>
    </w:p>
    <w:p w:rsidR="00FD0CB5" w:rsidRPr="002D22A2" w:rsidRDefault="001A41E2" w:rsidP="002D22A2">
      <w:pPr>
        <w:pStyle w:val="20"/>
        <w:tabs>
          <w:tab w:val="left" w:pos="1100"/>
          <w:tab w:val="right" w:leader="dot" w:pos="8630"/>
        </w:tabs>
        <w:rPr>
          <w:rFonts w:ascii="Calibri" w:hAnsi="Calibri"/>
          <w:noProof/>
          <w:sz w:val="22"/>
        </w:rPr>
      </w:pPr>
      <w:hyperlink w:anchor="_Toc256000053" w:history="1">
        <w:r w:rsidRPr="002D22A2">
          <w:rPr>
            <w:rStyle w:val="a4"/>
            <w:rFonts w:ascii="Calibri" w:eastAsia="Calibri" w:hAnsi="Calibri" w:cs="Calibri"/>
          </w:rPr>
          <w:t>12.5.</w:t>
        </w:r>
        <w:r w:rsidRPr="002D22A2">
          <w:rPr>
            <w:rStyle w:val="a4"/>
            <w:rFonts w:ascii="Calibri" w:hAnsi="Calibri"/>
            <w:noProof/>
            <w:sz w:val="22"/>
          </w:rPr>
          <w:tab/>
        </w:r>
        <w:r w:rsidRPr="002D22A2">
          <w:rPr>
            <w:rStyle w:val="a4"/>
            <w:rFonts w:ascii="Calibri" w:eastAsia="Calibri" w:hAnsi="Calibri" w:cs="Calibri"/>
          </w:rPr>
          <w:t>用語解説インデックス</w:t>
        </w:r>
        <w:r w:rsidRPr="002D22A2">
          <w:rPr>
            <w:rStyle w:val="a4"/>
          </w:rPr>
          <w:tab/>
        </w:r>
        <w:r w:rsidRPr="002D22A2">
          <w:fldChar w:fldCharType="begin"/>
        </w:r>
        <w:r w:rsidRPr="002D22A2">
          <w:rPr>
            <w:rStyle w:val="a4"/>
          </w:rPr>
          <w:instrText xml:space="preserve"> PAGEREF _Toc256000053 \h </w:instrText>
        </w:r>
        <w:r w:rsidRPr="002D22A2">
          <w:fldChar w:fldCharType="separate"/>
        </w:r>
        <w:r w:rsidRPr="002D22A2">
          <w:rPr>
            <w:rStyle w:val="a4"/>
          </w:rPr>
          <w:t>73</w:t>
        </w:r>
        <w:r w:rsidRPr="002D22A2">
          <w:fldChar w:fldCharType="end"/>
        </w:r>
      </w:hyperlink>
    </w:p>
    <w:p w:rsidR="00FD0CB5" w:rsidRPr="002D22A2" w:rsidRDefault="001A41E2" w:rsidP="002D22A2">
      <w:pPr>
        <w:pStyle w:val="20"/>
        <w:tabs>
          <w:tab w:val="left" w:pos="1100"/>
          <w:tab w:val="right" w:leader="dot" w:pos="8630"/>
        </w:tabs>
        <w:rPr>
          <w:rFonts w:ascii="Calibri" w:hAnsi="Calibri"/>
          <w:noProof/>
          <w:sz w:val="22"/>
        </w:rPr>
      </w:pPr>
      <w:hyperlink w:anchor="_Toc256000054" w:history="1">
        <w:r w:rsidRPr="002D22A2">
          <w:rPr>
            <w:rStyle w:val="a4"/>
            <w:rFonts w:ascii="Calibri" w:eastAsia="Calibri" w:hAnsi="Calibri" w:cs="Calibri"/>
          </w:rPr>
          <w:t>12.6.</w:t>
        </w:r>
        <w:r w:rsidRPr="002D22A2">
          <w:rPr>
            <w:rStyle w:val="a4"/>
            <w:rFonts w:ascii="Calibri" w:hAnsi="Calibri"/>
            <w:noProof/>
            <w:sz w:val="22"/>
          </w:rPr>
          <w:tab/>
        </w:r>
        <w:r w:rsidRPr="002D22A2">
          <w:rPr>
            <w:rStyle w:val="a4"/>
            <w:rFonts w:ascii="Calibri" w:eastAsia="Calibri" w:hAnsi="Calibri" w:cs="Calibri"/>
          </w:rPr>
          <w:t>【付録】便利お役立情報一覧</w:t>
        </w:r>
        <w:r w:rsidRPr="002D22A2">
          <w:rPr>
            <w:rStyle w:val="a4"/>
          </w:rPr>
          <w:tab/>
        </w:r>
        <w:r w:rsidRPr="002D22A2">
          <w:fldChar w:fldCharType="begin"/>
        </w:r>
        <w:r w:rsidRPr="002D22A2">
          <w:rPr>
            <w:rStyle w:val="a4"/>
          </w:rPr>
          <w:instrText xml:space="preserve"> PAGEREF _Toc256000054 \h </w:instrText>
        </w:r>
        <w:r w:rsidRPr="002D22A2">
          <w:fldChar w:fldCharType="separate"/>
        </w:r>
        <w:r w:rsidRPr="002D22A2">
          <w:rPr>
            <w:rStyle w:val="a4"/>
          </w:rPr>
          <w:t>78</w:t>
        </w:r>
        <w:r w:rsidRPr="002D22A2">
          <w:fldChar w:fldCharType="end"/>
        </w:r>
      </w:hyperlink>
    </w:p>
    <w:p w:rsidR="00FD0CB5" w:rsidRPr="002D22A2" w:rsidRDefault="001A41E2" w:rsidP="002D22A2">
      <w:pPr>
        <w:pStyle w:val="20"/>
        <w:tabs>
          <w:tab w:val="left" w:pos="1100"/>
          <w:tab w:val="right" w:leader="dot" w:pos="8630"/>
        </w:tabs>
        <w:rPr>
          <w:rFonts w:ascii="Calibri" w:hAnsi="Calibri"/>
          <w:noProof/>
          <w:sz w:val="22"/>
        </w:rPr>
      </w:pPr>
      <w:hyperlink w:anchor="_Toc256000055" w:history="1">
        <w:r w:rsidRPr="002D22A2">
          <w:rPr>
            <w:rStyle w:val="a4"/>
            <w:rFonts w:ascii="Calibri" w:eastAsia="Calibri" w:hAnsi="Calibri" w:cs="Calibri"/>
          </w:rPr>
          <w:t>12.7.</w:t>
        </w:r>
        <w:r w:rsidRPr="002D22A2">
          <w:rPr>
            <w:rStyle w:val="a4"/>
            <w:rFonts w:ascii="Calibri" w:hAnsi="Calibri"/>
            <w:noProof/>
            <w:sz w:val="22"/>
          </w:rPr>
          <w:tab/>
        </w:r>
        <w:r w:rsidRPr="002D22A2">
          <w:rPr>
            <w:rStyle w:val="a4"/>
            <w:rFonts w:ascii="Calibri" w:eastAsia="Calibri" w:hAnsi="Calibri" w:cs="Calibri"/>
          </w:rPr>
          <w:t>【移動】</w:t>
        </w:r>
        <w:r w:rsidRPr="002D22A2">
          <w:rPr>
            <w:rStyle w:val="a4"/>
            <w:rFonts w:ascii="Calibri" w:eastAsia="Calibri" w:hAnsi="Calibri" w:cs="Calibri"/>
          </w:rPr>
          <w:t>&lt;</w:t>
        </w:r>
        <w:r w:rsidRPr="002D22A2">
          <w:rPr>
            <w:rStyle w:val="a4"/>
            <w:rFonts w:ascii="Calibri" w:eastAsia="Calibri" w:hAnsi="Calibri" w:cs="Calibri"/>
          </w:rPr>
          <w:t>ツール</w:t>
        </w:r>
        <w:r w:rsidRPr="002D22A2">
          <w:rPr>
            <w:rStyle w:val="a4"/>
            <w:rFonts w:ascii="Calibri" w:eastAsia="Calibri" w:hAnsi="Calibri" w:cs="Calibri"/>
          </w:rPr>
          <w:t>B&gt;</w:t>
        </w:r>
        <w:r w:rsidRPr="002D22A2">
          <w:rPr>
            <w:rStyle w:val="a4"/>
            <w:rFonts w:ascii="Calibri" w:eastAsia="Calibri" w:hAnsi="Calibri" w:cs="Calibri"/>
          </w:rPr>
          <w:t>情報セキュリティポリシーひな型【</w:t>
        </w:r>
        <w:r w:rsidRPr="002D22A2">
          <w:rPr>
            <w:rStyle w:val="a4"/>
            <w:rFonts w:ascii="Calibri" w:eastAsia="Calibri" w:hAnsi="Calibri" w:cs="Calibri"/>
          </w:rPr>
          <w:t>2016</w:t>
        </w:r>
        <w:r w:rsidRPr="002D22A2">
          <w:rPr>
            <w:rStyle w:val="a4"/>
            <w:rFonts w:ascii="Calibri" w:eastAsia="Calibri" w:hAnsi="Calibri" w:cs="Calibri"/>
          </w:rPr>
          <w:t>年</w:t>
        </w:r>
        <w:r w:rsidRPr="002D22A2">
          <w:rPr>
            <w:rStyle w:val="a4"/>
            <w:rFonts w:ascii="Calibri" w:eastAsia="Calibri" w:hAnsi="Calibri" w:cs="Calibri"/>
          </w:rPr>
          <w:t>11</w:t>
        </w:r>
        <w:r w:rsidRPr="002D22A2">
          <w:rPr>
            <w:rStyle w:val="a4"/>
            <w:rFonts w:ascii="Calibri" w:eastAsia="Calibri" w:hAnsi="Calibri" w:cs="Calibri"/>
          </w:rPr>
          <w:t>月</w:t>
        </w:r>
        <w:r w:rsidRPr="002D22A2">
          <w:rPr>
            <w:rStyle w:val="a4"/>
            <w:rFonts w:ascii="Calibri" w:eastAsia="Calibri" w:hAnsi="Calibri" w:cs="Calibri"/>
          </w:rPr>
          <w:t>30</w:t>
        </w:r>
        <w:r w:rsidRPr="002D22A2">
          <w:rPr>
            <w:rStyle w:val="a4"/>
            <w:rFonts w:ascii="Calibri" w:eastAsia="Calibri" w:hAnsi="Calibri" w:cs="Calibri"/>
          </w:rPr>
          <w:t>日</w:t>
        </w:r>
        <w:r w:rsidRPr="002D22A2">
          <w:rPr>
            <w:rStyle w:val="a4"/>
            <w:rFonts w:ascii="Calibri" w:eastAsia="Calibri" w:hAnsi="Calibri" w:cs="Calibri"/>
          </w:rPr>
          <w:t>IPA</w:t>
        </w:r>
        <w:r w:rsidRPr="002D22A2">
          <w:rPr>
            <w:rStyle w:val="a4"/>
            <w:rFonts w:ascii="Calibri" w:eastAsia="Calibri" w:hAnsi="Calibri" w:cs="Calibri"/>
          </w:rPr>
          <w:t>】</w:t>
        </w:r>
        <w:r w:rsidRPr="002D22A2">
          <w:rPr>
            <w:rStyle w:val="a4"/>
          </w:rPr>
          <w:tab/>
        </w:r>
        <w:r w:rsidRPr="002D22A2">
          <w:fldChar w:fldCharType="begin"/>
        </w:r>
        <w:r w:rsidRPr="002D22A2">
          <w:rPr>
            <w:rStyle w:val="a4"/>
          </w:rPr>
          <w:instrText xml:space="preserve"> PAGEREF _Toc256000055 \h </w:instrText>
        </w:r>
        <w:r w:rsidRPr="002D22A2">
          <w:fldChar w:fldCharType="separate"/>
        </w:r>
        <w:r w:rsidRPr="002D22A2">
          <w:rPr>
            <w:rStyle w:val="a4"/>
          </w:rPr>
          <w:t>80</w:t>
        </w:r>
        <w:r w:rsidRPr="002D22A2">
          <w:fldChar w:fldCharType="end"/>
        </w:r>
      </w:hyperlink>
    </w:p>
    <w:p w:rsidR="00FD0CB5" w:rsidRPr="002D22A2" w:rsidRDefault="001A41E2" w:rsidP="002D22A2">
      <w:pPr>
        <w:pStyle w:val="10"/>
        <w:tabs>
          <w:tab w:val="left" w:pos="660"/>
          <w:tab w:val="right" w:leader="dot" w:pos="8630"/>
        </w:tabs>
        <w:rPr>
          <w:rFonts w:ascii="Calibri" w:hAnsi="Calibri"/>
          <w:noProof/>
          <w:sz w:val="22"/>
        </w:rPr>
      </w:pPr>
      <w:hyperlink w:anchor="_Toc256000056" w:history="1">
        <w:r w:rsidRPr="002D22A2">
          <w:rPr>
            <w:rStyle w:val="a4"/>
            <w:rFonts w:ascii="Calibri" w:eastAsia="Calibri" w:hAnsi="Calibri" w:cs="Calibri"/>
          </w:rPr>
          <w:t>13.</w:t>
        </w:r>
        <w:r w:rsidRPr="002D22A2">
          <w:rPr>
            <w:rStyle w:val="a4"/>
            <w:rFonts w:ascii="Calibri" w:hAnsi="Calibri"/>
            <w:noProof/>
            <w:sz w:val="22"/>
          </w:rPr>
          <w:tab/>
        </w:r>
        <w:r w:rsidRPr="002D22A2">
          <w:rPr>
            <w:rStyle w:val="a4"/>
            <w:rFonts w:ascii="Calibri" w:eastAsia="Calibri" w:hAnsi="Calibri" w:cs="Calibri"/>
          </w:rPr>
          <w:t>【奥付】</w:t>
        </w:r>
        <w:r w:rsidRPr="002D22A2">
          <w:rPr>
            <w:rStyle w:val="a4"/>
          </w:rPr>
          <w:tab/>
        </w:r>
        <w:r w:rsidRPr="002D22A2">
          <w:fldChar w:fldCharType="begin"/>
        </w:r>
        <w:r w:rsidRPr="002D22A2">
          <w:rPr>
            <w:rStyle w:val="a4"/>
          </w:rPr>
          <w:instrText xml:space="preserve"> PAGEREF _Toc256000056 \h </w:instrText>
        </w:r>
        <w:r w:rsidRPr="002D22A2">
          <w:fldChar w:fldCharType="separate"/>
        </w:r>
        <w:r w:rsidRPr="002D22A2">
          <w:rPr>
            <w:rStyle w:val="a4"/>
          </w:rPr>
          <w:t>85</w:t>
        </w:r>
        <w:r w:rsidRPr="002D22A2">
          <w:fldChar w:fldCharType="end"/>
        </w:r>
      </w:hyperlink>
    </w:p>
    <w:p w:rsidR="00FD0CB5" w:rsidRPr="002D22A2" w:rsidRDefault="001A41E2" w:rsidP="002D22A2">
      <w:pPr>
        <w:pStyle w:val="20"/>
        <w:tabs>
          <w:tab w:val="left" w:pos="1100"/>
          <w:tab w:val="right" w:leader="dot" w:pos="8630"/>
        </w:tabs>
        <w:rPr>
          <w:rFonts w:ascii="Calibri" w:hAnsi="Calibri"/>
          <w:noProof/>
          <w:sz w:val="22"/>
        </w:rPr>
      </w:pPr>
      <w:hyperlink w:anchor="_Toc256000057" w:history="1">
        <w:r w:rsidRPr="002D22A2">
          <w:rPr>
            <w:rStyle w:val="a4"/>
            <w:rFonts w:ascii="Calibri" w:eastAsia="Calibri" w:hAnsi="Calibri" w:cs="Calibri"/>
          </w:rPr>
          <w:t>13.1.</w:t>
        </w:r>
        <w:r w:rsidRPr="002D22A2">
          <w:rPr>
            <w:rStyle w:val="a4"/>
            <w:rFonts w:ascii="Calibri" w:hAnsi="Calibri"/>
            <w:noProof/>
            <w:sz w:val="22"/>
          </w:rPr>
          <w:tab/>
        </w:r>
        <w:r w:rsidRPr="002D22A2">
          <w:rPr>
            <w:rStyle w:val="a4"/>
            <w:rFonts w:ascii="Calibri" w:eastAsia="Calibri" w:hAnsi="Calibri" w:cs="Calibri"/>
          </w:rPr>
          <w:t xml:space="preserve">TcySS </w:t>
        </w:r>
        <w:r w:rsidRPr="002D22A2">
          <w:rPr>
            <w:rStyle w:val="a4"/>
            <w:rFonts w:ascii="Calibri" w:eastAsia="Calibri" w:hAnsi="Calibri" w:cs="Calibri"/>
          </w:rPr>
          <w:t>相談窓口について</w:t>
        </w:r>
        <w:r w:rsidRPr="002D22A2">
          <w:rPr>
            <w:rStyle w:val="a4"/>
          </w:rPr>
          <w:tab/>
        </w:r>
        <w:r w:rsidRPr="002D22A2">
          <w:fldChar w:fldCharType="begin"/>
        </w:r>
        <w:r w:rsidRPr="002D22A2">
          <w:rPr>
            <w:rStyle w:val="a4"/>
          </w:rPr>
          <w:instrText xml:space="preserve"> PAGEREF _Toc256000057 \h </w:instrText>
        </w:r>
        <w:r w:rsidRPr="002D22A2">
          <w:fldChar w:fldCharType="separate"/>
        </w:r>
        <w:r w:rsidRPr="002D22A2">
          <w:rPr>
            <w:rStyle w:val="a4"/>
          </w:rPr>
          <w:t>85</w:t>
        </w:r>
        <w:r w:rsidRPr="002D22A2">
          <w:fldChar w:fldCharType="end"/>
        </w:r>
      </w:hyperlink>
    </w:p>
    <w:p w:rsidR="00A77B3E" w:rsidRPr="002D22A2" w:rsidRDefault="001A41E2" w:rsidP="002D22A2">
      <w:pPr>
        <w:pStyle w:val="a3"/>
        <w:spacing w:before="0" w:after="0"/>
        <w:rPr>
          <w:b w:val="0"/>
        </w:rPr>
        <w:sectPr w:rsidR="00A77B3E" w:rsidRPr="002D22A2">
          <w:footerReference w:type="default" r:id="rId8"/>
          <w:pgSz w:w="12240" w:h="15840"/>
          <w:pgMar w:top="1440" w:right="1800" w:bottom="1440" w:left="1800" w:header="708" w:footer="708" w:gutter="0"/>
          <w:pgNumType w:start="1"/>
          <w:cols w:space="708"/>
          <w:docGrid w:linePitch="360"/>
        </w:sectPr>
      </w:pPr>
      <w:r w:rsidRPr="002D22A2">
        <w:rPr>
          <w:b w:val="0"/>
        </w:rPr>
        <w:fldChar w:fldCharType="end"/>
      </w:r>
    </w:p>
    <w:p w:rsidR="00A77B3E" w:rsidRPr="002D22A2" w:rsidRDefault="001A41E2" w:rsidP="002D22A2">
      <w:pPr>
        <w:jc w:val="center"/>
        <w:rPr>
          <w:rFonts w:ascii="Calibri" w:eastAsia="Calibri" w:hAnsi="Calibri" w:cs="Calibri"/>
          <w:sz w:val="32"/>
        </w:rPr>
      </w:pPr>
    </w:p>
    <w:p w:rsidR="00A77B3E" w:rsidRPr="002D22A2" w:rsidRDefault="001A41E2" w:rsidP="002D22A2">
      <w:pPr>
        <w:pStyle w:val="1"/>
        <w:keepNext w:val="0"/>
        <w:numPr>
          <w:ilvl w:val="0"/>
          <w:numId w:val="1"/>
        </w:numPr>
        <w:tabs>
          <w:tab w:val="clear" w:pos="0"/>
        </w:tabs>
        <w:spacing w:before="0" w:after="0"/>
        <w:ind w:left="0" w:firstLine="0"/>
        <w:rPr>
          <w:rFonts w:ascii="Calibri" w:eastAsia="Calibri" w:hAnsi="Calibri" w:cs="Calibri"/>
          <w:b w:val="0"/>
          <w:sz w:val="24"/>
        </w:rPr>
      </w:pPr>
      <w:bookmarkStart w:id="3" w:name="______"/>
      <w:bookmarkStart w:id="4" w:name="_Toc256000002"/>
      <w:bookmarkEnd w:id="3"/>
      <w:r w:rsidRPr="002D22A2">
        <w:rPr>
          <w:rFonts w:ascii="Calibri" w:eastAsia="Calibri" w:hAnsi="Calibri" w:cs="Calibri"/>
          <w:b w:val="0"/>
          <w:sz w:val="28"/>
        </w:rPr>
        <w:t>プロローグ</w:t>
      </w:r>
      <w:bookmarkEnd w:id="4"/>
    </w:p>
    <w:p w:rsidR="00A77B3E" w:rsidRPr="002D22A2" w:rsidRDefault="001A41E2" w:rsidP="002D22A2">
      <w:pPr>
        <w:pStyle w:val="2"/>
        <w:keepNext w:val="0"/>
        <w:numPr>
          <w:ilvl w:val="1"/>
          <w:numId w:val="1"/>
        </w:numPr>
        <w:tabs>
          <w:tab w:val="clear" w:pos="0"/>
        </w:tabs>
        <w:spacing w:before="0" w:after="0"/>
        <w:ind w:left="200" w:firstLine="0"/>
        <w:rPr>
          <w:rFonts w:ascii="Calibri" w:eastAsia="Calibri" w:hAnsi="Calibri" w:cs="Calibri"/>
          <w:b w:val="0"/>
          <w:i w:val="0"/>
        </w:rPr>
      </w:pPr>
      <w:bookmarkStart w:id="5" w:name="________"/>
      <w:bookmarkStart w:id="6" w:name="_Toc256000003"/>
      <w:bookmarkEnd w:id="5"/>
      <w:r w:rsidRPr="002D22A2">
        <w:rPr>
          <w:rFonts w:ascii="Calibri" w:eastAsia="Calibri" w:hAnsi="Calibri" w:cs="Calibri"/>
          <w:b w:val="0"/>
          <w:i w:val="0"/>
          <w:sz w:val="24"/>
        </w:rPr>
        <w:t>プロローグ表紙</w:t>
      </w:r>
      <w:bookmarkEnd w:id="6"/>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7" w:name="_______________________"/>
      <w:bookmarkEnd w:id="7"/>
      <w:r w:rsidRPr="002D22A2">
        <w:rPr>
          <w:rFonts w:ascii="Calibri" w:eastAsia="Calibri" w:hAnsi="Calibri" w:cs="Calibri"/>
          <w:b w:val="0"/>
          <w:sz w:val="24"/>
        </w:rPr>
        <w:t>他人事ではない。あなたの会社が狙われている。</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8" w:name="________________________2"/>
      <w:bookmarkEnd w:id="8"/>
      <w:r w:rsidRPr="002D22A2">
        <w:rPr>
          <w:rFonts w:ascii="Calibri" w:eastAsia="Calibri" w:hAnsi="Calibri" w:cs="Calibri"/>
          <w:b w:val="0"/>
          <w:sz w:val="24"/>
        </w:rPr>
        <w:t>つかみとして中小企業のサイバー被害をレポート</w:t>
      </w:r>
    </w:p>
    <w:p w:rsidR="00A77B3E" w:rsidRPr="002D22A2" w:rsidRDefault="001A41E2" w:rsidP="002D22A2">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9" w:name="_________"/>
      <w:bookmarkStart w:id="10" w:name="_Toc256000004"/>
      <w:bookmarkEnd w:id="9"/>
      <w:r w:rsidRPr="002D22A2">
        <w:rPr>
          <w:rFonts w:ascii="Calibri" w:eastAsia="Calibri" w:hAnsi="Calibri" w:cs="Calibri"/>
          <w:b w:val="0"/>
          <w:i w:val="0"/>
          <w:sz w:val="24"/>
        </w:rPr>
        <w:t>ケーススタディ１</w:t>
      </w:r>
      <w:bookmarkEnd w:id="10"/>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11" w:name="_________________________"/>
      <w:bookmarkEnd w:id="11"/>
      <w:r w:rsidRPr="002D22A2">
        <w:rPr>
          <w:rFonts w:ascii="Calibri" w:eastAsia="Calibri" w:hAnsi="Calibri" w:cs="Calibri"/>
          <w:b w:val="0"/>
          <w:sz w:val="24"/>
        </w:rPr>
        <w:t>顧客情報流出で経営危機。その後もネットで風評被害</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12" w:name="___10______________"/>
      <w:bookmarkEnd w:id="12"/>
      <w:r w:rsidRPr="002D22A2">
        <w:rPr>
          <w:rFonts w:ascii="Calibri" w:eastAsia="Calibri" w:hAnsi="Calibri" w:cs="Calibri"/>
          <w:b w:val="0"/>
          <w:sz w:val="24"/>
        </w:rPr>
        <w:t>社員</w:t>
      </w:r>
      <w:r w:rsidRPr="002D22A2">
        <w:rPr>
          <w:rFonts w:ascii="Calibri" w:eastAsia="Calibri" w:hAnsi="Calibri" w:cs="Calibri"/>
          <w:b w:val="0"/>
          <w:sz w:val="24"/>
        </w:rPr>
        <w:t>10</w:t>
      </w:r>
      <w:r w:rsidRPr="002D22A2">
        <w:rPr>
          <w:rFonts w:ascii="Calibri" w:eastAsia="Calibri" w:hAnsi="Calibri" w:cs="Calibri"/>
          <w:b w:val="0"/>
          <w:sz w:val="24"/>
        </w:rPr>
        <w:t>名の会社を襲ったサイバー攻撃</w:t>
      </w:r>
    </w:p>
    <w:p w:rsidR="00A77B3E" w:rsidRPr="002D22A2" w:rsidRDefault="001A41E2" w:rsidP="002D22A2">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13" w:name="__________2"/>
      <w:bookmarkStart w:id="14" w:name="_Toc256000005"/>
      <w:bookmarkEnd w:id="13"/>
      <w:r w:rsidRPr="002D22A2">
        <w:rPr>
          <w:rFonts w:ascii="Calibri" w:eastAsia="Calibri" w:hAnsi="Calibri" w:cs="Calibri"/>
          <w:b w:val="0"/>
          <w:i w:val="0"/>
          <w:sz w:val="24"/>
        </w:rPr>
        <w:t>ケーススタディ２</w:t>
      </w:r>
      <w:bookmarkEnd w:id="14"/>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15" w:name="__________________________"/>
      <w:bookmarkEnd w:id="15"/>
      <w:r w:rsidRPr="002D22A2">
        <w:rPr>
          <w:rFonts w:ascii="Calibri" w:eastAsia="Calibri" w:hAnsi="Calibri" w:cs="Calibri"/>
          <w:b w:val="0"/>
          <w:sz w:val="24"/>
        </w:rPr>
        <w:t>インターネットバンキングの不正引き出しで経営危機に</w:t>
      </w:r>
    </w:p>
    <w:p w:rsidR="00A77B3E" w:rsidRPr="002D22A2" w:rsidRDefault="001A41E2" w:rsidP="002D22A2">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16" w:name="__________3"/>
      <w:bookmarkStart w:id="17" w:name="_Toc256000006"/>
      <w:bookmarkEnd w:id="16"/>
      <w:r w:rsidRPr="002D22A2">
        <w:rPr>
          <w:rFonts w:ascii="Calibri" w:eastAsia="Calibri" w:hAnsi="Calibri" w:cs="Calibri"/>
          <w:b w:val="0"/>
          <w:i w:val="0"/>
          <w:sz w:val="24"/>
        </w:rPr>
        <w:t>ケーススタディ３</w:t>
      </w:r>
      <w:bookmarkEnd w:id="17"/>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18" w:name="______________________"/>
      <w:bookmarkEnd w:id="18"/>
      <w:r w:rsidRPr="002D22A2">
        <w:rPr>
          <w:rFonts w:ascii="Calibri" w:eastAsia="Calibri" w:hAnsi="Calibri" w:cs="Calibri"/>
          <w:b w:val="0"/>
          <w:sz w:val="24"/>
        </w:rPr>
        <w:t>大企業へのサーバ攻撃の踏み台に、取引停止に</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19" w:name="_____________"/>
      <w:bookmarkEnd w:id="19"/>
      <w:r w:rsidRPr="002D22A2">
        <w:rPr>
          <w:rFonts w:ascii="Calibri" w:eastAsia="Calibri" w:hAnsi="Calibri" w:cs="Calibri"/>
          <w:b w:val="0"/>
          <w:sz w:val="24"/>
        </w:rPr>
        <w:t>ある日突然メールが・・・</w:t>
      </w:r>
    </w:p>
    <w:p w:rsidR="00A77B3E" w:rsidRPr="002D22A2" w:rsidRDefault="001A41E2" w:rsidP="002D22A2">
      <w:pPr>
        <w:pStyle w:val="1"/>
        <w:keepNext w:val="0"/>
        <w:numPr>
          <w:ilvl w:val="0"/>
          <w:numId w:val="1"/>
        </w:numPr>
        <w:tabs>
          <w:tab w:val="clear" w:pos="0"/>
        </w:tabs>
        <w:spacing w:before="0" w:after="0"/>
        <w:ind w:left="0" w:firstLine="0"/>
        <w:rPr>
          <w:rFonts w:ascii="Calibri" w:eastAsia="Calibri" w:hAnsi="Calibri" w:cs="Calibri"/>
          <w:b w:val="0"/>
          <w:sz w:val="24"/>
        </w:rPr>
      </w:pPr>
      <w:bookmarkStart w:id="20" w:name="_____"/>
      <w:bookmarkStart w:id="21" w:name="_Toc256000007"/>
      <w:bookmarkEnd w:id="20"/>
      <w:r w:rsidRPr="002D22A2">
        <w:rPr>
          <w:rFonts w:ascii="Calibri" w:eastAsia="Calibri" w:hAnsi="Calibri" w:cs="Calibri"/>
          <w:b w:val="0"/>
          <w:sz w:val="28"/>
        </w:rPr>
        <w:t>はじめに</w:t>
      </w:r>
      <w:bookmarkEnd w:id="21"/>
    </w:p>
    <w:p w:rsidR="00A77B3E" w:rsidRPr="002D22A2" w:rsidRDefault="001A41E2" w:rsidP="002D22A2">
      <w:pPr>
        <w:pStyle w:val="2"/>
        <w:keepNext w:val="0"/>
        <w:numPr>
          <w:ilvl w:val="1"/>
          <w:numId w:val="1"/>
        </w:numPr>
        <w:tabs>
          <w:tab w:val="clear" w:pos="0"/>
        </w:tabs>
        <w:spacing w:before="0" w:after="0"/>
        <w:ind w:left="200" w:firstLine="0"/>
        <w:rPr>
          <w:rFonts w:ascii="Calibri" w:eastAsia="Calibri" w:hAnsi="Calibri" w:cs="Calibri"/>
          <w:b w:val="0"/>
          <w:i w:val="0"/>
        </w:rPr>
      </w:pPr>
      <w:bookmarkStart w:id="22" w:name="______2"/>
      <w:bookmarkStart w:id="23" w:name="_Toc256000008"/>
      <w:bookmarkEnd w:id="22"/>
      <w:r w:rsidRPr="002D22A2">
        <w:rPr>
          <w:rFonts w:ascii="Calibri" w:eastAsia="Calibri" w:hAnsi="Calibri" w:cs="Calibri"/>
          <w:b w:val="0"/>
          <w:i w:val="0"/>
          <w:sz w:val="24"/>
        </w:rPr>
        <w:t>はじめに</w:t>
      </w:r>
      <w:bookmarkEnd w:id="23"/>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24" w:name="________________________________________"/>
      <w:bookmarkEnd w:id="24"/>
      <w:r w:rsidRPr="002D22A2">
        <w:rPr>
          <w:rFonts w:ascii="Calibri" w:eastAsia="Calibri" w:hAnsi="Calibri" w:cs="Calibri"/>
          <w:b w:val="0"/>
          <w:sz w:val="24"/>
        </w:rPr>
        <w:t>世界の注目を集める東京オリンピック・パラリンピック。４年に１度のスポーツの祭典ですが、サイバー犯罪者の暗躍も懸念されています。あなたの会社の備えは大丈夫ですか？</w:t>
      </w:r>
    </w:p>
    <w:p w:rsidR="00A77B3E" w:rsidRPr="002D22A2" w:rsidRDefault="002D22A2" w:rsidP="002D22A2">
      <w:pPr>
        <w:ind w:left="400"/>
        <w:rPr>
          <w:rFonts w:ascii="Calibri" w:eastAsia="Calibri" w:hAnsi="Calibri" w:cs="Calibri"/>
        </w:rPr>
      </w:pPr>
      <w:r w:rsidRPr="002D22A2">
        <w:rPr>
          <w:rFonts w:ascii="Calibri" w:eastAsia="Calibri" w:hAnsi="Calibri" w:cs="Calibr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5.75pt">
            <v:imagedata r:id="rId9" o:title="markerc_symbol_pen"/>
          </v:shape>
        </w:pic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25" w:name="____"/>
      <w:bookmarkEnd w:id="25"/>
      <w:r w:rsidRPr="002D22A2">
        <w:rPr>
          <w:rFonts w:ascii="Calibri" w:eastAsia="Calibri" w:hAnsi="Calibri" w:cs="Calibri"/>
          <w:b w:val="0"/>
          <w:sz w:val="24"/>
        </w:rPr>
        <w:t>対象者</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r w:rsidRPr="002D22A2">
        <w:rPr>
          <w:rFonts w:ascii="Calibri" w:eastAsia="Calibri" w:hAnsi="Calibri" w:cs="Calibri"/>
          <w:b w:val="0"/>
          <w:sz w:val="24"/>
        </w:rPr>
        <w:t>この冊子は、中小企業におけるサイバーセキュリティ対策として最低限必要な事項を記載しています。一口に中小企業と言っても、規模に大小があり、業態によってＩＴの活用状態も異なります。</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r w:rsidRPr="002D22A2">
        <w:rPr>
          <w:rFonts w:ascii="Calibri" w:eastAsia="Calibri" w:hAnsi="Calibri" w:cs="Calibri"/>
          <w:b w:val="0"/>
          <w:sz w:val="24"/>
        </w:rPr>
        <w:t>主な想定企業としては、従業員５０名未満で、ＩＴスキルに通じたシステム管理者がおらず、ＩＴ機器を活用して事業活動を行</w:t>
      </w:r>
      <w:r w:rsidRPr="002D22A2">
        <w:rPr>
          <w:rFonts w:ascii="Calibri" w:eastAsia="Calibri" w:hAnsi="Calibri" w:cs="Calibri"/>
          <w:b w:val="0"/>
          <w:sz w:val="24"/>
        </w:rPr>
        <w:t>っている（行う予定の）企業です。</w: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26" w:name="___"/>
      <w:bookmarkEnd w:id="26"/>
      <w:r w:rsidRPr="002D22A2">
        <w:rPr>
          <w:rFonts w:ascii="Calibri" w:eastAsia="Calibri" w:hAnsi="Calibri" w:cs="Calibri"/>
          <w:b w:val="0"/>
          <w:sz w:val="24"/>
        </w:rPr>
        <w:t>目標</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r w:rsidRPr="002D22A2">
        <w:rPr>
          <w:rFonts w:ascii="Calibri" w:eastAsia="Calibri" w:hAnsi="Calibri" w:cs="Calibri"/>
          <w:b w:val="0"/>
          <w:sz w:val="24"/>
        </w:rPr>
        <w:t>中小企業の経営者及びシステム管理者がサイバーセキュリティ対策について、自社の問題であると認識をもち、自社の規模・業態に合わせた対策をとるようになる一助となることを目指しています。</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026" type="#_x0000_t75" style="width:15.75pt;height:15.75pt">
            <v:imagedata r:id="rId9" o:title="markerc_symbol_pen"/>
          </v:shape>
        </w:pict>
      </w:r>
    </w:p>
    <w:p w:rsidR="00A77B3E" w:rsidRPr="002D22A2" w:rsidRDefault="001A41E2" w:rsidP="002D22A2">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27" w:name="_______2"/>
      <w:bookmarkStart w:id="28" w:name="_Toc256000009"/>
      <w:bookmarkEnd w:id="27"/>
      <w:r w:rsidRPr="002D22A2">
        <w:rPr>
          <w:rFonts w:ascii="Calibri" w:eastAsia="Calibri" w:hAnsi="Calibri" w:cs="Calibri"/>
          <w:b w:val="0"/>
          <w:i w:val="0"/>
          <w:sz w:val="24"/>
        </w:rPr>
        <w:t>今やろう。</w:t>
      </w:r>
      <w:bookmarkEnd w:id="28"/>
    </w:p>
    <w:p w:rsidR="00A77B3E" w:rsidRPr="002D22A2" w:rsidRDefault="001A41E2" w:rsidP="002D22A2">
      <w:pPr>
        <w:pStyle w:val="1"/>
        <w:keepNext w:val="0"/>
        <w:numPr>
          <w:ilvl w:val="0"/>
          <w:numId w:val="1"/>
        </w:numPr>
        <w:tabs>
          <w:tab w:val="clear" w:pos="0"/>
        </w:tabs>
        <w:spacing w:before="0" w:after="0"/>
        <w:ind w:left="0" w:firstLine="0"/>
        <w:rPr>
          <w:rFonts w:ascii="Calibri" w:eastAsia="Calibri" w:hAnsi="Calibri" w:cs="Calibri"/>
          <w:b w:val="0"/>
          <w:sz w:val="24"/>
        </w:rPr>
      </w:pPr>
      <w:bookmarkStart w:id="29" w:name="____2"/>
      <w:bookmarkStart w:id="30" w:name="_Toc256000010"/>
      <w:bookmarkEnd w:id="29"/>
      <w:r w:rsidRPr="002D22A2">
        <w:rPr>
          <w:rFonts w:ascii="Calibri" w:eastAsia="Calibri" w:hAnsi="Calibri" w:cs="Calibri"/>
          <w:b w:val="0"/>
          <w:sz w:val="28"/>
        </w:rPr>
        <w:t>目次</w:t>
      </w:r>
      <w:bookmarkEnd w:id="30"/>
    </w:p>
    <w:p w:rsidR="00A77B3E" w:rsidRPr="002D22A2" w:rsidRDefault="001A41E2" w:rsidP="002D22A2">
      <w:pPr>
        <w:pStyle w:val="1"/>
        <w:keepNext w:val="0"/>
        <w:numPr>
          <w:ilvl w:val="0"/>
          <w:numId w:val="1"/>
        </w:numPr>
        <w:tabs>
          <w:tab w:val="clear" w:pos="0"/>
        </w:tabs>
        <w:spacing w:before="0" w:after="0"/>
        <w:ind w:left="0" w:firstLine="0"/>
        <w:rPr>
          <w:rFonts w:ascii="Calibri" w:eastAsia="Calibri" w:hAnsi="Calibri" w:cs="Calibri"/>
          <w:b w:val="0"/>
          <w:sz w:val="28"/>
        </w:rPr>
      </w:pPr>
      <w:bookmarkStart w:id="31" w:name="__________4"/>
      <w:bookmarkStart w:id="32" w:name="_Toc256000011"/>
      <w:bookmarkEnd w:id="31"/>
      <w:r w:rsidRPr="002D22A2">
        <w:rPr>
          <w:rFonts w:ascii="Calibri" w:eastAsia="Calibri" w:hAnsi="Calibri" w:cs="Calibri"/>
          <w:b w:val="0"/>
          <w:sz w:val="28"/>
        </w:rPr>
        <w:t>この冊子の使い方</w:t>
      </w:r>
      <w:bookmarkEnd w:id="32"/>
    </w:p>
    <w:p w:rsidR="00A77B3E" w:rsidRPr="002D22A2" w:rsidRDefault="001A41E2" w:rsidP="002D22A2">
      <w:pPr>
        <w:pStyle w:val="1"/>
        <w:keepNext w:val="0"/>
        <w:numPr>
          <w:ilvl w:val="0"/>
          <w:numId w:val="1"/>
        </w:numPr>
        <w:tabs>
          <w:tab w:val="clear" w:pos="0"/>
        </w:tabs>
        <w:spacing w:before="0" w:after="0"/>
        <w:ind w:left="0" w:firstLine="0"/>
        <w:rPr>
          <w:rFonts w:ascii="Calibri" w:eastAsia="Calibri" w:hAnsi="Calibri" w:cs="Calibri"/>
          <w:b w:val="0"/>
          <w:sz w:val="28"/>
        </w:rPr>
      </w:pPr>
      <w:bookmarkStart w:id="33" w:name="_________________"/>
      <w:bookmarkStart w:id="34" w:name="_Toc256000012"/>
      <w:bookmarkEnd w:id="33"/>
      <w:r w:rsidRPr="002D22A2">
        <w:rPr>
          <w:rFonts w:ascii="Calibri" w:eastAsia="Calibri" w:hAnsi="Calibri" w:cs="Calibri"/>
          <w:b w:val="0"/>
          <w:sz w:val="28"/>
        </w:rPr>
        <w:t>知っておきたいサイバー攻撃の知識</w:t>
      </w:r>
      <w:bookmarkEnd w:id="34"/>
    </w:p>
    <w:p w:rsidR="00A77B3E" w:rsidRPr="002D22A2" w:rsidRDefault="001A41E2" w:rsidP="002D22A2">
      <w:pPr>
        <w:pStyle w:val="2"/>
        <w:keepNext w:val="0"/>
        <w:numPr>
          <w:ilvl w:val="1"/>
          <w:numId w:val="1"/>
        </w:numPr>
        <w:tabs>
          <w:tab w:val="clear" w:pos="0"/>
        </w:tabs>
        <w:spacing w:before="0" w:after="0"/>
        <w:ind w:left="200" w:firstLine="0"/>
        <w:rPr>
          <w:rFonts w:ascii="Calibri" w:eastAsia="Calibri" w:hAnsi="Calibri" w:cs="Calibri"/>
          <w:b w:val="0"/>
          <w:i w:val="0"/>
        </w:rPr>
      </w:pPr>
      <w:bookmarkStart w:id="35" w:name="______________"/>
      <w:bookmarkStart w:id="36" w:name="_Toc256000013"/>
      <w:bookmarkEnd w:id="35"/>
      <w:r w:rsidRPr="002D22A2">
        <w:rPr>
          <w:rFonts w:ascii="Calibri" w:eastAsia="Calibri" w:hAnsi="Calibri" w:cs="Calibri"/>
          <w:b w:val="0"/>
          <w:i w:val="0"/>
          <w:sz w:val="24"/>
        </w:rPr>
        <w:t>サイバー攻撃とはどんなもの</w:t>
      </w:r>
      <w:bookmarkEnd w:id="36"/>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37" w:name="__________________2"/>
      <w:bookmarkEnd w:id="37"/>
      <w:r w:rsidRPr="002D22A2">
        <w:rPr>
          <w:rFonts w:ascii="Calibri" w:eastAsia="Calibri" w:hAnsi="Calibri" w:cs="Calibri"/>
          <w:b w:val="0"/>
          <w:sz w:val="24"/>
        </w:rPr>
        <w:t>標的型サイバー攻撃による情報流出</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r w:rsidRPr="002D22A2">
        <w:rPr>
          <w:rFonts w:ascii="Calibri" w:eastAsia="Calibri" w:hAnsi="Calibri" w:cs="Calibri"/>
          <w:b w:val="0"/>
          <w:sz w:val="24"/>
        </w:rPr>
        <w:t>企業を襲うサイバー攻撃は様々種類がります。サイバー攻撃に潜む被害と対策をまとめました。今、知識をつけよう。</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38" w:name="___________"/>
      <w:bookmarkEnd w:id="38"/>
      <w:r w:rsidRPr="002D22A2">
        <w:rPr>
          <w:rFonts w:ascii="Calibri" w:eastAsia="Calibri" w:hAnsi="Calibri" w:cs="Calibri"/>
          <w:b w:val="0"/>
          <w:sz w:val="24"/>
        </w:rPr>
        <w:t>標的型攻撃メールとは</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39" w:name="_"/>
      <w:bookmarkEnd w:id="39"/>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Fonts w:ascii="Calibri" w:eastAsia="Calibri" w:hAnsi="Calibri" w:cs="Calibri"/>
          <w:b w:val="0"/>
          <w:sz w:val="24"/>
        </w:rPr>
        <w:t>近年、特定の組織や個人を狙って情報窃取等を行う標的型攻撃が多くなっています。不特定多数に対する攻撃ではなく、ある特定の対象を狙って攻撃が行われることから、「標的型攻撃」の呼び名があり、中でもメールを使った「標的型攻撃メール」はソーシャルエンジニアリングの手口を使っており、だまされやすいため注意が必要です。</w:t>
      </w:r>
      <w:r w:rsidRPr="002D22A2">
        <w:rPr>
          <w:rFonts w:ascii="Calibri" w:eastAsia="Calibri" w:hAnsi="Calibri" w:cs="Calibri"/>
          <w:b w:val="0"/>
          <w:sz w:val="24"/>
        </w:rPr>
        <w:t xml:space="preserve"> </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Fonts w:ascii="Calibri" w:eastAsia="Calibri" w:hAnsi="Calibri" w:cs="Calibri"/>
          <w:b w:val="0"/>
          <w:sz w:val="24"/>
        </w:rPr>
        <w:t>メール受信者が不審を抱かないように様々な騙しのテクニックが駆使されているため、メール受信者は本物のメールと勘違いしてしまい、ウイルス感染の仕掛けが施された添付ファイルを開いたり、メール本文に記載されたウ</w:t>
      </w:r>
      <w:r w:rsidRPr="002D22A2">
        <w:rPr>
          <w:rFonts w:ascii="Calibri" w:eastAsia="Calibri" w:hAnsi="Calibri" w:cs="Calibri"/>
          <w:b w:val="0"/>
          <w:sz w:val="24"/>
        </w:rPr>
        <w:t>イルス感染の仕掛けが施されたサイトへのリンクをクリックしたりしてしまいます。</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Fonts w:ascii="Calibri" w:eastAsia="Calibri" w:hAnsi="Calibri" w:cs="Calibri"/>
          <w:b w:val="0"/>
          <w:sz w:val="24"/>
        </w:rPr>
        <w:t>添付ファイルを実行したり、本文のリンク先にアクセスしたりすると、遠隔操作ウイルス（</w:t>
      </w:r>
      <w:r w:rsidRPr="002D22A2">
        <w:rPr>
          <w:rFonts w:ascii="Calibri" w:eastAsia="Calibri" w:hAnsi="Calibri" w:cs="Calibri"/>
          <w:b w:val="0"/>
          <w:sz w:val="24"/>
        </w:rPr>
        <w:t>RAT :Remote Access Trojan</w:t>
      </w:r>
      <w:r w:rsidRPr="002D22A2">
        <w:rPr>
          <w:rFonts w:ascii="Calibri" w:eastAsia="Calibri" w:hAnsi="Calibri" w:cs="Calibri"/>
          <w:b w:val="0"/>
          <w:sz w:val="24"/>
        </w:rPr>
        <w:t>／</w:t>
      </w:r>
      <w:r w:rsidRPr="002D22A2">
        <w:rPr>
          <w:rFonts w:ascii="Calibri" w:eastAsia="Calibri" w:hAnsi="Calibri" w:cs="Calibri"/>
          <w:b w:val="0"/>
          <w:sz w:val="24"/>
        </w:rPr>
        <w:t>Remote Administration Tool</w:t>
      </w:r>
      <w:r w:rsidRPr="002D22A2">
        <w:rPr>
          <w:rFonts w:ascii="Calibri" w:eastAsia="Calibri" w:hAnsi="Calibri" w:cs="Calibri"/>
          <w:b w:val="0"/>
          <w:sz w:val="24"/>
        </w:rPr>
        <w:t>）に感染し、新たなウィルスのダウンロード、組織システム内へのウイルス拡散、情報収集、機密情報の外部への漏えい、システムの破壊といった大きな被害へ発展することになります。</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Fonts w:ascii="Calibri" w:eastAsia="Calibri" w:hAnsi="Calibri" w:cs="Calibri"/>
          <w:b w:val="0"/>
          <w:sz w:val="24"/>
        </w:rPr>
        <w:t>しかもそれら一連の攻撃は、情報が外部に漏えいしたことに気付くまで、長期間にわた</w:t>
      </w:r>
      <w:r w:rsidRPr="002D22A2">
        <w:rPr>
          <w:rFonts w:ascii="Calibri" w:eastAsia="Calibri" w:hAnsi="Calibri" w:cs="Calibri"/>
          <w:b w:val="0"/>
          <w:sz w:val="24"/>
        </w:rPr>
        <w:t>り行われることが多いのです。</w:t>
      </w:r>
    </w:p>
    <w:p w:rsidR="00A77B3E" w:rsidRPr="002D22A2" w:rsidRDefault="001A41E2" w:rsidP="002D22A2">
      <w:pPr>
        <w:pStyle w:val="7"/>
        <w:spacing w:before="0" w:after="0"/>
        <w:ind w:left="1200"/>
        <w:rPr>
          <w:rFonts w:ascii="Calibri" w:eastAsia="Calibri" w:hAnsi="Calibri" w:cs="Calibri"/>
        </w:rPr>
      </w:pPr>
      <w:bookmarkStart w:id="40" w:name="_jnsa__http___www_jnsa_org_ikusei_spam_0"/>
      <w:bookmarkEnd w:id="40"/>
      <w:r w:rsidRPr="002D22A2">
        <w:rPr>
          <w:rFonts w:ascii="Calibri" w:eastAsia="Calibri" w:hAnsi="Calibri" w:cs="Calibri"/>
        </w:rPr>
        <w:t>jnsa</w:t>
      </w:r>
      <w:r w:rsidRPr="002D22A2">
        <w:rPr>
          <w:rFonts w:ascii="Calibri" w:eastAsia="Calibri" w:hAnsi="Calibri" w:cs="Calibri"/>
        </w:rPr>
        <w:br/>
        <w:t>http://www.jnsa.org/ikusei/spam/07_01.html</w:t>
      </w:r>
    </w:p>
    <w:p w:rsidR="00A77B3E" w:rsidRPr="002D22A2" w:rsidRDefault="002D22A2" w:rsidP="002D22A2">
      <w:pPr>
        <w:ind w:left="1200"/>
        <w:rPr>
          <w:rFonts w:ascii="Calibri" w:eastAsia="Calibri" w:hAnsi="Calibri" w:cs="Calibri"/>
        </w:rPr>
      </w:pPr>
      <w:r w:rsidRPr="002D22A2">
        <w:rPr>
          <w:rFonts w:ascii="Calibri" w:eastAsia="Calibri" w:hAnsi="Calibri" w:cs="Calibri"/>
        </w:rPr>
        <w:pict>
          <v:shape id="_x0000_i1027" type="#_x0000_t75" style="width:15.75pt;height:15.75pt">
            <v:imagedata r:id="rId9" o:title="markerc_symbol_pen"/>
          </v:shape>
        </w:pict>
      </w:r>
    </w:p>
    <w:p w:rsidR="00A77B3E" w:rsidRPr="002D22A2" w:rsidRDefault="001A41E2" w:rsidP="002D22A2">
      <w:pPr>
        <w:pStyle w:val="7"/>
        <w:spacing w:before="0" w:after="0"/>
        <w:ind w:left="1200"/>
        <w:rPr>
          <w:rFonts w:ascii="Calibri" w:eastAsia="Calibri" w:hAnsi="Calibri" w:cs="Calibri"/>
        </w:rPr>
      </w:pPr>
      <w:bookmarkStart w:id="41" w:name="_IPA_____________________________https__"/>
      <w:bookmarkEnd w:id="41"/>
      <w:r w:rsidRPr="002D22A2">
        <w:rPr>
          <w:rFonts w:ascii="Calibri" w:eastAsia="Calibri" w:hAnsi="Calibri" w:cs="Calibri"/>
        </w:rPr>
        <w:t xml:space="preserve">IPA </w:t>
      </w:r>
      <w:r w:rsidRPr="002D22A2">
        <w:rPr>
          <w:rFonts w:ascii="Calibri" w:eastAsia="Calibri" w:hAnsi="Calibri" w:cs="Calibri"/>
        </w:rPr>
        <w:t>テクニカルウォッチ「標的型攻撃メールの例と見分け方」</w:t>
      </w:r>
      <w:r w:rsidRPr="002D22A2">
        <w:rPr>
          <w:rFonts w:ascii="Calibri" w:eastAsia="Calibri" w:hAnsi="Calibri" w:cs="Calibri"/>
        </w:rPr>
        <w:br/>
        <w:t>https://www.ipa.go.jp/files/000043331.pdf</w:t>
      </w:r>
    </w:p>
    <w:p w:rsidR="00A77B3E" w:rsidRPr="002D22A2" w:rsidRDefault="002D22A2" w:rsidP="002D22A2">
      <w:pPr>
        <w:ind w:left="1200"/>
        <w:rPr>
          <w:rFonts w:ascii="Calibri" w:eastAsia="Calibri" w:hAnsi="Calibri" w:cs="Calibri"/>
        </w:rPr>
      </w:pPr>
      <w:r w:rsidRPr="002D22A2">
        <w:rPr>
          <w:rFonts w:ascii="Calibri" w:eastAsia="Calibri" w:hAnsi="Calibri" w:cs="Calibri"/>
        </w:rPr>
        <w:pict>
          <v:shape id="_x0000_i1028" type="#_x0000_t75" style="width:15.75pt;height:15.75pt">
            <v:imagedata r:id="rId9" o:title="markerc_symbol_pen"/>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42" w:name="________________"/>
      <w:bookmarkEnd w:id="42"/>
      <w:r w:rsidRPr="002D22A2">
        <w:rPr>
          <w:rFonts w:ascii="Calibri" w:eastAsia="Calibri" w:hAnsi="Calibri" w:cs="Calibri"/>
          <w:b w:val="0"/>
          <w:sz w:val="24"/>
        </w:rPr>
        <w:t>入口対策から内部対策・出口対策</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43" w:name="____________"/>
      <w:bookmarkEnd w:id="43"/>
      <w:r w:rsidRPr="002D22A2">
        <w:rPr>
          <w:rFonts w:ascii="Calibri" w:eastAsia="Calibri" w:hAnsi="Calibri" w:cs="Calibri"/>
          <w:b w:val="0"/>
          <w:i w:val="0"/>
          <w:sz w:val="24"/>
        </w:rPr>
        <w:t>標的型メールの見分け方</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Fonts w:ascii="Calibri" w:eastAsia="Calibri" w:hAnsi="Calibri" w:cs="Calibri"/>
          <w:b w:val="0"/>
          <w:sz w:val="24"/>
        </w:rPr>
        <w:t>標的型攻撃メールには、受信者が不審をいだかないように、高度な騙しのテクニックが用いられる。</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bookmarkStart w:id="44" w:name="______________________URL_______________"/>
      <w:bookmarkEnd w:id="44"/>
      <w:r w:rsidRPr="002D22A2">
        <w:rPr>
          <w:rFonts w:ascii="Calibri" w:eastAsia="Calibri" w:hAnsi="Calibri" w:cs="Calibri"/>
          <w:b w:val="0"/>
          <w:sz w:val="24"/>
        </w:rPr>
        <w:t>◆</w:t>
      </w:r>
      <w:r w:rsidRPr="002D22A2">
        <w:rPr>
          <w:rFonts w:ascii="Calibri" w:eastAsia="Calibri" w:hAnsi="Calibri" w:cs="Calibri"/>
          <w:b w:val="0"/>
          <w:sz w:val="24"/>
        </w:rPr>
        <w:t>知らない人からのメールだが、メール本文の</w:t>
      </w:r>
      <w:r w:rsidRPr="002D22A2">
        <w:rPr>
          <w:rFonts w:ascii="Calibri" w:eastAsia="Calibri" w:hAnsi="Calibri" w:cs="Calibri"/>
          <w:b w:val="0"/>
          <w:sz w:val="24"/>
        </w:rPr>
        <w:t xml:space="preserve">URL </w:t>
      </w:r>
      <w:r w:rsidRPr="002D22A2">
        <w:rPr>
          <w:rFonts w:ascii="Calibri" w:eastAsia="Calibri" w:hAnsi="Calibri" w:cs="Calibri"/>
          <w:b w:val="0"/>
          <w:sz w:val="24"/>
        </w:rPr>
        <w:t>や添付ファイルを開かざるを得ない内容（取材申込み、講演依頼、履歴書送付、就職活動や製品の問合せ、クレーム、アンケート）</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Fonts w:ascii="Calibri" w:eastAsia="Calibri" w:hAnsi="Calibri" w:cs="Calibri"/>
          <w:b w:val="0"/>
          <w:sz w:val="24"/>
        </w:rPr>
        <w:t>◆</w:t>
      </w:r>
      <w:r w:rsidRPr="002D22A2">
        <w:rPr>
          <w:rFonts w:ascii="Calibri" w:eastAsia="Calibri" w:hAnsi="Calibri" w:cs="Calibri"/>
          <w:b w:val="0"/>
          <w:sz w:val="24"/>
        </w:rPr>
        <w:t>心当たりのないメールだが、興味をそそられる内容（議事録、演説原稿などの内部文書送付等）</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Fonts w:ascii="Calibri" w:eastAsia="Calibri" w:hAnsi="Calibri" w:cs="Calibri"/>
          <w:b w:val="0"/>
          <w:sz w:val="24"/>
        </w:rPr>
        <w:t>◆</w:t>
      </w:r>
      <w:r w:rsidRPr="002D22A2">
        <w:rPr>
          <w:rFonts w:ascii="Calibri" w:eastAsia="Calibri" w:hAnsi="Calibri" w:cs="Calibri"/>
          <w:b w:val="0"/>
          <w:sz w:val="24"/>
        </w:rPr>
        <w:t>これまで届いたことがない公的機関からのお知らせ（情報セキュリティに関する注意喚起、感染症流行情報、災害情報）</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bookmarkStart w:id="45" w:name="___________________________________"/>
      <w:bookmarkEnd w:id="45"/>
      <w:r w:rsidRPr="002D22A2">
        <w:rPr>
          <w:rFonts w:ascii="Calibri" w:eastAsia="Calibri" w:hAnsi="Calibri" w:cs="Calibri"/>
          <w:b w:val="0"/>
          <w:sz w:val="24"/>
        </w:rPr>
        <w:t>◆</w:t>
      </w:r>
      <w:r w:rsidRPr="002D22A2">
        <w:rPr>
          <w:rFonts w:ascii="Calibri" w:eastAsia="Calibri" w:hAnsi="Calibri" w:cs="Calibri"/>
          <w:b w:val="0"/>
          <w:sz w:val="24"/>
        </w:rPr>
        <w:t>組織全体への案内（人事情報、新年度の事業方針、資料の再送、差替え）</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bookmarkStart w:id="46" w:name="__ID____________________________________"/>
      <w:bookmarkEnd w:id="46"/>
      <w:r w:rsidRPr="002D22A2">
        <w:rPr>
          <w:rFonts w:ascii="Calibri" w:eastAsia="Calibri" w:hAnsi="Calibri" w:cs="Calibri"/>
          <w:b w:val="0"/>
          <w:sz w:val="24"/>
        </w:rPr>
        <w:t xml:space="preserve">◆ID </w:t>
      </w:r>
      <w:r w:rsidRPr="002D22A2">
        <w:rPr>
          <w:rFonts w:ascii="Calibri" w:eastAsia="Calibri" w:hAnsi="Calibri" w:cs="Calibri"/>
          <w:b w:val="0"/>
          <w:sz w:val="24"/>
        </w:rPr>
        <w:t>やパスワードなどの入力を要求するメール（メールボックスの容量オーバーの警告、銀行等からの登録情報確認）</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Fonts w:ascii="Calibri" w:eastAsia="Calibri" w:hAnsi="Calibri" w:cs="Calibri"/>
          <w:b w:val="0"/>
          <w:sz w:val="24"/>
        </w:rPr>
        <w:t>◆</w:t>
      </w:r>
      <w:r w:rsidRPr="002D22A2">
        <w:rPr>
          <w:rFonts w:ascii="Calibri" w:eastAsia="Calibri" w:hAnsi="Calibri" w:cs="Calibri"/>
          <w:b w:val="0"/>
          <w:sz w:val="24"/>
        </w:rPr>
        <w:t>メール</w:t>
      </w:r>
      <w:r w:rsidRPr="002D22A2">
        <w:rPr>
          <w:rFonts w:ascii="Calibri" w:eastAsia="Calibri" w:hAnsi="Calibri" w:cs="Calibri"/>
          <w:b w:val="0"/>
          <w:sz w:val="24"/>
        </w:rPr>
        <w:t>本文がおかしい（日本語の言い回し、日本語で使用されないフォント（繁体字等）、表示ＵＲＬとリンク先ＵＲＬが異なる、署名の内容が誤っている）</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bookmarkStart w:id="47" w:name="_____________________exe_scr_cpl___zip__"/>
      <w:bookmarkEnd w:id="47"/>
      <w:r w:rsidRPr="002D22A2">
        <w:rPr>
          <w:rFonts w:ascii="Calibri" w:eastAsia="Calibri" w:hAnsi="Calibri" w:cs="Calibri"/>
          <w:b w:val="0"/>
          <w:sz w:val="24"/>
        </w:rPr>
        <w:t>◆</w:t>
      </w:r>
      <w:r w:rsidRPr="002D22A2">
        <w:rPr>
          <w:rFonts w:ascii="Calibri" w:eastAsia="Calibri" w:hAnsi="Calibri" w:cs="Calibri"/>
          <w:b w:val="0"/>
          <w:sz w:val="24"/>
        </w:rPr>
        <w:t>添付ファイルがある（実行形式ファイル（</w:t>
      </w:r>
      <w:r w:rsidRPr="002D22A2">
        <w:rPr>
          <w:rFonts w:ascii="Calibri" w:eastAsia="Calibri" w:hAnsi="Calibri" w:cs="Calibri"/>
          <w:b w:val="0"/>
          <w:sz w:val="24"/>
        </w:rPr>
        <w:t>exe/scr/cpl</w:t>
      </w:r>
      <w:r w:rsidRPr="002D22A2">
        <w:rPr>
          <w:rFonts w:ascii="Calibri" w:eastAsia="Calibri" w:hAnsi="Calibri" w:cs="Calibri"/>
          <w:b w:val="0"/>
          <w:sz w:val="24"/>
        </w:rPr>
        <w:t>他）、</w:t>
      </w:r>
      <w:r w:rsidRPr="002D22A2">
        <w:rPr>
          <w:rFonts w:ascii="Calibri" w:eastAsia="Calibri" w:hAnsi="Calibri" w:cs="Calibri"/>
          <w:b w:val="0"/>
          <w:sz w:val="24"/>
        </w:rPr>
        <w:t>zip</w:t>
      </w:r>
      <w:r w:rsidRPr="002D22A2">
        <w:rPr>
          <w:rFonts w:ascii="Calibri" w:eastAsia="Calibri" w:hAnsi="Calibri" w:cs="Calibri"/>
          <w:b w:val="0"/>
          <w:sz w:val="24"/>
        </w:rPr>
        <w:t>ファイル、データ形式ファイル、ショートカットファイル、アイコン（文書ファイル等への）偽装、ファイル拡張子の偽装（二重、大量の空白文字等））</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48" w:name="__________5"/>
      <w:bookmarkEnd w:id="48"/>
      <w:r w:rsidRPr="002D22A2">
        <w:rPr>
          <w:rFonts w:ascii="Calibri" w:eastAsia="Calibri" w:hAnsi="Calibri" w:cs="Calibri"/>
          <w:b w:val="0"/>
          <w:i w:val="0"/>
          <w:sz w:val="24"/>
        </w:rPr>
        <w:t>標的型メール対策</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Fonts w:ascii="Calibri" w:eastAsia="Calibri" w:hAnsi="Calibri" w:cs="Calibri"/>
          <w:b w:val="0"/>
          <w:sz w:val="24"/>
        </w:rPr>
        <w:t>標的型攻撃メールを発見した場合は、発見者が自分に届いたメールだけを削除するだけでは対応として不十分</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Fonts w:ascii="Calibri" w:eastAsia="Calibri" w:hAnsi="Calibri" w:cs="Calibri"/>
          <w:b w:val="0"/>
          <w:sz w:val="24"/>
        </w:rPr>
        <w:t>不審メールに気付いたメール受信者は、組織で</w:t>
      </w:r>
      <w:r w:rsidRPr="002D22A2">
        <w:rPr>
          <w:rFonts w:ascii="Calibri" w:eastAsia="Calibri" w:hAnsi="Calibri" w:cs="Calibri"/>
          <w:b w:val="0"/>
          <w:sz w:val="24"/>
        </w:rPr>
        <w:t>定められている運用ルールに従い、組織内の情報集約窓口に速やかに報告する。</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Fonts w:ascii="Calibri" w:eastAsia="Calibri" w:hAnsi="Calibri" w:cs="Calibri"/>
          <w:b w:val="0"/>
          <w:sz w:val="24"/>
        </w:rPr>
        <w:t>情報集約窓口に集約された情報を基に、情報システム担当部門などは、当該メールを含め類似の不審メールが他に届いていないかを、メールサーバのログなどにより調査する。</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Fonts w:ascii="Calibri" w:eastAsia="Calibri" w:hAnsi="Calibri" w:cs="Calibri"/>
          <w:b w:val="0"/>
          <w:sz w:val="24"/>
        </w:rPr>
        <w:t>情報システム担当部門などは、不審メールが届いたすべての端末で、添付ファイルを開いたり、不審な</w:t>
      </w:r>
      <w:r w:rsidRPr="002D22A2">
        <w:rPr>
          <w:rFonts w:ascii="Calibri" w:eastAsia="Calibri" w:hAnsi="Calibri" w:cs="Calibri"/>
          <w:b w:val="0"/>
          <w:sz w:val="24"/>
        </w:rPr>
        <w:t xml:space="preserve">URL </w:t>
      </w:r>
      <w:r w:rsidRPr="002D22A2">
        <w:rPr>
          <w:rFonts w:ascii="Calibri" w:eastAsia="Calibri" w:hAnsi="Calibri" w:cs="Calibri"/>
          <w:b w:val="0"/>
          <w:sz w:val="24"/>
        </w:rPr>
        <w:t>にアクセスしたりしていないかなどを確認する。</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Fonts w:ascii="Calibri" w:eastAsia="Calibri" w:hAnsi="Calibri" w:cs="Calibri"/>
          <w:b w:val="0"/>
          <w:sz w:val="24"/>
        </w:rPr>
        <w:t>情報システム担当部門は、利用者が不審なメールに気づいた際の情報集約の体制、及び運用ルールを整備するとともに組織内に周知し、迅速に情報</w:t>
      </w:r>
      <w:r w:rsidRPr="002D22A2">
        <w:rPr>
          <w:rFonts w:ascii="Calibri" w:eastAsia="Calibri" w:hAnsi="Calibri" w:cs="Calibri"/>
          <w:b w:val="0"/>
          <w:sz w:val="24"/>
        </w:rPr>
        <w:t>の集約が行える体制を整える必要がある。</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Fonts w:ascii="Calibri" w:eastAsia="Calibri" w:hAnsi="Calibri" w:cs="Calibri"/>
          <w:b w:val="0"/>
          <w:sz w:val="24"/>
        </w:rPr>
        <w:t>さらに、これまでの攻撃の初期侵入防止（入口対策）対策に加え、利用者（社員等）が標的型攻撃メールを見抜けずにウイルスに感染してしまうなどの入口対策が突破され内部に侵入されることを前提とした上で、「侵害拡大防止」、及び「監視強化」を目的としたシステム設計（内部対策）も講じていく必要がある。</w:t>
      </w:r>
    </w:p>
    <w:p w:rsidR="00A77B3E" w:rsidRPr="002D22A2" w:rsidRDefault="001A41E2" w:rsidP="002D22A2">
      <w:pPr>
        <w:pStyle w:val="7"/>
        <w:spacing w:before="0" w:after="0"/>
        <w:ind w:left="1200"/>
        <w:rPr>
          <w:rFonts w:ascii="Calibri" w:eastAsia="Calibri" w:hAnsi="Calibri" w:cs="Calibri"/>
        </w:rPr>
      </w:pPr>
      <w:hyperlink r:id="rId10" w:history="1">
        <w:r w:rsidRPr="002D22A2">
          <w:rPr>
            <w:rStyle w:val="a4"/>
            <w:rFonts w:ascii="Calibri" w:eastAsia="Calibri" w:hAnsi="Calibri" w:cs="Calibri"/>
          </w:rPr>
          <w:t xml:space="preserve">IPA </w:t>
        </w:r>
        <w:r w:rsidRPr="002D22A2">
          <w:rPr>
            <w:rStyle w:val="a4"/>
            <w:rFonts w:ascii="Calibri" w:eastAsia="Calibri" w:hAnsi="Calibri" w:cs="Calibri"/>
          </w:rPr>
          <w:t>テクニカルウォッチ「標的型攻撃メールの例と見分け方</w:t>
        </w:r>
        <w:r w:rsidRPr="002D22A2">
          <w:rPr>
            <w:rStyle w:val="a4"/>
            <w:rFonts w:ascii="Calibri" w:eastAsia="Calibri" w:hAnsi="Calibri" w:cs="Calibri"/>
          </w:rPr>
          <w:t xml:space="preserve"> </w:t>
        </w:r>
        <w:r w:rsidRPr="002D22A2">
          <w:rPr>
            <w:rStyle w:val="a4"/>
            <w:rFonts w:ascii="Calibri" w:eastAsia="Calibri" w:hAnsi="Calibri" w:cs="Calibri"/>
          </w:rPr>
          <w:t xml:space="preserve">」　</w:t>
        </w:r>
        <w:r w:rsidRPr="002D22A2">
          <w:rPr>
            <w:rStyle w:val="a4"/>
            <w:rFonts w:ascii="Calibri" w:eastAsia="Calibri" w:hAnsi="Calibri" w:cs="Calibri"/>
          </w:rPr>
          <w:t>https://www.ipa.go.jp/files/000043331.pdf</w:t>
        </w:r>
      </w:hyperlink>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49" w:name="_________________2"/>
      <w:bookmarkEnd w:id="49"/>
      <w:r w:rsidRPr="002D22A2">
        <w:rPr>
          <w:rFonts w:ascii="Calibri" w:eastAsia="Calibri" w:hAnsi="Calibri" w:cs="Calibri"/>
          <w:b w:val="0"/>
          <w:sz w:val="24"/>
        </w:rPr>
        <w:t>ウェブサービスへの不正ログイン</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50" w:name="__2"/>
      <w:bookmarkEnd w:id="50"/>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ウェブサービスから窃取したＩＤとパスワードを用いて、不正ログインされる被害が発生している。利用者が同じパスワードを複数のウェブサービスで使いまわしている場合、被害が拡大する。</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ウェブサービスに不正ログインされることにより、個人情報の漏えいや金銭被害等、様々な被害が発生する可能性がある。</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Fonts w:ascii="Calibri" w:eastAsia="Calibri" w:hAnsi="Calibri" w:cs="Calibri"/>
          <w:b w:val="0"/>
          <w:sz w:val="24"/>
        </w:rPr>
        <w:t>＜被害手口＞パスワードリスト攻撃　脆弱なウェブサイトから窃取したＩＤとパスワードの組合せを用い、他のウェブサイトに不正ログインを試みる方法である。パスワードの推測　名前や誕生日」、ＩＤと同じ文字列、連続した英数字等、安易で使われやすい文字列をパスワードとして攻撃者が入力し「、不正ログインをこころみる。</w:t>
      </w:r>
      <w:r w:rsidRPr="002D22A2">
        <w:rPr>
          <w:rFonts w:ascii="Calibri" w:eastAsia="Calibri" w:hAnsi="Calibri" w:cs="Calibri"/>
          <w:b w:val="0"/>
          <w:sz w:val="24"/>
        </w:rPr>
        <w:tab/>
      </w:r>
    </w:p>
    <w:p w:rsidR="00A77B3E" w:rsidRPr="002D22A2" w:rsidRDefault="001A41E2" w:rsidP="002D22A2">
      <w:pPr>
        <w:pStyle w:val="7"/>
        <w:spacing w:before="0" w:after="0"/>
        <w:ind w:left="1200"/>
        <w:rPr>
          <w:rFonts w:ascii="Calibri" w:eastAsia="Calibri" w:hAnsi="Calibri" w:cs="Calibri"/>
        </w:rPr>
      </w:pPr>
      <w:bookmarkStart w:id="51" w:name="_________10____2016_https___www_ipa_go_j"/>
      <w:bookmarkEnd w:id="51"/>
      <w:r w:rsidRPr="002D22A2">
        <w:rPr>
          <w:rFonts w:ascii="Calibri" w:eastAsia="Calibri" w:hAnsi="Calibri" w:cs="Calibri"/>
        </w:rPr>
        <w:t>情報セキュリティ</w:t>
      </w:r>
      <w:r w:rsidRPr="002D22A2">
        <w:rPr>
          <w:rFonts w:ascii="Calibri" w:eastAsia="Calibri" w:hAnsi="Calibri" w:cs="Calibri"/>
        </w:rPr>
        <w:t>10</w:t>
      </w:r>
      <w:r w:rsidRPr="002D22A2">
        <w:rPr>
          <w:rFonts w:ascii="Calibri" w:eastAsia="Calibri" w:hAnsi="Calibri" w:cs="Calibri"/>
        </w:rPr>
        <w:t>大脅威</w:t>
      </w:r>
      <w:r w:rsidRPr="002D22A2">
        <w:rPr>
          <w:rFonts w:ascii="Calibri" w:eastAsia="Calibri" w:hAnsi="Calibri" w:cs="Calibri"/>
        </w:rPr>
        <w:t xml:space="preserve"> 2016 https://www.ipa.go.jp/files/000052126.pdf</w: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52" w:name="____________2"/>
      <w:bookmarkEnd w:id="52"/>
      <w:r w:rsidRPr="002D22A2">
        <w:rPr>
          <w:rFonts w:ascii="Calibri" w:eastAsia="Calibri" w:hAnsi="Calibri" w:cs="Calibri"/>
          <w:b w:val="0"/>
          <w:sz w:val="24"/>
        </w:rPr>
        <w:t>ウエブサイトの改ざん</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53" w:name="__3"/>
      <w:bookmarkEnd w:id="53"/>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閲覧するだけでウイルスに感染するよう、ＣＭＳ等の脆弱性を悪用</w:t>
      </w:r>
      <w:r w:rsidRPr="002D22A2">
        <w:rPr>
          <w:rFonts w:ascii="Calibri" w:eastAsia="Calibri" w:hAnsi="Calibri" w:cs="Calibri"/>
          <w:b w:val="0"/>
          <w:i w:val="0"/>
          <w:sz w:val="24"/>
        </w:rPr>
        <w:t>しウェブサイトが改ざんされる事例が多く発生した。</w:t>
      </w:r>
      <w:r w:rsidRPr="002D22A2">
        <w:rPr>
          <w:rFonts w:ascii="Calibri" w:eastAsia="Calibri" w:hAnsi="Calibri" w:cs="Calibri"/>
          <w:b w:val="0"/>
          <w:i w:val="0"/>
          <w:sz w:val="24"/>
        </w:rPr>
        <w:tab/>
      </w:r>
      <w:r w:rsidRPr="002D22A2">
        <w:rPr>
          <w:rFonts w:ascii="Calibri" w:eastAsia="Calibri" w:hAnsi="Calibri" w:cs="Calibri"/>
          <w:b w:val="0"/>
          <w:i w:val="0"/>
          <w:sz w:val="24"/>
        </w:rPr>
        <w:tab/>
      </w:r>
      <w:r w:rsidRPr="002D22A2">
        <w:rPr>
          <w:rFonts w:ascii="Calibri" w:eastAsia="Calibri" w:hAnsi="Calibri" w:cs="Calibri"/>
          <w:b w:val="0"/>
          <w:i w:val="0"/>
          <w:sz w:val="24"/>
        </w:rPr>
        <w:tab/>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ウェブサイトを改ざんされると、ウェルスを配布する水飲み場攻撃への悪用や政治的主張の掲載等され、結果ウェブサイト運営者が社会的信用を失う影響が懸念される。</w:t>
      </w:r>
      <w:r w:rsidRPr="002D22A2">
        <w:rPr>
          <w:rFonts w:ascii="Calibri" w:eastAsia="Calibri" w:hAnsi="Calibri" w:cs="Calibri"/>
          <w:b w:val="0"/>
          <w:i w:val="0"/>
          <w:sz w:val="24"/>
        </w:rPr>
        <w:tab/>
      </w:r>
      <w:r w:rsidRPr="002D22A2">
        <w:rPr>
          <w:rFonts w:ascii="Calibri" w:eastAsia="Calibri" w:hAnsi="Calibri" w:cs="Calibri"/>
          <w:b w:val="0"/>
          <w:i w:val="0"/>
          <w:sz w:val="24"/>
        </w:rPr>
        <w:tab/>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Fonts w:ascii="Calibri" w:eastAsia="Calibri" w:hAnsi="Calibri" w:cs="Calibri"/>
          <w:b w:val="0"/>
          <w:sz w:val="24"/>
        </w:rPr>
        <w:t>＜被害手口＞ソウフトウエア製品の脆弱性　ＯＳ，ミドルウエア等やＣＭＳ及びプラグインの脆弱性を悪用される。ソフトウエアの脆弱性　広く使われているオープンソースや市販のソフトウエア製品は、攻撃手法が判明すれば、多くの攻撃対象を攻撃できる。</w:t>
      </w:r>
      <w:r w:rsidRPr="002D22A2">
        <w:rPr>
          <w:rFonts w:ascii="Calibri" w:eastAsia="Calibri" w:hAnsi="Calibri" w:cs="Calibri"/>
          <w:b w:val="0"/>
          <w:sz w:val="24"/>
        </w:rPr>
        <w:tab/>
      </w:r>
    </w:p>
    <w:p w:rsidR="00A77B3E" w:rsidRPr="002D22A2" w:rsidRDefault="001A41E2" w:rsidP="002D22A2">
      <w:pPr>
        <w:pStyle w:val="7"/>
        <w:spacing w:before="0" w:after="0"/>
        <w:ind w:left="1200"/>
        <w:rPr>
          <w:rFonts w:ascii="Calibri" w:eastAsia="Calibri" w:hAnsi="Calibri" w:cs="Calibri"/>
        </w:rPr>
      </w:pPr>
      <w:r w:rsidRPr="002D22A2">
        <w:rPr>
          <w:rFonts w:ascii="Calibri" w:eastAsia="Calibri" w:hAnsi="Calibri" w:cs="Calibri"/>
        </w:rPr>
        <w:t>情報セキュリティ</w:t>
      </w:r>
      <w:r w:rsidRPr="002D22A2">
        <w:rPr>
          <w:rFonts w:ascii="Calibri" w:eastAsia="Calibri" w:hAnsi="Calibri" w:cs="Calibri"/>
        </w:rPr>
        <w:t>10</w:t>
      </w:r>
      <w:r w:rsidRPr="002D22A2">
        <w:rPr>
          <w:rFonts w:ascii="Calibri" w:eastAsia="Calibri" w:hAnsi="Calibri" w:cs="Calibri"/>
        </w:rPr>
        <w:t>大脅威</w:t>
      </w:r>
      <w:r w:rsidRPr="002D22A2">
        <w:rPr>
          <w:rFonts w:ascii="Calibri" w:eastAsia="Calibri" w:hAnsi="Calibri" w:cs="Calibri"/>
        </w:rPr>
        <w:t xml:space="preserve"> 2016 https://www</w:t>
      </w:r>
      <w:r w:rsidRPr="002D22A2">
        <w:rPr>
          <w:rFonts w:ascii="Calibri" w:eastAsia="Calibri" w:hAnsi="Calibri" w:cs="Calibri"/>
        </w:rPr>
        <w:t>.ipa.go.jp/files/000052126.pdf</w: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54" w:name="___________________"/>
      <w:bookmarkEnd w:id="54"/>
      <w:r w:rsidRPr="002D22A2">
        <w:rPr>
          <w:rFonts w:ascii="Calibri" w:eastAsia="Calibri" w:hAnsi="Calibri" w:cs="Calibri"/>
          <w:b w:val="0"/>
          <w:sz w:val="24"/>
        </w:rPr>
        <w:t>ウエブサービスからの個人情報の搾取</w:t>
      </w:r>
      <w:r w:rsidRPr="002D22A2">
        <w:rPr>
          <w:rFonts w:ascii="Calibri" w:eastAsia="Calibri" w:hAnsi="Calibri" w:cs="Calibri"/>
          <w:b w:val="0"/>
          <w:sz w:val="24"/>
        </w:rPr>
        <w:tab/>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55" w:name="__4"/>
      <w:bookmarkEnd w:id="55"/>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ウェブサイトの脆弱性を突き、ウェブサービスが保有する住所や氏名等の個人情報が窃取され事件が国内で発生した。</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ウェブサービスは様々なソフトウェアで構成されており、セキュリティ上の問題を内包しやすい。また、インターネットに公開さているため、攻撃者の標的になりやすい。</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Fonts w:ascii="Calibri" w:eastAsia="Calibri" w:hAnsi="Calibri" w:cs="Calibri"/>
          <w:b w:val="0"/>
          <w:sz w:val="24"/>
        </w:rPr>
        <w:t>＜攻撃手口＞独自に開発したウェブアプリケーションの脆弱性（脆弱性の作りこみ）ソフトウェアの脆弱性</w:t>
      </w:r>
      <w:r w:rsidRPr="002D22A2">
        <w:rPr>
          <w:rFonts w:ascii="Calibri" w:eastAsia="Calibri" w:hAnsi="Calibri" w:cs="Calibri"/>
          <w:b w:val="0"/>
          <w:sz w:val="24"/>
        </w:rPr>
        <w:t xml:space="preserve"> </w:t>
      </w:r>
      <w:r w:rsidRPr="002D22A2">
        <w:rPr>
          <w:rFonts w:ascii="Calibri" w:eastAsia="Calibri" w:hAnsi="Calibri" w:cs="Calibri"/>
          <w:b w:val="0"/>
          <w:sz w:val="24"/>
        </w:rPr>
        <w:t>ＯＳ／ミドルウエア等のサーバーソソフトウェアに存</w:t>
      </w:r>
      <w:r w:rsidRPr="002D22A2">
        <w:rPr>
          <w:rFonts w:ascii="Calibri" w:eastAsia="Calibri" w:hAnsi="Calibri" w:cs="Calibri"/>
          <w:b w:val="0"/>
          <w:sz w:val="24"/>
        </w:rPr>
        <w:t>在する脆弱性を悪用する</w:t>
      </w:r>
      <w:r w:rsidRPr="002D22A2">
        <w:rPr>
          <w:rFonts w:ascii="Calibri" w:eastAsia="Calibri" w:hAnsi="Calibri" w:cs="Calibri"/>
          <w:b w:val="0"/>
          <w:sz w:val="24"/>
        </w:rPr>
        <w:tab/>
      </w:r>
    </w:p>
    <w:p w:rsidR="00A77B3E" w:rsidRPr="002D22A2" w:rsidRDefault="001A41E2" w:rsidP="002D22A2">
      <w:pPr>
        <w:pStyle w:val="7"/>
        <w:spacing w:before="0" w:after="0"/>
        <w:ind w:left="1200"/>
        <w:rPr>
          <w:rFonts w:ascii="Calibri" w:eastAsia="Calibri" w:hAnsi="Calibri" w:cs="Calibri"/>
        </w:rPr>
      </w:pPr>
      <w:r w:rsidRPr="002D22A2">
        <w:rPr>
          <w:rFonts w:ascii="Calibri" w:eastAsia="Calibri" w:hAnsi="Calibri" w:cs="Calibri"/>
        </w:rPr>
        <w:t>情報セキュリティ</w:t>
      </w:r>
      <w:r w:rsidRPr="002D22A2">
        <w:rPr>
          <w:rFonts w:ascii="Calibri" w:eastAsia="Calibri" w:hAnsi="Calibri" w:cs="Calibri"/>
        </w:rPr>
        <w:t>10</w:t>
      </w:r>
      <w:r w:rsidRPr="002D22A2">
        <w:rPr>
          <w:rFonts w:ascii="Calibri" w:eastAsia="Calibri" w:hAnsi="Calibri" w:cs="Calibri"/>
        </w:rPr>
        <w:t>大脅威</w:t>
      </w:r>
      <w:r w:rsidRPr="002D22A2">
        <w:rPr>
          <w:rFonts w:ascii="Calibri" w:eastAsia="Calibri" w:hAnsi="Calibri" w:cs="Calibri"/>
        </w:rPr>
        <w:t xml:space="preserve"> 2016 https://www.ipa.go.jp/files/000052126.pdf</w: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56" w:name="_____________________________"/>
      <w:bookmarkEnd w:id="56"/>
      <w:r w:rsidRPr="002D22A2">
        <w:rPr>
          <w:rFonts w:ascii="Calibri" w:eastAsia="Calibri" w:hAnsi="Calibri" w:cs="Calibri"/>
          <w:b w:val="0"/>
          <w:sz w:val="24"/>
        </w:rPr>
        <w:t>インターネットバンキングやクレジットカード情報の不正利用</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57" w:name="__5"/>
      <w:bookmarkEnd w:id="57"/>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ウイルス感染やフイッシング詐欺により、個人および組織から情報を搾取し、本人になりすましした不正送金や利用が行われた。</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サイトが十分なセキュリティｌ機能を提供していなかったり、利用者がセキュリティ対策怠ったりしている。攻撃者はウイルス感染やフイッシング詐欺等の攻撃により、利用者から情報を搾取し、利用者になりすまし不正送金等を行っている。</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Fonts w:ascii="Calibri" w:eastAsia="Calibri" w:hAnsi="Calibri" w:cs="Calibri"/>
          <w:b w:val="0"/>
          <w:sz w:val="24"/>
        </w:rPr>
        <w:t>＜攻撃者の手口＞ウイルス感染（金融情報の取得に特化したウイルスも存在する）とフイッシング詐欺が挙げられる。</w:t>
      </w:r>
    </w:p>
    <w:p w:rsidR="00A77B3E" w:rsidRPr="002D22A2" w:rsidRDefault="001A41E2" w:rsidP="002D22A2">
      <w:pPr>
        <w:pStyle w:val="7"/>
        <w:spacing w:before="0" w:after="0"/>
        <w:ind w:left="1200"/>
        <w:rPr>
          <w:rFonts w:ascii="Calibri" w:eastAsia="Calibri" w:hAnsi="Calibri" w:cs="Calibri"/>
        </w:rPr>
      </w:pPr>
      <w:r w:rsidRPr="002D22A2">
        <w:rPr>
          <w:rFonts w:ascii="Calibri" w:eastAsia="Calibri" w:hAnsi="Calibri" w:cs="Calibri"/>
        </w:rPr>
        <w:t>情報セキュリティ</w:t>
      </w:r>
      <w:r w:rsidRPr="002D22A2">
        <w:rPr>
          <w:rFonts w:ascii="Calibri" w:eastAsia="Calibri" w:hAnsi="Calibri" w:cs="Calibri"/>
        </w:rPr>
        <w:t>10</w:t>
      </w:r>
      <w:r w:rsidRPr="002D22A2">
        <w:rPr>
          <w:rFonts w:ascii="Calibri" w:eastAsia="Calibri" w:hAnsi="Calibri" w:cs="Calibri"/>
        </w:rPr>
        <w:t>大脅威</w:t>
      </w:r>
      <w:r w:rsidRPr="002D22A2">
        <w:rPr>
          <w:rFonts w:ascii="Calibri" w:eastAsia="Calibri" w:hAnsi="Calibri" w:cs="Calibri"/>
        </w:rPr>
        <w:t xml:space="preserve"> 2016 https://www.ipa.go.jp/files/000052126.pdf</w: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58" w:name="_____________2"/>
      <w:bookmarkEnd w:id="58"/>
      <w:r w:rsidRPr="002D22A2">
        <w:rPr>
          <w:rFonts w:ascii="Calibri" w:eastAsia="Calibri" w:hAnsi="Calibri" w:cs="Calibri"/>
          <w:b w:val="0"/>
          <w:sz w:val="24"/>
        </w:rPr>
        <w:t>悪意のあるスマホアプリ</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59" w:name="__6"/>
      <w:bookmarkEnd w:id="59"/>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スマートフォンにインストールしてしま</w:t>
      </w:r>
      <w:r w:rsidRPr="002D22A2">
        <w:rPr>
          <w:rFonts w:ascii="Calibri" w:eastAsia="Calibri" w:hAnsi="Calibri" w:cs="Calibri"/>
          <w:b w:val="0"/>
          <w:i w:val="0"/>
          <w:sz w:val="24"/>
        </w:rPr>
        <w:t>った悪意あるアプリにより、スマートフォン内の情報が窃取されてしまう。公式マーケットに悪意あるアプリケが紛れ込む事例もあり、利用者は一層の注意が求められる。</w:t>
      </w:r>
      <w:r w:rsidRPr="002D22A2">
        <w:rPr>
          <w:rFonts w:ascii="Calibri" w:eastAsia="Calibri" w:hAnsi="Calibri" w:cs="Calibri"/>
          <w:b w:val="0"/>
          <w:i w:val="0"/>
          <w:sz w:val="24"/>
        </w:rPr>
        <w:tab/>
      </w:r>
      <w:r w:rsidRPr="002D22A2">
        <w:rPr>
          <w:rFonts w:ascii="Calibri" w:eastAsia="Calibri" w:hAnsi="Calibri" w:cs="Calibri"/>
          <w:b w:val="0"/>
          <w:i w:val="0"/>
          <w:sz w:val="24"/>
        </w:rPr>
        <w:tab/>
      </w:r>
      <w:r w:rsidRPr="002D22A2">
        <w:rPr>
          <w:rFonts w:ascii="Calibri" w:eastAsia="Calibri" w:hAnsi="Calibri" w:cs="Calibri"/>
          <w:b w:val="0"/>
          <w:i w:val="0"/>
          <w:sz w:val="24"/>
        </w:rPr>
        <w:tab/>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画面上にはアプリのアイコンを表示せず、スマートホンに保存されているメール、写真、位置情報等を秘密裏に収集して攻撃者へ送信するアプリやスマートフォンを乗っ取ることが可能なアプリが見つかっている。</w:t>
      </w:r>
      <w:r w:rsidRPr="002D22A2">
        <w:rPr>
          <w:rFonts w:ascii="Calibri" w:eastAsia="Calibri" w:hAnsi="Calibri" w:cs="Calibri"/>
          <w:b w:val="0"/>
          <w:i w:val="0"/>
          <w:sz w:val="24"/>
        </w:rPr>
        <w:tab/>
      </w:r>
      <w:r w:rsidRPr="002D22A2">
        <w:rPr>
          <w:rFonts w:ascii="Calibri" w:eastAsia="Calibri" w:hAnsi="Calibri" w:cs="Calibri"/>
          <w:b w:val="0"/>
          <w:i w:val="0"/>
          <w:sz w:val="24"/>
        </w:rPr>
        <w:tab/>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Fonts w:ascii="Calibri" w:eastAsia="Calibri" w:hAnsi="Calibri" w:cs="Calibri"/>
          <w:b w:val="0"/>
          <w:sz w:val="24"/>
        </w:rPr>
        <w:t>＜攻撃手口＞公式マーケットに悪意あるアプリを公開。公式マーケットは安全と思い込んでいる利用者が安易インストール。インストール後アップデート時に悪意ある機</w:t>
      </w:r>
      <w:r w:rsidRPr="002D22A2">
        <w:rPr>
          <w:rFonts w:ascii="Calibri" w:eastAsia="Calibri" w:hAnsi="Calibri" w:cs="Calibri"/>
          <w:b w:val="0"/>
          <w:sz w:val="24"/>
        </w:rPr>
        <w:t>能が追加される。利用者に同意なく勝手に悪意あるアプリをインストールさせる。</w: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60" w:name="__________________3"/>
      <w:bookmarkEnd w:id="60"/>
      <w:r w:rsidRPr="002D22A2">
        <w:rPr>
          <w:rFonts w:ascii="Calibri" w:eastAsia="Calibri" w:hAnsi="Calibri" w:cs="Calibri"/>
          <w:b w:val="0"/>
          <w:sz w:val="24"/>
        </w:rPr>
        <w:t>巧妙・悪質化するワンクリック請求</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61" w:name="__7"/>
      <w:bookmarkEnd w:id="61"/>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アダルトサイトや出会い系サイトといった有料サイトや、セキュリティソフト購入推奨等の金銭請求画面が表示され、金銭を不正に請求されるワンクリック請求の被害が発生している。</w:t>
      </w:r>
      <w:r w:rsidRPr="002D22A2">
        <w:rPr>
          <w:rFonts w:ascii="Calibri" w:eastAsia="Calibri" w:hAnsi="Calibri" w:cs="Calibri"/>
          <w:b w:val="0"/>
          <w:i w:val="0"/>
          <w:sz w:val="24"/>
        </w:rPr>
        <w:tab/>
      </w:r>
      <w:r w:rsidRPr="002D22A2">
        <w:rPr>
          <w:rFonts w:ascii="Calibri" w:eastAsia="Calibri" w:hAnsi="Calibri" w:cs="Calibri"/>
          <w:b w:val="0"/>
          <w:i w:val="0"/>
          <w:sz w:val="24"/>
        </w:rPr>
        <w:tab/>
      </w:r>
      <w:r w:rsidRPr="002D22A2">
        <w:rPr>
          <w:rFonts w:ascii="Calibri" w:eastAsia="Calibri" w:hAnsi="Calibri" w:cs="Calibri"/>
          <w:b w:val="0"/>
          <w:i w:val="0"/>
          <w:sz w:val="24"/>
        </w:rPr>
        <w:tab/>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ブラウザに「ウイルスを検出した」という警告が表示され偽りのウイルスソフトを購入させたり、スマートフォンのシッター音を鳴らし不安や焦燥感を煽り、支払いを誘発させる巧妙な手口も発生している。</w:t>
      </w:r>
      <w:r w:rsidRPr="002D22A2">
        <w:rPr>
          <w:rFonts w:ascii="Calibri" w:eastAsia="Calibri" w:hAnsi="Calibri" w:cs="Calibri"/>
          <w:b w:val="0"/>
          <w:i w:val="0"/>
          <w:sz w:val="24"/>
        </w:rPr>
        <w:tab/>
      </w:r>
      <w:r w:rsidRPr="002D22A2">
        <w:rPr>
          <w:rFonts w:ascii="Calibri" w:eastAsia="Calibri" w:hAnsi="Calibri" w:cs="Calibri"/>
          <w:b w:val="0"/>
          <w:i w:val="0"/>
          <w:sz w:val="24"/>
        </w:rPr>
        <w:tab/>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Fonts w:ascii="Calibri" w:eastAsia="Calibri" w:hAnsi="Calibri" w:cs="Calibri"/>
          <w:b w:val="0"/>
          <w:sz w:val="24"/>
        </w:rPr>
        <w:t>＜攻撃の手口＞・悪意あるウェブサイ</w:t>
      </w:r>
      <w:r w:rsidRPr="002D22A2">
        <w:rPr>
          <w:rFonts w:ascii="Calibri" w:eastAsia="Calibri" w:hAnsi="Calibri" w:cs="Calibri"/>
          <w:b w:val="0"/>
          <w:sz w:val="24"/>
        </w:rPr>
        <w:t>トの閲覧・差出人を偽造したメールに記載されたＵＲＬのクリック・悪意のあるソフトウェアのダウンロード　偽りメッセージの誘導により悪意のあるサイトをアクセス中に発生する。・悪意あるスマートフォンアプリインストールした時に偽りメッセージによる誘導</w:t>
      </w:r>
      <w:r w:rsidRPr="002D22A2">
        <w:rPr>
          <w:rFonts w:ascii="Calibri" w:eastAsia="Calibri" w:hAnsi="Calibri" w:cs="Calibri"/>
          <w:b w:val="0"/>
          <w:sz w:val="24"/>
        </w:rPr>
        <w:tab/>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62" w:name="__________________4"/>
      <w:bookmarkEnd w:id="62"/>
      <w:r w:rsidRPr="002D22A2">
        <w:rPr>
          <w:rFonts w:ascii="Calibri" w:eastAsia="Calibri" w:hAnsi="Calibri" w:cs="Calibri"/>
          <w:b w:val="0"/>
          <w:sz w:val="24"/>
        </w:rPr>
        <w:t>ランサムウェアを使った詐欺・恐喝</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63" w:name="__8"/>
      <w:bookmarkEnd w:id="63"/>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悪意あるプログラムによってＰＣ内のﾌｧｲﾙ」が閲覧・編集できない形」に暗号化され、ﾌｧｲﾙ復元の身代金として、利用者が金銭を要求される被害が増えている。このプログラムを「ランサムウェ」と呼ぶ。</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メールの添付ファイルやウェブサイトの閲覧等を介して、利用できないようＰＣ内のファイｌㇽを暗号化し、復号のために組織や個人に金銭を要求するランサムウェアの被害が拡大した。</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bookmarkStart w:id="64" w:name="____________________________________"/>
      <w:bookmarkEnd w:id="64"/>
      <w:r w:rsidRPr="002D22A2">
        <w:rPr>
          <w:rFonts w:ascii="Calibri" w:eastAsia="Calibri" w:hAnsi="Calibri" w:cs="Calibri"/>
          <w:b w:val="0"/>
          <w:sz w:val="24"/>
        </w:rPr>
        <w:t>＜攻撃の手口＞ランサムウェア添付したメールを送付し、添付を開かせ感染。</w:t>
      </w:r>
    </w:p>
    <w:p w:rsidR="00A77B3E" w:rsidRPr="002D22A2" w:rsidRDefault="001A41E2" w:rsidP="002D22A2">
      <w:pPr>
        <w:pStyle w:val="7"/>
        <w:spacing w:before="0" w:after="0"/>
        <w:ind w:left="1200"/>
        <w:rPr>
          <w:rFonts w:ascii="Calibri" w:eastAsia="Calibri" w:hAnsi="Calibri" w:cs="Calibri"/>
        </w:rPr>
      </w:pPr>
      <w:r w:rsidRPr="002D22A2">
        <w:rPr>
          <w:rFonts w:ascii="Calibri" w:eastAsia="Calibri" w:hAnsi="Calibri" w:cs="Calibri"/>
        </w:rPr>
        <w:t>情報セキュリティ</w:t>
      </w:r>
      <w:r w:rsidRPr="002D22A2">
        <w:rPr>
          <w:rFonts w:ascii="Calibri" w:eastAsia="Calibri" w:hAnsi="Calibri" w:cs="Calibri"/>
        </w:rPr>
        <w:t>10</w:t>
      </w:r>
      <w:r w:rsidRPr="002D22A2">
        <w:rPr>
          <w:rFonts w:ascii="Calibri" w:eastAsia="Calibri" w:hAnsi="Calibri" w:cs="Calibri"/>
        </w:rPr>
        <w:t>大脅威</w:t>
      </w:r>
      <w:r w:rsidRPr="002D22A2">
        <w:rPr>
          <w:rFonts w:ascii="Calibri" w:eastAsia="Calibri" w:hAnsi="Calibri" w:cs="Calibri"/>
        </w:rPr>
        <w:t xml:space="preserve"> 2016 https://www.ipa.go.jp/files/000052126.pdf</w: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65" w:name="_________________3"/>
      <w:bookmarkEnd w:id="65"/>
      <w:r w:rsidRPr="002D22A2">
        <w:rPr>
          <w:rFonts w:ascii="Calibri" w:eastAsia="Calibri" w:hAnsi="Calibri" w:cs="Calibri"/>
          <w:b w:val="0"/>
          <w:sz w:val="24"/>
        </w:rPr>
        <w:t>サービス妨害によるサービス停止</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66" w:name="__9"/>
      <w:bookmarkEnd w:id="66"/>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ハッカー集団によるウエブサイトを狙ったサービス妨害攻撃により、ウエブサイトが高負荷状態となり、利用者がアクセスでき</w:t>
      </w:r>
      <w:r w:rsidRPr="002D22A2">
        <w:rPr>
          <w:rFonts w:ascii="Calibri" w:eastAsia="Calibri" w:hAnsi="Calibri" w:cs="Calibri"/>
          <w:b w:val="0"/>
          <w:i w:val="0"/>
          <w:sz w:val="24"/>
        </w:rPr>
        <w:t>なくなる被害が発生した。攻撃手口は攻撃者に乗っとられた複数のマシン（ボットネット）等から大量に負荷をかけるＤＤ</w:t>
      </w:r>
      <w:r w:rsidRPr="002D22A2">
        <w:rPr>
          <w:rFonts w:ascii="Calibri" w:eastAsia="Calibri" w:hAnsi="Calibri" w:cs="Calibri"/>
          <w:b w:val="0"/>
          <w:i w:val="0"/>
          <w:sz w:val="24"/>
        </w:rPr>
        <w:t>oS(</w:t>
      </w:r>
      <w:r w:rsidRPr="002D22A2">
        <w:rPr>
          <w:rFonts w:ascii="Calibri" w:eastAsia="Calibri" w:hAnsi="Calibri" w:cs="Calibri"/>
          <w:b w:val="0"/>
          <w:i w:val="0"/>
          <w:sz w:val="24"/>
        </w:rPr>
        <w:t>分散型サービス妨害）攻撃が主流であった。</w:t>
      </w:r>
      <w:r w:rsidRPr="002D22A2">
        <w:rPr>
          <w:rFonts w:ascii="Calibri" w:eastAsia="Calibri" w:hAnsi="Calibri" w:cs="Calibri"/>
          <w:b w:val="0"/>
          <w:i w:val="0"/>
          <w:sz w:val="24"/>
        </w:rPr>
        <w:tab/>
      </w:r>
      <w:r w:rsidRPr="002D22A2">
        <w:rPr>
          <w:rFonts w:ascii="Calibri" w:eastAsia="Calibri" w:hAnsi="Calibri" w:cs="Calibri"/>
          <w:b w:val="0"/>
          <w:i w:val="0"/>
          <w:sz w:val="24"/>
        </w:rPr>
        <w:tab/>
      </w:r>
      <w:r w:rsidRPr="002D22A2">
        <w:rPr>
          <w:rFonts w:ascii="Calibri" w:eastAsia="Calibri" w:hAnsi="Calibri" w:cs="Calibri"/>
          <w:b w:val="0"/>
          <w:i w:val="0"/>
          <w:sz w:val="24"/>
        </w:rPr>
        <w:tab/>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bookmarkStart w:id="67" w:name="___oS___________________________________"/>
      <w:bookmarkEnd w:id="67"/>
      <w:r w:rsidRPr="002D22A2">
        <w:rPr>
          <w:rFonts w:ascii="Calibri" w:eastAsia="Calibri" w:hAnsi="Calibri" w:cs="Calibri"/>
          <w:b w:val="0"/>
          <w:sz w:val="24"/>
        </w:rPr>
        <w:t>ＤＤ</w:t>
      </w:r>
      <w:r w:rsidRPr="002D22A2">
        <w:rPr>
          <w:rFonts w:ascii="Calibri" w:eastAsia="Calibri" w:hAnsi="Calibri" w:cs="Calibri"/>
          <w:b w:val="0"/>
          <w:sz w:val="24"/>
        </w:rPr>
        <w:t>oS</w:t>
      </w:r>
      <w:r w:rsidRPr="002D22A2">
        <w:rPr>
          <w:rFonts w:ascii="Calibri" w:eastAsia="Calibri" w:hAnsi="Calibri" w:cs="Calibri"/>
          <w:b w:val="0"/>
          <w:sz w:val="24"/>
        </w:rPr>
        <w:t>攻撃手口</w:t>
      </w:r>
      <w:r w:rsidRPr="002D22A2">
        <w:rPr>
          <w:rFonts w:ascii="Calibri" w:eastAsia="Calibri" w:hAnsi="Calibri" w:cs="Calibri"/>
          <w:b w:val="0"/>
          <w:sz w:val="24"/>
        </w:rPr>
        <w:t xml:space="preserve"> </w:t>
      </w:r>
      <w:r w:rsidRPr="002D22A2">
        <w:rPr>
          <w:rFonts w:ascii="Calibri" w:eastAsia="Calibri" w:hAnsi="Calibri" w:cs="Calibri"/>
          <w:b w:val="0"/>
          <w:sz w:val="24"/>
        </w:rPr>
        <w:t>ボットネットの悪用による標的組織のサーバ負荷をかける攻撃。ＤＤ</w:t>
      </w:r>
      <w:r w:rsidRPr="002D22A2">
        <w:rPr>
          <w:rFonts w:ascii="Calibri" w:eastAsia="Calibri" w:hAnsi="Calibri" w:cs="Calibri"/>
          <w:b w:val="0"/>
          <w:sz w:val="24"/>
        </w:rPr>
        <w:t>oS</w:t>
      </w:r>
      <w:r w:rsidRPr="002D22A2">
        <w:rPr>
          <w:rFonts w:ascii="Calibri" w:eastAsia="Calibri" w:hAnsi="Calibri" w:cs="Calibri"/>
          <w:b w:val="0"/>
          <w:sz w:val="24"/>
        </w:rPr>
        <w:t>攻撃手口</w:t>
      </w:r>
      <w:r w:rsidRPr="002D22A2">
        <w:rPr>
          <w:rFonts w:ascii="Calibri" w:eastAsia="Calibri" w:hAnsi="Calibri" w:cs="Calibri"/>
          <w:b w:val="0"/>
          <w:sz w:val="24"/>
        </w:rPr>
        <w:t xml:space="preserve"> </w:t>
      </w:r>
      <w:r w:rsidRPr="002D22A2">
        <w:rPr>
          <w:rFonts w:ascii="Calibri" w:eastAsia="Calibri" w:hAnsi="Calibri" w:cs="Calibri"/>
          <w:b w:val="0"/>
          <w:sz w:val="24"/>
        </w:rPr>
        <w:t>ボットネットの悪用による標的組織のサーバ負荷をかける攻撃・リフレクター攻撃　送信元を標的組織のサーバに詐称して、ルータやＤＮＳの応答結果を大量に送り負荷をかける。・ＤＮＳ水責め攻撃　ボットネット等で、標的組織のランダムなサブドメインへ問い合わせ、ドメイン</w:t>
      </w:r>
      <w:r w:rsidRPr="002D22A2">
        <w:rPr>
          <w:rFonts w:ascii="Calibri" w:eastAsia="Calibri" w:hAnsi="Calibri" w:cs="Calibri"/>
          <w:b w:val="0"/>
          <w:sz w:val="24"/>
        </w:rPr>
        <w:t>名の権威ＤＮＳサーバに負荷をかける攻撃。</w:t>
      </w:r>
      <w:r w:rsidRPr="002D22A2">
        <w:rPr>
          <w:rFonts w:ascii="Calibri" w:eastAsia="Calibri" w:hAnsi="Calibri" w:cs="Calibri"/>
          <w:b w:val="0"/>
          <w:sz w:val="24"/>
        </w:rPr>
        <w:tab/>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68" w:name="________________________"/>
      <w:bookmarkEnd w:id="68"/>
      <w:r w:rsidRPr="002D22A2">
        <w:rPr>
          <w:rFonts w:ascii="Calibri" w:eastAsia="Calibri" w:hAnsi="Calibri" w:cs="Calibri"/>
          <w:b w:val="0"/>
          <w:sz w:val="24"/>
        </w:rPr>
        <w:t>内部不正による情報漏えいとそれに伴う業務停止</w:t>
      </w:r>
      <w:r w:rsidRPr="002D22A2">
        <w:rPr>
          <w:rFonts w:ascii="Calibri" w:eastAsia="Calibri" w:hAnsi="Calibri" w:cs="Calibri"/>
          <w:b w:val="0"/>
          <w:sz w:val="24"/>
        </w:rPr>
        <w:tab/>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69" w:name="__10"/>
      <w:bookmarkEnd w:id="69"/>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内部の人間が悪意を持つと、正当な権限を用いて情報を窃取出来る為、情報の重要度に応じたアクセス権限の設定や離職者のアクセス権の抹消等、厳格な管理と監視を継続的に行う必要がある。</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組織内部の権限を持つ職員や離職者が悪意を持ち、内部情報を外部に持ち出し、販売したり、私的に利用する事件は、幾度も発生している。顧客情報や内部情報の漏えいを引き起こした企業・組織には、賠償や株価下落、信用失墜による競争力の低下等、事業に多大な悪影響が発生する。</w:t>
      </w:r>
      <w:r w:rsidRPr="002D22A2">
        <w:rPr>
          <w:rFonts w:ascii="Calibri" w:eastAsia="Calibri" w:hAnsi="Calibri" w:cs="Calibri"/>
          <w:b w:val="0"/>
          <w:i w:val="0"/>
          <w:sz w:val="24"/>
        </w:rPr>
        <w:tab/>
      </w:r>
      <w:r w:rsidRPr="002D22A2">
        <w:rPr>
          <w:rFonts w:ascii="Calibri" w:eastAsia="Calibri" w:hAnsi="Calibri" w:cs="Calibri"/>
          <w:b w:val="0"/>
          <w:i w:val="0"/>
          <w:sz w:val="24"/>
        </w:rPr>
        <w:tab/>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Fonts w:ascii="Calibri" w:eastAsia="Calibri" w:hAnsi="Calibri" w:cs="Calibri"/>
          <w:b w:val="0"/>
          <w:sz w:val="24"/>
        </w:rPr>
        <w:t>＜対策</w:t>
      </w:r>
      <w:r w:rsidRPr="002D22A2">
        <w:rPr>
          <w:rFonts w:ascii="Calibri" w:eastAsia="Calibri" w:hAnsi="Calibri" w:cs="Calibri"/>
          <w:b w:val="0"/>
          <w:sz w:val="24"/>
        </w:rPr>
        <w:t>/</w:t>
      </w:r>
      <w:r w:rsidRPr="002D22A2">
        <w:rPr>
          <w:rFonts w:ascii="Calibri" w:eastAsia="Calibri" w:hAnsi="Calibri" w:cs="Calibri"/>
          <w:b w:val="0"/>
          <w:sz w:val="24"/>
        </w:rPr>
        <w:t>対応＞「資産の把握と体制の整備」は、組織が保持する資産を重要度等分類し、経営者層が責任を持ち、積極的に推進することが重要である。内部不正の対策は、多肢に渡って網羅的に行う必要がある。</w:t>
      </w:r>
      <w:r w:rsidRPr="002D22A2">
        <w:rPr>
          <w:rFonts w:ascii="Calibri" w:eastAsia="Calibri" w:hAnsi="Calibri" w:cs="Calibri"/>
          <w:b w:val="0"/>
          <w:sz w:val="24"/>
        </w:rPr>
        <w:t>IPA</w:t>
      </w:r>
      <w:r w:rsidRPr="002D22A2">
        <w:rPr>
          <w:rFonts w:ascii="Calibri" w:eastAsia="Calibri" w:hAnsi="Calibri" w:cs="Calibri"/>
          <w:b w:val="0"/>
          <w:sz w:val="24"/>
        </w:rPr>
        <w:t>「組織における内部不正ガイドライン」　参照</w:t>
      </w:r>
      <w:r w:rsidRPr="002D22A2">
        <w:rPr>
          <w:rFonts w:ascii="Calibri" w:eastAsia="Calibri" w:hAnsi="Calibri" w:cs="Calibri"/>
          <w:b w:val="0"/>
          <w:sz w:val="24"/>
        </w:rPr>
        <w:tab/>
      </w:r>
    </w:p>
    <w:p w:rsidR="00A77B3E" w:rsidRPr="002D22A2" w:rsidRDefault="001A41E2" w:rsidP="002D22A2">
      <w:pPr>
        <w:pStyle w:val="7"/>
        <w:spacing w:before="0" w:after="0"/>
        <w:ind w:left="1200"/>
        <w:rPr>
          <w:rFonts w:ascii="Calibri" w:eastAsia="Calibri" w:hAnsi="Calibri" w:cs="Calibri"/>
        </w:rPr>
      </w:pPr>
      <w:r w:rsidRPr="002D22A2">
        <w:rPr>
          <w:rFonts w:ascii="Calibri" w:eastAsia="Calibri" w:hAnsi="Calibri" w:cs="Calibri"/>
        </w:rPr>
        <w:t>情報セ</w:t>
      </w:r>
      <w:r w:rsidRPr="002D22A2">
        <w:rPr>
          <w:rFonts w:ascii="Calibri" w:eastAsia="Calibri" w:hAnsi="Calibri" w:cs="Calibri"/>
        </w:rPr>
        <w:t>キュリティ</w:t>
      </w:r>
      <w:r w:rsidRPr="002D22A2">
        <w:rPr>
          <w:rFonts w:ascii="Calibri" w:eastAsia="Calibri" w:hAnsi="Calibri" w:cs="Calibri"/>
        </w:rPr>
        <w:t>10</w:t>
      </w:r>
      <w:r w:rsidRPr="002D22A2">
        <w:rPr>
          <w:rFonts w:ascii="Calibri" w:eastAsia="Calibri" w:hAnsi="Calibri" w:cs="Calibri"/>
        </w:rPr>
        <w:t>大脅威</w:t>
      </w:r>
      <w:r w:rsidRPr="002D22A2">
        <w:rPr>
          <w:rFonts w:ascii="Calibri" w:eastAsia="Calibri" w:hAnsi="Calibri" w:cs="Calibri"/>
        </w:rPr>
        <w:t xml:space="preserve"> 2016 https://www.ipa.go.jp/files/000052126.pdf</w: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70" w:name="____________________________"/>
      <w:bookmarkEnd w:id="70"/>
      <w:r w:rsidRPr="002D22A2">
        <w:rPr>
          <w:rFonts w:ascii="Calibri" w:eastAsia="Calibri" w:hAnsi="Calibri" w:cs="Calibri"/>
          <w:b w:val="0"/>
          <w:sz w:val="24"/>
        </w:rPr>
        <w:t>脆弱性対策情報の公開に伴い公知となる脆弱性の悪用増加</w:t>
      </w:r>
      <w:r w:rsidRPr="002D22A2">
        <w:rPr>
          <w:rFonts w:ascii="Calibri" w:eastAsia="Calibri" w:hAnsi="Calibri" w:cs="Calibri"/>
          <w:b w:val="0"/>
          <w:sz w:val="24"/>
        </w:rPr>
        <w:tab/>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71" w:name="__11"/>
      <w:bookmarkEnd w:id="71"/>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攻撃者は公開さている脆弱性対策情報によりその対策がなされていないシステムやソフトウエアを狙っており、近年、脆弱性対策情報の公開から攻撃までの期間が短くなっている傾向がある。</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脆弱性対策情報の公開から利用者が対策を実施するまでのタイムラグを利用し、攻撃者は脆弱性を悪用する攻撃を行う。</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Fonts w:ascii="Calibri" w:eastAsia="Calibri" w:hAnsi="Calibri" w:cs="Calibri"/>
          <w:b w:val="0"/>
          <w:sz w:val="24"/>
        </w:rPr>
        <w:t>＜要因＞・脆弱性対策情報を知らない・利用している製品ソ</w:t>
      </w:r>
      <w:r w:rsidRPr="002D22A2">
        <w:rPr>
          <w:rFonts w:ascii="Calibri" w:eastAsia="Calibri" w:hAnsi="Calibri" w:cs="Calibri"/>
          <w:b w:val="0"/>
          <w:sz w:val="24"/>
        </w:rPr>
        <w:t>フトが影響を受けることを知らない・公開された対策をすぐに実施できない。</w:t>
      </w:r>
    </w:p>
    <w:p w:rsidR="00A77B3E" w:rsidRPr="002D22A2" w:rsidRDefault="001A41E2" w:rsidP="002D22A2">
      <w:pPr>
        <w:pStyle w:val="7"/>
        <w:spacing w:before="0" w:after="0"/>
        <w:ind w:left="1200"/>
        <w:rPr>
          <w:rFonts w:ascii="Calibri" w:eastAsia="Calibri" w:hAnsi="Calibri" w:cs="Calibri"/>
        </w:rPr>
      </w:pPr>
      <w:r w:rsidRPr="002D22A2">
        <w:rPr>
          <w:rFonts w:ascii="Calibri" w:eastAsia="Calibri" w:hAnsi="Calibri" w:cs="Calibri"/>
        </w:rPr>
        <w:t>情報セキュリティ</w:t>
      </w:r>
      <w:r w:rsidRPr="002D22A2">
        <w:rPr>
          <w:rFonts w:ascii="Calibri" w:eastAsia="Calibri" w:hAnsi="Calibri" w:cs="Calibri"/>
        </w:rPr>
        <w:t>10</w:t>
      </w:r>
      <w:r w:rsidRPr="002D22A2">
        <w:rPr>
          <w:rFonts w:ascii="Calibri" w:eastAsia="Calibri" w:hAnsi="Calibri" w:cs="Calibri"/>
        </w:rPr>
        <w:t>大脅威</w:t>
      </w:r>
      <w:r w:rsidRPr="002D22A2">
        <w:rPr>
          <w:rFonts w:ascii="Calibri" w:eastAsia="Calibri" w:hAnsi="Calibri" w:cs="Calibri"/>
        </w:rPr>
        <w:t xml:space="preserve"> 2016 https://www.ipa.go.jp/files/000052126.pdf</w: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72" w:name="_IoT____________"/>
      <w:bookmarkEnd w:id="72"/>
      <w:r w:rsidRPr="002D22A2">
        <w:rPr>
          <w:rFonts w:ascii="Calibri" w:eastAsia="Calibri" w:hAnsi="Calibri" w:cs="Calibri"/>
          <w:b w:val="0"/>
          <w:sz w:val="24"/>
        </w:rPr>
        <w:t>IoT</w:t>
      </w:r>
      <w:r w:rsidRPr="002D22A2">
        <w:rPr>
          <w:rFonts w:ascii="Calibri" w:eastAsia="Calibri" w:hAnsi="Calibri" w:cs="Calibri"/>
          <w:b w:val="0"/>
          <w:sz w:val="24"/>
        </w:rPr>
        <w:t>機器を踏み台にした攻撃</w:t>
      </w:r>
      <w:r w:rsidRPr="002D22A2">
        <w:rPr>
          <w:rFonts w:ascii="Calibri" w:eastAsia="Calibri" w:hAnsi="Calibri" w:cs="Calibri"/>
          <w:b w:val="0"/>
          <w:sz w:val="24"/>
        </w:rPr>
        <w:tab/>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73" w:name="__12"/>
      <w:bookmarkEnd w:id="73"/>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自動車、情報家電、医療機器、インフラ設備、流通用機器等、日常生活に関する多種多様な機器がインターネットにつながるようになってきた。従来インターネットねつながることを想定していない機器が、インターネットにつながることにより脆弱性が顕在化してきた。</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攻撃者がインターネット越しにその機器の脆弱性や設定不備をついて攻撃を行い、不正アクセスやウイルス感染等が行われる可能性がある。</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bookmarkStart w:id="74" w:name="_____________os_Lot_____________________"/>
      <w:bookmarkEnd w:id="74"/>
      <w:r w:rsidRPr="002D22A2">
        <w:rPr>
          <w:rFonts w:ascii="Calibri" w:eastAsia="Calibri" w:hAnsi="Calibri" w:cs="Calibri"/>
          <w:b w:val="0"/>
          <w:sz w:val="24"/>
        </w:rPr>
        <w:t>＜攻撃手口＞Ｄｏｓ</w:t>
      </w:r>
      <w:r w:rsidRPr="002D22A2">
        <w:rPr>
          <w:rFonts w:ascii="Calibri" w:eastAsia="Calibri" w:hAnsi="Calibri" w:cs="Calibri"/>
          <w:b w:val="0"/>
          <w:sz w:val="24"/>
        </w:rPr>
        <w:t>/</w:t>
      </w:r>
      <w:r w:rsidRPr="002D22A2">
        <w:rPr>
          <w:rFonts w:ascii="Calibri" w:eastAsia="Calibri" w:hAnsi="Calibri" w:cs="Calibri"/>
          <w:b w:val="0"/>
          <w:sz w:val="24"/>
        </w:rPr>
        <w:t>Ｄｄ</w:t>
      </w:r>
      <w:r w:rsidRPr="002D22A2">
        <w:rPr>
          <w:rFonts w:ascii="Calibri" w:eastAsia="Calibri" w:hAnsi="Calibri" w:cs="Calibri"/>
          <w:b w:val="0"/>
          <w:sz w:val="24"/>
        </w:rPr>
        <w:t>os Lot</w:t>
      </w:r>
      <w:r w:rsidRPr="002D22A2">
        <w:rPr>
          <w:rFonts w:ascii="Calibri" w:eastAsia="Calibri" w:hAnsi="Calibri" w:cs="Calibri"/>
          <w:b w:val="0"/>
          <w:sz w:val="24"/>
        </w:rPr>
        <w:t>に関する機器の脆弱性を悪用</w:t>
      </w:r>
      <w:r w:rsidRPr="002D22A2">
        <w:rPr>
          <w:rFonts w:ascii="Calibri" w:eastAsia="Calibri" w:hAnsi="Calibri" w:cs="Calibri"/>
          <w:b w:val="0"/>
          <w:sz w:val="24"/>
        </w:rPr>
        <w:t xml:space="preserve"> </w:t>
      </w:r>
      <w:r w:rsidRPr="002D22A2">
        <w:rPr>
          <w:rFonts w:ascii="Calibri" w:eastAsia="Calibri" w:hAnsi="Calibri" w:cs="Calibri"/>
          <w:b w:val="0"/>
          <w:sz w:val="24"/>
        </w:rPr>
        <w:t>他機器からのウイルス感染</w:t>
      </w:r>
      <w:r w:rsidRPr="002D22A2">
        <w:rPr>
          <w:rFonts w:ascii="Calibri" w:eastAsia="Calibri" w:hAnsi="Calibri" w:cs="Calibri"/>
          <w:b w:val="0"/>
          <w:sz w:val="24"/>
        </w:rPr>
        <w:tab/>
      </w:r>
    </w:p>
    <w:p w:rsidR="00A77B3E" w:rsidRPr="002D22A2" w:rsidRDefault="001A41E2" w:rsidP="002D22A2">
      <w:pPr>
        <w:pStyle w:val="7"/>
        <w:spacing w:before="0" w:after="0"/>
        <w:ind w:left="1200"/>
        <w:rPr>
          <w:rFonts w:ascii="Calibri" w:eastAsia="Calibri" w:hAnsi="Calibri" w:cs="Calibri"/>
        </w:rPr>
      </w:pPr>
      <w:r w:rsidRPr="002D22A2">
        <w:rPr>
          <w:rFonts w:ascii="Calibri" w:eastAsia="Calibri" w:hAnsi="Calibri" w:cs="Calibri"/>
        </w:rPr>
        <w:t>情報セキュリティ</w:t>
      </w:r>
      <w:r w:rsidRPr="002D22A2">
        <w:rPr>
          <w:rFonts w:ascii="Calibri" w:eastAsia="Calibri" w:hAnsi="Calibri" w:cs="Calibri"/>
        </w:rPr>
        <w:t>10</w:t>
      </w:r>
      <w:r w:rsidRPr="002D22A2">
        <w:rPr>
          <w:rFonts w:ascii="Calibri" w:eastAsia="Calibri" w:hAnsi="Calibri" w:cs="Calibri"/>
        </w:rPr>
        <w:t>大脅威</w:t>
      </w:r>
      <w:r w:rsidRPr="002D22A2">
        <w:rPr>
          <w:rFonts w:ascii="Calibri" w:eastAsia="Calibri" w:hAnsi="Calibri" w:cs="Calibri"/>
        </w:rPr>
        <w:t xml:space="preserve"> 2016 https://www.ipa.go.jp/files/000052126.pdf</w:t>
      </w:r>
    </w:p>
    <w:p w:rsidR="00A77B3E" w:rsidRPr="002D22A2" w:rsidRDefault="001A41E2" w:rsidP="002D22A2">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75" w:name="_________2"/>
      <w:bookmarkStart w:id="76" w:name="_Toc256000014"/>
      <w:bookmarkEnd w:id="75"/>
      <w:r w:rsidRPr="002D22A2">
        <w:rPr>
          <w:rFonts w:ascii="Calibri" w:eastAsia="Calibri" w:hAnsi="Calibri" w:cs="Calibri"/>
          <w:b w:val="0"/>
          <w:i w:val="0"/>
          <w:sz w:val="24"/>
        </w:rPr>
        <w:t>過去の被害一覧</w:t>
      </w:r>
      <w:bookmarkEnd w:id="76"/>
    </w:p>
    <w:p w:rsidR="00A77B3E" w:rsidRPr="002D22A2" w:rsidRDefault="001A41E2" w:rsidP="002D22A2">
      <w:pPr>
        <w:pStyle w:val="1"/>
        <w:keepNext w:val="0"/>
        <w:numPr>
          <w:ilvl w:val="0"/>
          <w:numId w:val="1"/>
        </w:numPr>
        <w:tabs>
          <w:tab w:val="clear" w:pos="0"/>
        </w:tabs>
        <w:spacing w:before="0" w:after="0"/>
        <w:ind w:left="0" w:firstLine="0"/>
        <w:rPr>
          <w:rFonts w:ascii="Calibri" w:eastAsia="Calibri" w:hAnsi="Calibri" w:cs="Calibri"/>
          <w:b w:val="0"/>
          <w:sz w:val="24"/>
        </w:rPr>
      </w:pPr>
      <w:bookmarkStart w:id="77" w:name="________________________3"/>
      <w:bookmarkStart w:id="78" w:name="_Toc256000015"/>
      <w:bookmarkEnd w:id="77"/>
      <w:r w:rsidRPr="002D22A2">
        <w:rPr>
          <w:rFonts w:ascii="Calibri" w:eastAsia="Calibri" w:hAnsi="Calibri" w:cs="Calibri"/>
          <w:b w:val="0"/>
          <w:sz w:val="28"/>
        </w:rPr>
        <w:t>【コラム】サイバーセキュリティおさらいクイズ</w:t>
      </w:r>
      <w:bookmarkEnd w:id="78"/>
    </w:p>
    <w:p w:rsidR="00A77B3E" w:rsidRPr="002D22A2" w:rsidRDefault="002D22A2" w:rsidP="002D22A2">
      <w:pPr>
        <w:rPr>
          <w:rFonts w:ascii="Calibri" w:eastAsia="Calibri" w:hAnsi="Calibri" w:cs="Calibri"/>
          <w:sz w:val="28"/>
        </w:rPr>
      </w:pPr>
      <w:r w:rsidRPr="002D22A2">
        <w:rPr>
          <w:rFonts w:ascii="Calibri" w:eastAsia="Calibri" w:hAnsi="Calibri" w:cs="Calibri"/>
        </w:rPr>
        <w:pict>
          <v:shape id="_x0000_i1029" type="#_x0000_t75" style="width:15.75pt;height:15.75pt">
            <v:imagedata r:id="rId11" o:title="markerc_symbol_music"/>
          </v:shape>
        </w:pict>
      </w:r>
    </w:p>
    <w:p w:rsidR="00A77B3E" w:rsidRPr="002D22A2" w:rsidRDefault="001A41E2" w:rsidP="002D22A2">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79" w:name="_____2"/>
      <w:bookmarkStart w:id="80" w:name="_Toc256000016"/>
      <w:bookmarkEnd w:id="79"/>
      <w:r w:rsidRPr="002D22A2">
        <w:rPr>
          <w:rFonts w:ascii="Calibri" w:eastAsia="Calibri" w:hAnsi="Calibri" w:cs="Calibri"/>
          <w:b w:val="0"/>
          <w:i w:val="0"/>
          <w:sz w:val="24"/>
        </w:rPr>
        <w:t>クイズ</w:t>
      </w:r>
      <w:bookmarkEnd w:id="80"/>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81" w:name="_______________2"/>
      <w:bookmarkEnd w:id="81"/>
      <w:r w:rsidRPr="002D22A2">
        <w:rPr>
          <w:rFonts w:ascii="Calibri" w:eastAsia="Calibri" w:hAnsi="Calibri" w:cs="Calibri"/>
          <w:b w:val="0"/>
          <w:sz w:val="24"/>
        </w:rPr>
        <w:t>正確に何がいっ起きたか。？</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r w:rsidRPr="002D22A2">
        <w:rPr>
          <w:rFonts w:ascii="Calibri" w:eastAsia="Calibri" w:hAnsi="Calibri" w:cs="Calibri"/>
          <w:b w:val="0"/>
          <w:sz w:val="24"/>
        </w:rPr>
        <w:t>インシデント対応の最も大切な部分のひとつであり、最も省略されがちなの</w:t>
      </w:r>
      <w:r w:rsidRPr="002D22A2">
        <w:rPr>
          <w:rFonts w:ascii="Calibri" w:eastAsia="Calibri" w:hAnsi="Calibri" w:cs="Calibri"/>
          <w:b w:val="0"/>
          <w:sz w:val="24"/>
        </w:rPr>
        <w:t>が、学習と改善である。各インシデント対応チームは新しい脅威に対して進化し、技術を向上させ、教訓を学ぶべきである。</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①</w:t>
      </w:r>
      <w:r w:rsidRPr="002D22A2">
        <w:rPr>
          <w:rFonts w:ascii="Calibri" w:eastAsia="Calibri" w:hAnsi="Calibri" w:cs="Calibri"/>
          <w:b w:val="0"/>
          <w:i w:val="0"/>
          <w:sz w:val="24"/>
        </w:rPr>
        <w:t>正確に何がいっ起きたか。</w:t>
      </w:r>
      <w:r w:rsidRPr="002D22A2">
        <w:rPr>
          <w:rFonts w:ascii="Calibri" w:eastAsia="Calibri" w:hAnsi="Calibri" w:cs="Calibri"/>
          <w:b w:val="0"/>
          <w:i w:val="0"/>
          <w:sz w:val="24"/>
        </w:rPr>
        <w:t>②</w:t>
      </w:r>
      <w:r w:rsidRPr="002D22A2">
        <w:rPr>
          <w:rFonts w:ascii="Calibri" w:eastAsia="Calibri" w:hAnsi="Calibri" w:cs="Calibri"/>
          <w:b w:val="0"/>
          <w:i w:val="0"/>
          <w:sz w:val="24"/>
        </w:rPr>
        <w:t>スタッフとマネジメント層がどの程度うまく事件に対処したか。文書化された手順に従ったか。それは適切だったか。</w:t>
      </w:r>
      <w:r w:rsidRPr="002D22A2">
        <w:rPr>
          <w:rFonts w:ascii="Calibri" w:eastAsia="Calibri" w:hAnsi="Calibri" w:cs="Calibri"/>
          <w:b w:val="0"/>
          <w:i w:val="0"/>
          <w:sz w:val="24"/>
        </w:rPr>
        <w:t>③</w:t>
      </w:r>
      <w:r w:rsidRPr="002D22A2">
        <w:rPr>
          <w:rFonts w:ascii="Calibri" w:eastAsia="Calibri" w:hAnsi="Calibri" w:cs="Calibri"/>
          <w:b w:val="0"/>
          <w:i w:val="0"/>
          <w:sz w:val="24"/>
        </w:rPr>
        <w:t>すぐに必要なった情報はなにか。</w:t>
      </w:r>
      <w:r w:rsidRPr="002D22A2">
        <w:rPr>
          <w:rFonts w:ascii="Calibri" w:eastAsia="Calibri" w:hAnsi="Calibri" w:cs="Calibri"/>
          <w:b w:val="0"/>
          <w:i w:val="0"/>
          <w:sz w:val="24"/>
        </w:rPr>
        <w:t>④</w:t>
      </w:r>
      <w:r w:rsidRPr="002D22A2">
        <w:rPr>
          <w:rFonts w:ascii="Calibri" w:eastAsia="Calibri" w:hAnsi="Calibri" w:cs="Calibri"/>
          <w:b w:val="0"/>
          <w:i w:val="0"/>
          <w:sz w:val="24"/>
        </w:rPr>
        <w:t>復旧を妨げたかもしれないステップやマネジメント層は、どのような行動をとるか。</w:t>
      </w:r>
      <w:r w:rsidRPr="002D22A2">
        <w:rPr>
          <w:rFonts w:ascii="Calibri" w:eastAsia="Calibri" w:hAnsi="Calibri" w:cs="Calibri"/>
          <w:b w:val="0"/>
          <w:i w:val="0"/>
          <w:sz w:val="24"/>
        </w:rPr>
        <w:t>⑤</w:t>
      </w:r>
      <w:r w:rsidRPr="002D22A2">
        <w:rPr>
          <w:rFonts w:ascii="Calibri" w:eastAsia="Calibri" w:hAnsi="Calibri" w:cs="Calibri"/>
          <w:b w:val="0"/>
          <w:i w:val="0"/>
          <w:sz w:val="24"/>
        </w:rPr>
        <w:t>次に同様なの事件が起きた場合、スタッフやマネジメント層は、どのような違った行動をとるか。</w:t>
      </w:r>
      <w:r w:rsidRPr="002D22A2">
        <w:rPr>
          <w:rFonts w:ascii="Calibri" w:eastAsia="Calibri" w:hAnsi="Calibri" w:cs="Calibri"/>
          <w:b w:val="0"/>
          <w:i w:val="0"/>
          <w:sz w:val="24"/>
        </w:rPr>
        <w:t>⑥</w:t>
      </w:r>
      <w:r w:rsidRPr="002D22A2">
        <w:rPr>
          <w:rFonts w:ascii="Calibri" w:eastAsia="Calibri" w:hAnsi="Calibri" w:cs="Calibri"/>
          <w:b w:val="0"/>
          <w:i w:val="0"/>
          <w:sz w:val="24"/>
        </w:rPr>
        <w:t>どのような是正措置があれば、将来にわたって同じような事件が起きるのを防げるか。</w:t>
      </w:r>
      <w:r w:rsidRPr="002D22A2">
        <w:rPr>
          <w:rFonts w:ascii="Calibri" w:eastAsia="Calibri" w:hAnsi="Calibri" w:cs="Calibri"/>
          <w:b w:val="0"/>
          <w:i w:val="0"/>
          <w:sz w:val="24"/>
        </w:rPr>
        <w:t>⑦</w:t>
      </w:r>
      <w:r w:rsidRPr="002D22A2">
        <w:rPr>
          <w:rFonts w:ascii="Calibri" w:eastAsia="Calibri" w:hAnsi="Calibri" w:cs="Calibri"/>
          <w:b w:val="0"/>
          <w:i w:val="0"/>
          <w:sz w:val="24"/>
        </w:rPr>
        <w:t>将来事件を検出、分析、軽減するために、どのようなツールやソースが追加で必要」となるか。</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bookmarkStart w:id="82" w:name="_________________________NIST800_61___IP"/>
      <w:bookmarkEnd w:id="82"/>
      <w:r w:rsidRPr="002D22A2">
        <w:rPr>
          <w:rFonts w:ascii="Calibri" w:eastAsia="Calibri" w:hAnsi="Calibri" w:cs="Calibri"/>
          <w:b w:val="0"/>
          <w:sz w:val="24"/>
        </w:rPr>
        <w:t>コンピュ</w:t>
      </w:r>
      <w:r w:rsidRPr="002D22A2">
        <w:rPr>
          <w:rFonts w:ascii="Calibri" w:eastAsia="Calibri" w:hAnsi="Calibri" w:cs="Calibri"/>
          <w:b w:val="0"/>
          <w:sz w:val="24"/>
        </w:rPr>
        <w:t>ターセキュリティインシデント対応ガイド</w:t>
      </w:r>
      <w:r w:rsidRPr="002D22A2">
        <w:rPr>
          <w:rFonts w:ascii="Calibri" w:eastAsia="Calibri" w:hAnsi="Calibri" w:cs="Calibri"/>
          <w:b w:val="0"/>
          <w:sz w:val="24"/>
        </w:rPr>
        <w:t xml:space="preserve"> NIST800-61</w:t>
      </w:r>
      <w:r w:rsidRPr="002D22A2">
        <w:rPr>
          <w:rFonts w:ascii="Calibri" w:eastAsia="Calibri" w:hAnsi="Calibri" w:cs="Calibri"/>
          <w:b w:val="0"/>
          <w:sz w:val="24"/>
        </w:rPr>
        <w:t>（参照</w:t>
      </w:r>
      <w:r w:rsidRPr="002D22A2">
        <w:rPr>
          <w:rFonts w:ascii="Calibri" w:eastAsia="Calibri" w:hAnsi="Calibri" w:cs="Calibri"/>
          <w:b w:val="0"/>
          <w:sz w:val="24"/>
        </w:rPr>
        <w:t>IPA</w:t>
      </w:r>
      <w:r w:rsidRPr="002D22A2">
        <w:rPr>
          <w:rFonts w:ascii="Calibri" w:eastAsia="Calibri" w:hAnsi="Calibri" w:cs="Calibri"/>
          <w:b w:val="0"/>
          <w:sz w:val="24"/>
        </w:rPr>
        <w:t>和文訳</w:t>
      </w:r>
      <w:r w:rsidRPr="002D22A2">
        <w:rPr>
          <w:rFonts w:ascii="Calibri" w:eastAsia="Calibri" w:hAnsi="Calibri" w:cs="Calibri"/>
          <w:b w:val="0"/>
          <w:sz w:val="24"/>
        </w:rPr>
        <w:t>)</w:t>
      </w:r>
    </w:p>
    <w:p w:rsidR="00A77B3E" w:rsidRPr="002D22A2" w:rsidRDefault="001A41E2" w:rsidP="002D22A2">
      <w:pPr>
        <w:pStyle w:val="1"/>
        <w:keepNext w:val="0"/>
        <w:numPr>
          <w:ilvl w:val="0"/>
          <w:numId w:val="1"/>
        </w:numPr>
        <w:tabs>
          <w:tab w:val="clear" w:pos="0"/>
        </w:tabs>
        <w:spacing w:before="0" w:after="0"/>
        <w:ind w:left="0" w:firstLine="0"/>
        <w:rPr>
          <w:rFonts w:ascii="Calibri" w:eastAsia="Calibri" w:hAnsi="Calibri" w:cs="Calibri"/>
          <w:b w:val="0"/>
          <w:sz w:val="24"/>
        </w:rPr>
      </w:pPr>
      <w:bookmarkStart w:id="83" w:name="__02_________________"/>
      <w:bookmarkStart w:id="84" w:name="_Toc256000017"/>
      <w:bookmarkEnd w:id="83"/>
      <w:r w:rsidRPr="002D22A2">
        <w:rPr>
          <w:rFonts w:ascii="Calibri" w:eastAsia="Calibri" w:hAnsi="Calibri" w:cs="Calibri"/>
          <w:b w:val="0"/>
          <w:sz w:val="28"/>
        </w:rPr>
        <w:t>【</w:t>
      </w:r>
      <w:r w:rsidRPr="002D22A2">
        <w:rPr>
          <w:rFonts w:ascii="Calibri" w:eastAsia="Calibri" w:hAnsi="Calibri" w:cs="Calibri"/>
          <w:b w:val="0"/>
          <w:sz w:val="28"/>
        </w:rPr>
        <w:t>02</w:t>
      </w:r>
      <w:r w:rsidRPr="002D22A2">
        <w:rPr>
          <w:rFonts w:ascii="Calibri" w:eastAsia="Calibri" w:hAnsi="Calibri" w:cs="Calibri"/>
          <w:b w:val="0"/>
          <w:sz w:val="28"/>
        </w:rPr>
        <w:t>】すぐやろうサイバー攻撃アクション</w:t>
      </w:r>
      <w:bookmarkEnd w:id="84"/>
    </w:p>
    <w:p w:rsidR="00A77B3E" w:rsidRPr="002D22A2" w:rsidRDefault="001A41E2" w:rsidP="002D22A2">
      <w:pPr>
        <w:pStyle w:val="2"/>
        <w:keepNext w:val="0"/>
        <w:numPr>
          <w:ilvl w:val="1"/>
          <w:numId w:val="1"/>
        </w:numPr>
        <w:tabs>
          <w:tab w:val="clear" w:pos="0"/>
        </w:tabs>
        <w:spacing w:before="0" w:after="0"/>
        <w:ind w:left="200" w:firstLine="0"/>
        <w:rPr>
          <w:rFonts w:ascii="Calibri" w:eastAsia="Calibri" w:hAnsi="Calibri" w:cs="Calibri"/>
          <w:b w:val="0"/>
          <w:i w:val="0"/>
        </w:rPr>
      </w:pPr>
      <w:bookmarkStart w:id="85" w:name="__13"/>
      <w:bookmarkEnd w:id="85"/>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86" w:name="__14"/>
      <w:bookmarkEnd w:id="86"/>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87" w:name="__15"/>
      <w:bookmarkEnd w:id="87"/>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今すぐできるサイバー攻撃の備えをまとめました。しっかりとした事前の備えが、もしもの時、あなたの会社や大切な従業員をまもります。今やろう。</w:t>
      </w:r>
      <w:r w:rsidRPr="002D22A2">
        <w:rPr>
          <w:rFonts w:ascii="Calibri" w:eastAsia="Calibri" w:hAnsi="Calibri" w:cs="Calibri"/>
          <w:b w:val="0"/>
          <w:i w:val="0"/>
          <w:sz w:val="24"/>
        </w:rPr>
        <w:tab/>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88" w:name="__16"/>
      <w:bookmarkEnd w:id="88"/>
    </w:p>
    <w:p w:rsidR="00A77B3E" w:rsidRPr="002D22A2" w:rsidRDefault="001A41E2" w:rsidP="002D22A2">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89" w:name="__________________________2"/>
      <w:bookmarkStart w:id="90" w:name="_Toc256000019"/>
      <w:bookmarkEnd w:id="89"/>
      <w:r w:rsidRPr="002D22A2">
        <w:rPr>
          <w:rFonts w:ascii="Calibri" w:eastAsia="Calibri" w:hAnsi="Calibri" w:cs="Calibri"/>
          <w:b w:val="0"/>
          <w:i w:val="0"/>
          <w:sz w:val="24"/>
        </w:rPr>
        <w:t>サイバー攻撃に対して何ができるか（全体イメージ）</w:t>
      </w:r>
      <w:bookmarkEnd w:id="90"/>
    </w:p>
    <w:p w:rsidR="00A77B3E" w:rsidRPr="002D22A2" w:rsidRDefault="001A41E2" w:rsidP="002D22A2">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91" w:name="___________________________2"/>
      <w:bookmarkStart w:id="92" w:name="_Toc256000020"/>
      <w:bookmarkEnd w:id="91"/>
      <w:r w:rsidRPr="002D22A2">
        <w:rPr>
          <w:rFonts w:ascii="Calibri" w:eastAsia="Calibri" w:hAnsi="Calibri" w:cs="Calibri"/>
          <w:b w:val="0"/>
          <w:i w:val="0"/>
          <w:sz w:val="24"/>
        </w:rPr>
        <w:t>今やろう！５＋２の備えと社内使用パソコンへの対策</w:t>
      </w:r>
      <w:bookmarkEnd w:id="92"/>
      <w:r w:rsidRPr="002D22A2">
        <w:rPr>
          <w:rFonts w:ascii="Calibri" w:eastAsia="Calibri" w:hAnsi="Calibri" w:cs="Calibri"/>
          <w:b w:val="0"/>
          <w:i w:val="0"/>
          <w:sz w:val="24"/>
        </w:rPr>
        <w:tab/>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93" w:name="__17"/>
      <w:bookmarkEnd w:id="93"/>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94" w:name="__18"/>
      <w:bookmarkEnd w:id="94"/>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95" w:name="__19"/>
      <w:bookmarkEnd w:id="95"/>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Fonts w:ascii="Calibri" w:eastAsia="Calibri" w:hAnsi="Calibri" w:cs="Calibri"/>
          <w:b w:val="0"/>
          <w:sz w:val="24"/>
        </w:rPr>
        <w:t>帰ったら確認！セキュリティ対策！（東京都中小企業サイバーセキュリティ対策シンポジウム　平成２７年）</w: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96" w:name="__________________5"/>
      <w:bookmarkEnd w:id="96"/>
      <w:r w:rsidRPr="002D22A2">
        <w:rPr>
          <w:rFonts w:ascii="Calibri" w:eastAsia="Calibri" w:hAnsi="Calibri" w:cs="Calibri"/>
          <w:b w:val="0"/>
          <w:sz w:val="24"/>
        </w:rPr>
        <w:t>ＯＳとソフトウェアのアップデート</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r w:rsidRPr="002D22A2">
        <w:rPr>
          <w:rFonts w:ascii="Calibri" w:eastAsia="Calibri" w:hAnsi="Calibri" w:cs="Calibri"/>
          <w:b w:val="0"/>
          <w:sz w:val="24"/>
        </w:rPr>
        <w:t>常にサイバーセキュリティについて点検を怠らない　パソコンにインストールされているソフトウェア製品の「バージョンをチェックする」</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97" w:name="____________________2"/>
      <w:bookmarkEnd w:id="97"/>
      <w:r w:rsidRPr="002D22A2">
        <w:rPr>
          <w:rFonts w:ascii="Calibri" w:eastAsia="Calibri" w:hAnsi="Calibri" w:cs="Calibri"/>
          <w:b w:val="0"/>
          <w:i w:val="0"/>
          <w:sz w:val="24"/>
        </w:rPr>
        <w:t>□</w:t>
      </w:r>
      <w:r w:rsidRPr="002D22A2">
        <w:rPr>
          <w:rFonts w:ascii="Calibri" w:eastAsia="Calibri" w:hAnsi="Calibri" w:cs="Calibri"/>
          <w:b w:val="0"/>
          <w:i w:val="0"/>
          <w:sz w:val="24"/>
        </w:rPr>
        <w:t>ＭｙＪＶＮバージョンチェツカの利用</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bookmarkStart w:id="98" w:name="___________________IPA"/>
      <w:bookmarkEnd w:id="98"/>
      <w:r w:rsidRPr="002D22A2">
        <w:rPr>
          <w:rFonts w:ascii="Calibri" w:eastAsia="Calibri" w:hAnsi="Calibri" w:cs="Calibri"/>
          <w:b w:val="0"/>
          <w:sz w:val="24"/>
        </w:rPr>
        <w:t xml:space="preserve">　「ＭｙＪＶＮバージョンチェッカ」　</w:t>
      </w:r>
      <w:r w:rsidRPr="002D22A2">
        <w:rPr>
          <w:rFonts w:ascii="Calibri" w:eastAsia="Calibri" w:hAnsi="Calibri" w:cs="Calibri"/>
          <w:b w:val="0"/>
          <w:sz w:val="24"/>
        </w:rPr>
        <w:t>IPA</w: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99" w:name="______________2"/>
      <w:bookmarkEnd w:id="99"/>
      <w:r w:rsidRPr="002D22A2">
        <w:rPr>
          <w:rFonts w:ascii="Calibri" w:eastAsia="Calibri" w:hAnsi="Calibri" w:cs="Calibri"/>
          <w:b w:val="0"/>
          <w:sz w:val="24"/>
        </w:rPr>
        <w:t>ウイルス対策ソフトの導入</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100" w:name="______________________________________"/>
      <w:bookmarkEnd w:id="100"/>
      <w:r w:rsidRPr="002D22A2">
        <w:rPr>
          <w:rFonts w:ascii="Calibri" w:eastAsia="Calibri" w:hAnsi="Calibri" w:cs="Calibri"/>
          <w:b w:val="0"/>
          <w:sz w:val="24"/>
        </w:rPr>
        <w:t>□</w:t>
      </w:r>
      <w:r w:rsidRPr="002D22A2">
        <w:rPr>
          <w:rFonts w:ascii="Calibri" w:eastAsia="Calibri" w:hAnsi="Calibri" w:cs="Calibri"/>
          <w:b w:val="0"/>
          <w:sz w:val="24"/>
        </w:rPr>
        <w:t>重要なデータについては、定期にバックアップがとられているかを、確認する。</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w:t>
      </w:r>
      <w:r w:rsidRPr="002D22A2">
        <w:rPr>
          <w:rFonts w:ascii="Calibri" w:eastAsia="Calibri" w:hAnsi="Calibri" w:cs="Calibri"/>
          <w:b w:val="0"/>
          <w:i w:val="0"/>
          <w:sz w:val="24"/>
        </w:rPr>
        <w:t>ウイルス対策ソフトウェアがインストールされているか確認する。</w:t>
      </w:r>
      <w:r w:rsidRPr="002D22A2">
        <w:rPr>
          <w:rFonts w:ascii="Calibri" w:eastAsia="Calibri" w:hAnsi="Calibri" w:cs="Calibri"/>
          <w:b w:val="0"/>
          <w:i w:val="0"/>
          <w:sz w:val="24"/>
        </w:rPr>
        <w:t>□</w:t>
      </w:r>
      <w:r w:rsidRPr="002D22A2">
        <w:rPr>
          <w:rFonts w:ascii="Calibri" w:eastAsia="Calibri" w:hAnsi="Calibri" w:cs="Calibri"/>
          <w:b w:val="0"/>
          <w:i w:val="0"/>
          <w:sz w:val="24"/>
        </w:rPr>
        <w:t>ウイルス対策ソフトウェアのパター（定義ファイル）が最新になっているかを、確認する。</w:t>
      </w:r>
      <w:r w:rsidRPr="002D22A2">
        <w:rPr>
          <w:rFonts w:ascii="Calibri" w:eastAsia="Calibri" w:hAnsi="Calibri" w:cs="Calibri"/>
          <w:b w:val="0"/>
          <w:i w:val="0"/>
          <w:sz w:val="24"/>
        </w:rPr>
        <w:t>□</w:t>
      </w:r>
      <w:r w:rsidRPr="002D22A2">
        <w:rPr>
          <w:rFonts w:ascii="Calibri" w:eastAsia="Calibri" w:hAnsi="Calibri" w:cs="Calibri"/>
          <w:b w:val="0"/>
          <w:i w:val="0"/>
          <w:sz w:val="24"/>
        </w:rPr>
        <w:t>ウイルス対策ソフトウェアでウイルスが検知された場合、そのことを</w:t>
      </w:r>
      <w:r w:rsidRPr="002D22A2">
        <w:rPr>
          <w:rFonts w:ascii="Calibri" w:eastAsia="Calibri" w:hAnsi="Calibri" w:cs="Calibri"/>
          <w:b w:val="0"/>
          <w:i w:val="0"/>
          <w:sz w:val="24"/>
        </w:rPr>
        <w:t>IT</w:t>
      </w:r>
      <w:r w:rsidRPr="002D22A2">
        <w:rPr>
          <w:rFonts w:ascii="Calibri" w:eastAsia="Calibri" w:hAnsi="Calibri" w:cs="Calibri"/>
          <w:b w:val="0"/>
          <w:i w:val="0"/>
          <w:sz w:val="24"/>
        </w:rPr>
        <w:t>担当者もしくは経営部門等、適切な部門がきちんと把握できる仕組みがあるかを、確認する。</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bookmarkStart w:id="101" w:name="_____________IPA___________________"/>
      <w:bookmarkEnd w:id="101"/>
      <w:r w:rsidRPr="002D22A2">
        <w:rPr>
          <w:rFonts w:ascii="Calibri" w:eastAsia="Calibri" w:hAnsi="Calibri" w:cs="Calibri"/>
          <w:b w:val="0"/>
          <w:sz w:val="24"/>
        </w:rPr>
        <w:t>情報セキュリティ５か条</w:t>
      </w:r>
      <w:r w:rsidRPr="002D22A2">
        <w:rPr>
          <w:rFonts w:ascii="Calibri" w:eastAsia="Calibri" w:hAnsi="Calibri" w:cs="Calibri"/>
          <w:b w:val="0"/>
          <w:sz w:val="24"/>
        </w:rPr>
        <w:t xml:space="preserve"> IPA</w:t>
      </w:r>
      <w:r w:rsidRPr="002D22A2">
        <w:rPr>
          <w:rFonts w:ascii="Calibri" w:eastAsia="Calibri" w:hAnsi="Calibri" w:cs="Calibri"/>
          <w:b w:val="0"/>
          <w:sz w:val="24"/>
        </w:rPr>
        <w:t>中小企業の情報セキュリティガイドライン</w: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102" w:name="__________"/>
      <w:bookmarkEnd w:id="102"/>
      <w:r w:rsidRPr="002D22A2">
        <w:rPr>
          <w:rFonts w:ascii="Calibri" w:eastAsia="Calibri" w:hAnsi="Calibri" w:cs="Calibri"/>
          <w:b w:val="0"/>
          <w:sz w:val="24"/>
        </w:rPr>
        <w:t>定期にバックアップ</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103" w:name="_______________________________________2"/>
      <w:bookmarkEnd w:id="103"/>
      <w:r w:rsidRPr="002D22A2">
        <w:rPr>
          <w:rFonts w:ascii="Calibri" w:eastAsia="Calibri" w:hAnsi="Calibri" w:cs="Calibri"/>
          <w:b w:val="0"/>
          <w:sz w:val="24"/>
        </w:rPr>
        <w:t>□</w:t>
      </w:r>
      <w:r w:rsidRPr="002D22A2">
        <w:rPr>
          <w:rFonts w:ascii="Calibri" w:eastAsia="Calibri" w:hAnsi="Calibri" w:cs="Calibri"/>
          <w:b w:val="0"/>
          <w:sz w:val="24"/>
        </w:rPr>
        <w:t>重要なデータについては、定期にバックアップがとられているかを、確認する。</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システムが改ざんや破壊などを受けが場合には、バ</w:t>
      </w:r>
      <w:r w:rsidRPr="002D22A2">
        <w:rPr>
          <w:rFonts w:ascii="Calibri" w:eastAsia="Calibri" w:hAnsi="Calibri" w:cs="Calibri"/>
          <w:b w:val="0"/>
          <w:i w:val="0"/>
          <w:sz w:val="24"/>
        </w:rPr>
        <w:t>ックアップ名メディアあるいはシステム配布媒体から復旧する。</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バックアップデータを記録した時点で既に改ざんやウイルスが潜在している可能を考慮する。</w:t>
      </w:r>
      <w:r w:rsidRPr="002D22A2">
        <w:rPr>
          <w:rFonts w:ascii="Calibri" w:eastAsia="Calibri" w:hAnsi="Calibri" w:cs="Calibri"/>
          <w:b w:val="0"/>
          <w:i w:val="0"/>
          <w:sz w:val="24"/>
        </w:rPr>
        <w:t>"</w:t>
      </w:r>
      <w:r w:rsidRPr="002D22A2">
        <w:rPr>
          <w:rFonts w:ascii="Calibri" w:eastAsia="Calibri" w:hAnsi="Calibri" w:cs="Calibri"/>
          <w:b w:val="0"/>
          <w:i w:val="0"/>
          <w:sz w:val="24"/>
        </w:rPr>
        <w:tab/>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bookmarkStart w:id="104" w:name="_____________________________IPA"/>
      <w:bookmarkEnd w:id="104"/>
      <w:r w:rsidRPr="002D22A2">
        <w:rPr>
          <w:rFonts w:ascii="Calibri" w:eastAsia="Calibri" w:hAnsi="Calibri" w:cs="Calibri"/>
          <w:b w:val="0"/>
          <w:sz w:val="24"/>
        </w:rPr>
        <w:t xml:space="preserve">技術メモ　コンピュータセキュリティインシデントへの対応　</w:t>
      </w:r>
      <w:r w:rsidRPr="002D22A2">
        <w:rPr>
          <w:rFonts w:ascii="Calibri" w:eastAsia="Calibri" w:hAnsi="Calibri" w:cs="Calibri"/>
          <w:b w:val="0"/>
          <w:sz w:val="24"/>
        </w:rPr>
        <w:t>IPA</w: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105" w:name="__________6"/>
      <w:bookmarkEnd w:id="105"/>
      <w:r w:rsidRPr="002D22A2">
        <w:rPr>
          <w:rFonts w:ascii="Calibri" w:eastAsia="Calibri" w:hAnsi="Calibri" w:cs="Calibri"/>
          <w:b w:val="0"/>
          <w:sz w:val="24"/>
        </w:rPr>
        <w:t>パスワードの管理</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106" w:name="_________________________________"/>
      <w:bookmarkEnd w:id="106"/>
      <w:r w:rsidRPr="002D22A2">
        <w:rPr>
          <w:rFonts w:ascii="Calibri" w:eastAsia="Calibri" w:hAnsi="Calibri" w:cs="Calibri"/>
          <w:b w:val="0"/>
          <w:sz w:val="24"/>
        </w:rPr>
        <w:t>パスワードは「長く」「複雑に」「使いまわさない」ようしましょう。</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パスワードが推測や解析されたり、ウェーブサービスから窃取したＩＤ・パスワードが流用されることで、不正にログインされる被害が増えています。</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107" w:name="_____________3"/>
      <w:bookmarkEnd w:id="107"/>
      <w:r w:rsidRPr="002D22A2">
        <w:rPr>
          <w:rFonts w:ascii="Calibri" w:eastAsia="Calibri" w:hAnsi="Calibri" w:cs="Calibri"/>
          <w:b w:val="0"/>
          <w:sz w:val="24"/>
        </w:rPr>
        <w:t>パスワードを強化しよう</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・英数字記号を含め８文字以上にする・名前、電話番号、</w:t>
      </w:r>
      <w:r w:rsidRPr="002D22A2">
        <w:rPr>
          <w:rFonts w:ascii="Calibri" w:eastAsia="Calibri" w:hAnsi="Calibri" w:cs="Calibri"/>
          <w:b w:val="0"/>
          <w:i w:val="0"/>
          <w:sz w:val="24"/>
        </w:rPr>
        <w:t>誕生日、簡単な英単語などはパスワードに使わない・同じＩＤ、パスワードをいろいろなうウェブサービスで使いまわさない</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bookmarkStart w:id="108" w:name="_____________IPA____________________2"/>
      <w:bookmarkEnd w:id="108"/>
      <w:r w:rsidRPr="002D22A2">
        <w:rPr>
          <w:rFonts w:ascii="Calibri" w:eastAsia="Calibri" w:hAnsi="Calibri" w:cs="Calibri"/>
          <w:b w:val="0"/>
          <w:sz w:val="24"/>
        </w:rPr>
        <w:t>情報セキュリティ５か条</w:t>
      </w:r>
      <w:r w:rsidRPr="002D22A2">
        <w:rPr>
          <w:rFonts w:ascii="Calibri" w:eastAsia="Calibri" w:hAnsi="Calibri" w:cs="Calibri"/>
          <w:b w:val="0"/>
          <w:sz w:val="24"/>
        </w:rPr>
        <w:t xml:space="preserve"> IPA</w:t>
      </w:r>
      <w:r w:rsidRPr="002D22A2">
        <w:rPr>
          <w:rFonts w:ascii="Calibri" w:eastAsia="Calibri" w:hAnsi="Calibri" w:cs="Calibri"/>
          <w:b w:val="0"/>
          <w:sz w:val="24"/>
        </w:rPr>
        <w:t>中小企業の情報セキュリティガイドライン</w: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109" w:name="_______"/>
      <w:bookmarkEnd w:id="109"/>
      <w:r w:rsidRPr="002D22A2">
        <w:rPr>
          <w:rFonts w:ascii="Calibri" w:eastAsia="Calibri" w:hAnsi="Calibri" w:cs="Calibri"/>
          <w:b w:val="0"/>
          <w:sz w:val="24"/>
        </w:rPr>
        <w:t>アクセス管理</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r w:rsidRPr="002D22A2">
        <w:rPr>
          <w:rFonts w:ascii="Calibri" w:eastAsia="Calibri" w:hAnsi="Calibri" w:cs="Calibri"/>
          <w:b w:val="0"/>
          <w:sz w:val="24"/>
        </w:rPr>
        <w:t>『明確に禁止していないことは、原則的に禁止する』という前提に基づいた規則の設定</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不正ログオン対策</w:t>
      </w:r>
      <w:r w:rsidRPr="002D22A2">
        <w:rPr>
          <w:rFonts w:ascii="Calibri" w:eastAsia="Calibri" w:hAnsi="Calibri" w:cs="Calibri"/>
          <w:b w:val="0"/>
          <w:i w:val="0"/>
          <w:sz w:val="24"/>
        </w:rPr>
        <w:t>/</w:t>
      </w:r>
      <w:r w:rsidRPr="002D22A2">
        <w:rPr>
          <w:rFonts w:ascii="Calibri" w:eastAsia="Calibri" w:hAnsi="Calibri" w:cs="Calibri"/>
          <w:b w:val="0"/>
          <w:i w:val="0"/>
          <w:sz w:val="24"/>
        </w:rPr>
        <w:t>アカントとパスワードの設定　特権的アクセス権の割り当て及び利用は、制限し管理することが望ましい。</w:t>
      </w:r>
      <w:r w:rsidRPr="002D22A2">
        <w:rPr>
          <w:rFonts w:ascii="Calibri" w:eastAsia="Calibri" w:hAnsi="Calibri" w:cs="Calibri"/>
          <w:b w:val="0"/>
          <w:i w:val="0"/>
          <w:sz w:val="24"/>
        </w:rPr>
        <w:tab/>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bookmarkStart w:id="110" w:name="_____________________________2"/>
      <w:bookmarkEnd w:id="110"/>
      <w:r w:rsidRPr="002D22A2">
        <w:rPr>
          <w:rFonts w:ascii="Calibri" w:eastAsia="Calibri" w:hAnsi="Calibri" w:cs="Calibri"/>
          <w:b w:val="0"/>
          <w:sz w:val="24"/>
        </w:rPr>
        <w:t>ＩＳＯ２７００２：２０１４情報セキュリティ管理策の実践</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111" w:name="____________to_Know_"/>
      <w:bookmarkEnd w:id="111"/>
      <w:r w:rsidRPr="002D22A2">
        <w:rPr>
          <w:rFonts w:ascii="Calibri" w:eastAsia="Calibri" w:hAnsi="Calibri" w:cs="Calibri"/>
          <w:b w:val="0"/>
          <w:sz w:val="24"/>
        </w:rPr>
        <w:t xml:space="preserve">知る必要性（Ｎｅｅｄ　</w:t>
      </w:r>
      <w:r w:rsidRPr="002D22A2">
        <w:rPr>
          <w:rFonts w:ascii="Calibri" w:eastAsia="Calibri" w:hAnsi="Calibri" w:cs="Calibri"/>
          <w:b w:val="0"/>
          <w:sz w:val="24"/>
        </w:rPr>
        <w:t>to Know)</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各人は、それぞれの職務を実施するために必要な情報へのアクセスだけが認められる。</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112" w:name="_____________________"/>
      <w:bookmarkEnd w:id="112"/>
      <w:r w:rsidRPr="002D22A2">
        <w:rPr>
          <w:rFonts w:ascii="Calibri" w:eastAsia="Calibri" w:hAnsi="Calibri" w:cs="Calibri"/>
          <w:b w:val="0"/>
          <w:sz w:val="24"/>
        </w:rPr>
        <w:t>使用する必要性（Ｎｅｅｄ　ｔｏ　Ｕｓｅ）</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各人は、それぞれの職務、業務及び</w:t>
      </w:r>
      <w:r w:rsidRPr="002D22A2">
        <w:rPr>
          <w:rFonts w:ascii="Calibri" w:eastAsia="Calibri" w:hAnsi="Calibri" w:cs="Calibri"/>
          <w:b w:val="0"/>
          <w:i w:val="0"/>
          <w:sz w:val="24"/>
        </w:rPr>
        <w:t>/</w:t>
      </w:r>
      <w:r w:rsidRPr="002D22A2">
        <w:rPr>
          <w:rFonts w:ascii="Calibri" w:eastAsia="Calibri" w:hAnsi="Calibri" w:cs="Calibri"/>
          <w:b w:val="0"/>
          <w:i w:val="0"/>
          <w:sz w:val="24"/>
        </w:rPr>
        <w:t>又は役割を実施するために必要な情報処理施設（ＩＴ機器、アプリケーション、手順、部屋など）へのアクセスだけが認められる。</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113" w:name="_______________"/>
      <w:bookmarkEnd w:id="113"/>
      <w:r w:rsidRPr="002D22A2">
        <w:rPr>
          <w:rFonts w:ascii="Calibri" w:eastAsia="Calibri" w:hAnsi="Calibri" w:cs="Calibri"/>
          <w:b w:val="0"/>
          <w:sz w:val="24"/>
        </w:rPr>
        <w:t>アクセス制御における役割分担</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114" w:name="___________________________"/>
      <w:bookmarkEnd w:id="114"/>
      <w:r w:rsidRPr="002D22A2">
        <w:rPr>
          <w:rFonts w:ascii="Calibri" w:eastAsia="Calibri" w:hAnsi="Calibri" w:cs="Calibri"/>
          <w:b w:val="0"/>
          <w:i w:val="0"/>
          <w:sz w:val="24"/>
        </w:rPr>
        <w:t>アクセス要求者、アクセス認可、アクセス管理）の分離</w:t>
      </w:r>
      <w:r w:rsidRPr="002D22A2">
        <w:rPr>
          <w:rFonts w:ascii="Calibri" w:eastAsia="Calibri" w:hAnsi="Calibri" w:cs="Calibri"/>
          <w:b w:val="0"/>
          <w:i w:val="0"/>
          <w:sz w:val="24"/>
        </w:rPr>
        <w:tab/>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w:t>
      </w:r>
      <w:r w:rsidRPr="002D22A2">
        <w:rPr>
          <w:rFonts w:ascii="Calibri" w:eastAsia="Calibri" w:hAnsi="Calibri" w:cs="Calibri"/>
          <w:b w:val="0"/>
          <w:i w:val="0"/>
          <w:sz w:val="24"/>
        </w:rPr>
        <w:t>ユーザー毎にアカントを割り当てる</w:t>
      </w:r>
      <w:r w:rsidRPr="002D22A2">
        <w:rPr>
          <w:rFonts w:ascii="Calibri" w:eastAsia="Calibri" w:hAnsi="Calibri" w:cs="Calibri"/>
          <w:b w:val="0"/>
          <w:i w:val="0"/>
          <w:sz w:val="24"/>
        </w:rPr>
        <w:t>□</w:t>
      </w:r>
      <w:r w:rsidRPr="002D22A2">
        <w:rPr>
          <w:rFonts w:ascii="Calibri" w:eastAsia="Calibri" w:hAnsi="Calibri" w:cs="Calibri"/>
          <w:b w:val="0"/>
          <w:i w:val="0"/>
          <w:sz w:val="24"/>
        </w:rPr>
        <w:t>「共有アカント」を利用しない</w:t>
      </w:r>
      <w:r w:rsidRPr="002D22A2">
        <w:rPr>
          <w:rFonts w:ascii="Calibri" w:eastAsia="Calibri" w:hAnsi="Calibri" w:cs="Calibri"/>
          <w:b w:val="0"/>
          <w:i w:val="0"/>
          <w:sz w:val="24"/>
        </w:rPr>
        <w:t>□</w:t>
      </w:r>
      <w:r w:rsidRPr="002D22A2">
        <w:rPr>
          <w:rFonts w:ascii="Calibri" w:eastAsia="Calibri" w:hAnsi="Calibri" w:cs="Calibri"/>
          <w:b w:val="0"/>
          <w:i w:val="0"/>
          <w:sz w:val="24"/>
        </w:rPr>
        <w:t>特権アカントを利用者（標準ユーザ権限）、管理者（ＰＣ管理者権限）に分割し付与する</w:t>
      </w:r>
      <w:r w:rsidRPr="002D22A2">
        <w:rPr>
          <w:rFonts w:ascii="Calibri" w:eastAsia="Calibri" w:hAnsi="Calibri" w:cs="Calibri"/>
          <w:b w:val="0"/>
          <w:i w:val="0"/>
          <w:sz w:val="24"/>
        </w:rPr>
        <w:t>□</w:t>
      </w:r>
      <w:r w:rsidRPr="002D22A2">
        <w:rPr>
          <w:rFonts w:ascii="Calibri" w:eastAsia="Calibri" w:hAnsi="Calibri" w:cs="Calibri"/>
          <w:b w:val="0"/>
          <w:i w:val="0"/>
          <w:sz w:val="24"/>
        </w:rPr>
        <w:t>既定</w:t>
      </w:r>
      <w:r w:rsidRPr="002D22A2">
        <w:rPr>
          <w:rFonts w:ascii="Calibri" w:eastAsia="Calibri" w:hAnsi="Calibri" w:cs="Calibri"/>
          <w:b w:val="0"/>
          <w:i w:val="0"/>
          <w:sz w:val="24"/>
        </w:rPr>
        <w:t>のパスワード（Ａｄｍｉｎ、１２３４５６、ＰＡＳＳ等）を利用しない</w:t>
      </w:r>
      <w:r w:rsidRPr="002D22A2">
        <w:rPr>
          <w:rFonts w:ascii="Calibri" w:eastAsia="Calibri" w:hAnsi="Calibri" w:cs="Calibri"/>
          <w:b w:val="0"/>
          <w:i w:val="0"/>
          <w:sz w:val="24"/>
        </w:rPr>
        <w:t>□</w:t>
      </w:r>
      <w:r w:rsidRPr="002D22A2">
        <w:rPr>
          <w:rFonts w:ascii="Calibri" w:eastAsia="Calibri" w:hAnsi="Calibri" w:cs="Calibri"/>
          <w:b w:val="0"/>
          <w:i w:val="0"/>
          <w:sz w:val="24"/>
        </w:rPr>
        <w:t>既定のＡｄｍｉｎｓｔｒａｔｏｒアカント、Ｇｕｅｓｔアカントを無効にし、管理者用の固有のアカントを設定する</w:t>
      </w:r>
      <w:r w:rsidRPr="002D22A2">
        <w:rPr>
          <w:rFonts w:ascii="Calibri" w:eastAsia="Calibri" w:hAnsi="Calibri" w:cs="Calibri"/>
          <w:b w:val="0"/>
          <w:i w:val="0"/>
          <w:sz w:val="24"/>
        </w:rPr>
        <w:t>□</w:t>
      </w:r>
      <w:r w:rsidRPr="002D22A2">
        <w:rPr>
          <w:rFonts w:ascii="Calibri" w:eastAsia="Calibri" w:hAnsi="Calibri" w:cs="Calibri"/>
          <w:b w:val="0"/>
          <w:i w:val="0"/>
          <w:sz w:val="24"/>
        </w:rPr>
        <w:t>不要になったアカントを削除する（退職者等）</w:t>
      </w:r>
      <w:r w:rsidRPr="002D22A2">
        <w:rPr>
          <w:rFonts w:ascii="Calibri" w:eastAsia="Calibri" w:hAnsi="Calibri" w:cs="Calibri"/>
          <w:b w:val="0"/>
          <w:i w:val="0"/>
          <w:sz w:val="24"/>
        </w:rPr>
        <w:tab/>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bookmarkStart w:id="115" w:name="_____________________________3"/>
      <w:bookmarkEnd w:id="115"/>
      <w:r w:rsidRPr="002D22A2">
        <w:rPr>
          <w:rFonts w:ascii="Calibri" w:eastAsia="Calibri" w:hAnsi="Calibri" w:cs="Calibri"/>
          <w:b w:val="0"/>
          <w:sz w:val="24"/>
        </w:rPr>
        <w:t>ＩＳＯ２７００２：２０１４情報セキュリティ管理策の実践</w: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116" w:name="_______________________2"/>
      <w:bookmarkEnd w:id="116"/>
      <w:r w:rsidRPr="002D22A2">
        <w:rPr>
          <w:rFonts w:ascii="Calibri" w:eastAsia="Calibri" w:hAnsi="Calibri" w:cs="Calibri"/>
          <w:b w:val="0"/>
          <w:sz w:val="24"/>
        </w:rPr>
        <w:t>（プラス）紛失や盗難による情報漏洩対策</w:t>
      </w:r>
      <w:r w:rsidRPr="002D22A2">
        <w:rPr>
          <w:rFonts w:ascii="Calibri" w:eastAsia="Calibri" w:hAnsi="Calibri" w:cs="Calibri"/>
          <w:b w:val="0"/>
          <w:sz w:val="24"/>
        </w:rPr>
        <w:tab/>
      </w:r>
      <w:r w:rsidRPr="002D22A2">
        <w:rPr>
          <w:rFonts w:ascii="Calibri" w:eastAsia="Calibri" w:hAnsi="Calibri" w:cs="Calibri"/>
          <w:b w:val="0"/>
          <w:sz w:val="24"/>
        </w:rPr>
        <w:tab/>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117" w:name="__________________"/>
      <w:bookmarkEnd w:id="117"/>
      <w:r w:rsidRPr="002D22A2">
        <w:rPr>
          <w:rFonts w:ascii="Calibri" w:eastAsia="Calibri" w:hAnsi="Calibri" w:cs="Calibri"/>
          <w:b w:val="0"/>
          <w:sz w:val="24"/>
        </w:rPr>
        <w:t>ＰＣディスクの暗号化とパスワード</w:t>
      </w:r>
      <w:r w:rsidRPr="002D22A2">
        <w:rPr>
          <w:rFonts w:ascii="Calibri" w:eastAsia="Calibri" w:hAnsi="Calibri" w:cs="Calibri"/>
          <w:b w:val="0"/>
          <w:sz w:val="24"/>
        </w:rPr>
        <w:tab/>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パソコン、モバイル端末が適切に管理されていない場合は、不正利用、粉失、盗難、情報漏えいの被害が発生する。</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【推奨事項】</w:t>
      </w:r>
      <w:r w:rsidRPr="002D22A2">
        <w:rPr>
          <w:rFonts w:ascii="Calibri" w:eastAsia="Calibri" w:hAnsi="Calibri" w:cs="Calibri"/>
          <w:b w:val="0"/>
          <w:i w:val="0"/>
          <w:sz w:val="24"/>
        </w:rPr>
        <w:t>□</w:t>
      </w:r>
      <w:r w:rsidRPr="002D22A2">
        <w:rPr>
          <w:rFonts w:ascii="Calibri" w:eastAsia="Calibri" w:hAnsi="Calibri" w:cs="Calibri"/>
          <w:b w:val="0"/>
          <w:i w:val="0"/>
          <w:sz w:val="24"/>
        </w:rPr>
        <w:t>電源起動時のＢＩＯＳパスワードの設定</w:t>
      </w:r>
      <w:r w:rsidRPr="002D22A2">
        <w:rPr>
          <w:rFonts w:ascii="Calibri" w:eastAsia="Calibri" w:hAnsi="Calibri" w:cs="Calibri"/>
          <w:b w:val="0"/>
          <w:i w:val="0"/>
          <w:sz w:val="24"/>
        </w:rPr>
        <w:t>□</w:t>
      </w:r>
      <w:r w:rsidRPr="002D22A2">
        <w:rPr>
          <w:rFonts w:ascii="Calibri" w:eastAsia="Calibri" w:hAnsi="Calibri" w:cs="Calibri"/>
          <w:b w:val="0"/>
          <w:i w:val="0"/>
          <w:sz w:val="24"/>
        </w:rPr>
        <w:t>取り扱う情報の重要度に応じてパスワード以外に指紋認証等の二要素認証の併用</w:t>
      </w:r>
      <w:r w:rsidRPr="002D22A2">
        <w:rPr>
          <w:rFonts w:ascii="Calibri" w:eastAsia="Calibri" w:hAnsi="Calibri" w:cs="Calibri"/>
          <w:b w:val="0"/>
          <w:i w:val="0"/>
          <w:sz w:val="24"/>
        </w:rPr>
        <w:t>□</w:t>
      </w:r>
      <w:r w:rsidRPr="002D22A2">
        <w:rPr>
          <w:rFonts w:ascii="Calibri" w:eastAsia="Calibri" w:hAnsi="Calibri" w:cs="Calibri"/>
          <w:b w:val="0"/>
          <w:i w:val="0"/>
          <w:sz w:val="24"/>
        </w:rPr>
        <w:t>パソコンのデータの暗号化等の機能の有効化（例　Ｗ</w:t>
      </w:r>
      <w:r w:rsidRPr="002D22A2">
        <w:rPr>
          <w:rFonts w:ascii="Calibri" w:eastAsia="Calibri" w:hAnsi="Calibri" w:cs="Calibri"/>
          <w:b w:val="0"/>
          <w:i w:val="0"/>
          <w:sz w:val="24"/>
        </w:rPr>
        <w:t>indows</w:t>
      </w:r>
      <w:r w:rsidRPr="002D22A2">
        <w:rPr>
          <w:rFonts w:ascii="Calibri" w:eastAsia="Calibri" w:hAnsi="Calibri" w:cs="Calibri"/>
          <w:b w:val="0"/>
          <w:i w:val="0"/>
          <w:sz w:val="24"/>
        </w:rPr>
        <w:t xml:space="preserve">　ＢｉｔＬｏｃｋｅｒ　ドライブ暗号化）　</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Fonts w:ascii="Calibri" w:eastAsia="Calibri" w:hAnsi="Calibri" w:cs="Calibri"/>
          <w:b w:val="0"/>
          <w:sz w:val="24"/>
        </w:rPr>
        <w:t>帰ったら確認！セキュリティ対策！（東京都中小企業サイバーセキュリティ対策シンポジウム　平成２７年）</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Fonts w:ascii="Calibri" w:eastAsia="Calibri" w:hAnsi="Calibri" w:cs="Calibri"/>
          <w:b w:val="0"/>
          <w:sz w:val="24"/>
        </w:rPr>
        <w:t xml:space="preserve">「地方公共団体における情報セキュリティポリシーに関するガイドライン」平成２７年３月総務省　</w:t>
      </w:r>
      <w:r w:rsidRPr="002D22A2">
        <w:rPr>
          <w:rFonts w:ascii="Calibri" w:eastAsia="Calibri" w:hAnsi="Calibri" w:cs="Calibri"/>
          <w:b w:val="0"/>
          <w:sz w:val="24"/>
        </w:rPr>
        <w:t>P45</w: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118" w:name="_______________3"/>
      <w:bookmarkEnd w:id="118"/>
      <w:r w:rsidRPr="002D22A2">
        <w:rPr>
          <w:rFonts w:ascii="Calibri" w:eastAsia="Calibri" w:hAnsi="Calibri" w:cs="Calibri"/>
          <w:b w:val="0"/>
          <w:sz w:val="24"/>
        </w:rPr>
        <w:t>（プラス）持ち込み機器対策</w:t>
      </w:r>
    </w:p>
    <w:p w:rsidR="00A77B3E" w:rsidRPr="002D22A2" w:rsidRDefault="001A41E2" w:rsidP="002D22A2">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119" w:name="_____________4"/>
      <w:bookmarkStart w:id="120" w:name="_Toc256000021"/>
      <w:bookmarkEnd w:id="119"/>
      <w:r w:rsidRPr="002D22A2">
        <w:rPr>
          <w:rFonts w:ascii="Calibri" w:eastAsia="Calibri" w:hAnsi="Calibri" w:cs="Calibri"/>
          <w:b w:val="0"/>
          <w:i w:val="0"/>
          <w:sz w:val="24"/>
        </w:rPr>
        <w:t>電子メール利用への備え</w:t>
      </w:r>
      <w:bookmarkEnd w:id="120"/>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121" w:name="___________2"/>
      <w:bookmarkEnd w:id="121"/>
      <w:r w:rsidRPr="002D22A2">
        <w:rPr>
          <w:rFonts w:ascii="Calibri" w:eastAsia="Calibri" w:hAnsi="Calibri" w:cs="Calibri"/>
          <w:b w:val="0"/>
          <w:sz w:val="24"/>
        </w:rPr>
        <w:t>電子メール安全利用</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r w:rsidRPr="002D22A2">
        <w:rPr>
          <w:rFonts w:ascii="Calibri" w:eastAsia="Calibri" w:hAnsi="Calibri" w:cs="Calibri"/>
          <w:b w:val="0"/>
          <w:sz w:val="24"/>
        </w:rPr>
        <w:t>電子メールの誤送信防止のために　電子メールを介したトラブルこんな対策が必要です。</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122" w:name="_____________________________________"/>
      <w:bookmarkEnd w:id="122"/>
      <w:r w:rsidRPr="002D22A2">
        <w:rPr>
          <w:rFonts w:ascii="Calibri" w:eastAsia="Calibri" w:hAnsi="Calibri" w:cs="Calibri"/>
          <w:b w:val="0"/>
          <w:i w:val="0"/>
          <w:sz w:val="24"/>
        </w:rPr>
        <w:t>□</w:t>
      </w:r>
      <w:r w:rsidRPr="002D22A2">
        <w:rPr>
          <w:rFonts w:ascii="Calibri" w:eastAsia="Calibri" w:hAnsi="Calibri" w:cs="Calibri"/>
          <w:b w:val="0"/>
          <w:i w:val="0"/>
          <w:sz w:val="24"/>
        </w:rPr>
        <w:t>誤送信防止のためのメーラの設定</w:t>
      </w:r>
      <w:r w:rsidRPr="002D22A2">
        <w:rPr>
          <w:rFonts w:ascii="Calibri" w:eastAsia="Calibri" w:hAnsi="Calibri" w:cs="Calibri"/>
          <w:b w:val="0"/>
          <w:i w:val="0"/>
          <w:sz w:val="24"/>
        </w:rPr>
        <w:t>□</w:t>
      </w:r>
      <w:r w:rsidRPr="002D22A2">
        <w:rPr>
          <w:rFonts w:ascii="Calibri" w:eastAsia="Calibri" w:hAnsi="Calibri" w:cs="Calibri"/>
          <w:b w:val="0"/>
          <w:i w:val="0"/>
          <w:sz w:val="24"/>
        </w:rPr>
        <w:t>メールの暗号化（添付ファイルの暗号化）</w: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123" w:name="____________3"/>
      <w:bookmarkEnd w:id="123"/>
      <w:r w:rsidRPr="002D22A2">
        <w:rPr>
          <w:rFonts w:ascii="Calibri" w:eastAsia="Calibri" w:hAnsi="Calibri" w:cs="Calibri"/>
          <w:b w:val="0"/>
          <w:sz w:val="24"/>
        </w:rPr>
        <w:t>標的型メールへの対応</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124" w:name="____________________________2"/>
      <w:bookmarkEnd w:id="124"/>
      <w:r w:rsidRPr="002D22A2">
        <w:rPr>
          <w:rFonts w:ascii="Calibri" w:eastAsia="Calibri" w:hAnsi="Calibri" w:cs="Calibri"/>
          <w:b w:val="0"/>
          <w:sz w:val="24"/>
        </w:rPr>
        <w:t>コンピュータウイルス「や標的型攻撃から身を守るために</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125" w:name="______________________________________2"/>
      <w:bookmarkEnd w:id="125"/>
      <w:r w:rsidRPr="002D22A2">
        <w:rPr>
          <w:rFonts w:ascii="Calibri" w:eastAsia="Calibri" w:hAnsi="Calibri" w:cs="Calibri"/>
          <w:b w:val="0"/>
          <w:i w:val="0"/>
          <w:sz w:val="24"/>
        </w:rPr>
        <w:t>□</w:t>
      </w:r>
      <w:r w:rsidRPr="002D22A2">
        <w:rPr>
          <w:rFonts w:ascii="Calibri" w:eastAsia="Calibri" w:hAnsi="Calibri" w:cs="Calibri"/>
          <w:b w:val="0"/>
          <w:i w:val="0"/>
          <w:sz w:val="24"/>
        </w:rPr>
        <w:t>メーラーのセキュアな設定</w:t>
      </w:r>
      <w:r w:rsidRPr="002D22A2">
        <w:rPr>
          <w:rFonts w:ascii="Calibri" w:eastAsia="Calibri" w:hAnsi="Calibri" w:cs="Calibri"/>
          <w:b w:val="0"/>
          <w:i w:val="0"/>
          <w:sz w:val="24"/>
        </w:rPr>
        <w:t>□</w:t>
      </w:r>
      <w:r w:rsidRPr="002D22A2">
        <w:rPr>
          <w:rFonts w:ascii="Calibri" w:eastAsia="Calibri" w:hAnsi="Calibri" w:cs="Calibri"/>
          <w:b w:val="0"/>
          <w:i w:val="0"/>
          <w:sz w:val="24"/>
        </w:rPr>
        <w:t>標的型攻撃メール</w:t>
      </w:r>
      <w:r w:rsidRPr="002D22A2">
        <w:rPr>
          <w:rFonts w:ascii="Calibri" w:eastAsia="Calibri" w:hAnsi="Calibri" w:cs="Calibri"/>
          <w:b w:val="0"/>
          <w:i w:val="0"/>
          <w:sz w:val="24"/>
        </w:rPr>
        <w:t>□</w:t>
      </w:r>
      <w:r w:rsidRPr="002D22A2">
        <w:rPr>
          <w:rFonts w:ascii="Calibri" w:eastAsia="Calibri" w:hAnsi="Calibri" w:cs="Calibri"/>
          <w:b w:val="0"/>
          <w:i w:val="0"/>
          <w:sz w:val="24"/>
        </w:rPr>
        <w:t>不審な電子メールの取り扱い</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bookmarkStart w:id="126" w:name="_____________________IPA"/>
      <w:bookmarkEnd w:id="126"/>
      <w:r w:rsidRPr="002D22A2">
        <w:rPr>
          <w:rFonts w:ascii="Calibri" w:eastAsia="Calibri" w:hAnsi="Calibri" w:cs="Calibri"/>
          <w:b w:val="0"/>
          <w:sz w:val="24"/>
        </w:rPr>
        <w:t xml:space="preserve">「電子メール利用時の危険対策のしおり」　</w:t>
      </w:r>
      <w:r w:rsidRPr="002D22A2">
        <w:rPr>
          <w:rFonts w:ascii="Calibri" w:eastAsia="Calibri" w:hAnsi="Calibri" w:cs="Calibri"/>
          <w:b w:val="0"/>
          <w:sz w:val="24"/>
        </w:rPr>
        <w:t>IPA</w: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127" w:name="______________3"/>
      <w:bookmarkEnd w:id="127"/>
      <w:r w:rsidRPr="002D22A2">
        <w:rPr>
          <w:rFonts w:ascii="Calibri" w:eastAsia="Calibri" w:hAnsi="Calibri" w:cs="Calibri"/>
          <w:b w:val="0"/>
          <w:sz w:val="24"/>
        </w:rPr>
        <w:t>迷惑メール発信（踏み台）</w:t>
      </w:r>
    </w:p>
    <w:p w:rsidR="00A77B3E" w:rsidRPr="002D22A2" w:rsidRDefault="001A41E2" w:rsidP="002D22A2">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128" w:name="________________2"/>
      <w:bookmarkStart w:id="129" w:name="_Toc256000022"/>
      <w:bookmarkEnd w:id="128"/>
      <w:r w:rsidRPr="002D22A2">
        <w:rPr>
          <w:rFonts w:ascii="Calibri" w:eastAsia="Calibri" w:hAnsi="Calibri" w:cs="Calibri"/>
          <w:b w:val="0"/>
          <w:i w:val="0"/>
          <w:sz w:val="24"/>
        </w:rPr>
        <w:t>インターネットの利用への備え</w:t>
      </w:r>
      <w:bookmarkEnd w:id="129"/>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130" w:name="______________4"/>
      <w:bookmarkEnd w:id="130"/>
      <w:r w:rsidRPr="002D22A2">
        <w:rPr>
          <w:rFonts w:ascii="Calibri" w:eastAsia="Calibri" w:hAnsi="Calibri" w:cs="Calibri"/>
          <w:b w:val="0"/>
          <w:sz w:val="24"/>
        </w:rPr>
        <w:t xml:space="preserve">　安全なウエブサイト利用</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131" w:name="__________________________3"/>
      <w:bookmarkEnd w:id="131"/>
      <w:r w:rsidRPr="002D22A2">
        <w:rPr>
          <w:rFonts w:ascii="Calibri" w:eastAsia="Calibri" w:hAnsi="Calibri" w:cs="Calibri"/>
          <w:b w:val="0"/>
          <w:sz w:val="24"/>
        </w:rPr>
        <w:t>インターネットに潜む悪意こんな手口に騙されないで</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①</w:t>
      </w:r>
      <w:r w:rsidRPr="002D22A2">
        <w:rPr>
          <w:rFonts w:ascii="Calibri" w:eastAsia="Calibri" w:hAnsi="Calibri" w:cs="Calibri"/>
          <w:b w:val="0"/>
          <w:i w:val="0"/>
          <w:sz w:val="24"/>
        </w:rPr>
        <w:t>インターネット上での悪意</w:t>
      </w:r>
      <w:r w:rsidRPr="002D22A2">
        <w:rPr>
          <w:rFonts w:ascii="Calibri" w:eastAsia="Calibri" w:hAnsi="Calibri" w:cs="Calibri"/>
          <w:b w:val="0"/>
          <w:i w:val="0"/>
          <w:sz w:val="24"/>
        </w:rPr>
        <w:t>②</w:t>
      </w:r>
      <w:r w:rsidRPr="002D22A2">
        <w:rPr>
          <w:rFonts w:ascii="Calibri" w:eastAsia="Calibri" w:hAnsi="Calibri" w:cs="Calibri"/>
          <w:b w:val="0"/>
          <w:i w:val="0"/>
          <w:sz w:val="24"/>
        </w:rPr>
        <w:t>悪意の傾向</w:t>
      </w:r>
      <w:r w:rsidRPr="002D22A2">
        <w:rPr>
          <w:rFonts w:ascii="Calibri" w:eastAsia="Calibri" w:hAnsi="Calibri" w:cs="Calibri"/>
          <w:b w:val="0"/>
          <w:i w:val="0"/>
          <w:sz w:val="24"/>
        </w:rPr>
        <w:t>③</w:t>
      </w:r>
      <w:r w:rsidRPr="002D22A2">
        <w:rPr>
          <w:rFonts w:ascii="Calibri" w:eastAsia="Calibri" w:hAnsi="Calibri" w:cs="Calibri"/>
          <w:b w:val="0"/>
          <w:i w:val="0"/>
          <w:sz w:val="24"/>
        </w:rPr>
        <w:t>攻撃者の変化</w:t>
      </w:r>
      <w:r w:rsidRPr="002D22A2">
        <w:rPr>
          <w:rFonts w:ascii="Calibri" w:eastAsia="Calibri" w:hAnsi="Calibri" w:cs="Calibri"/>
          <w:b w:val="0"/>
          <w:i w:val="0"/>
          <w:sz w:val="24"/>
        </w:rPr>
        <w:t>④</w:t>
      </w:r>
      <w:r w:rsidRPr="002D22A2">
        <w:rPr>
          <w:rFonts w:ascii="Calibri" w:eastAsia="Calibri" w:hAnsi="Calibri" w:cs="Calibri"/>
          <w:b w:val="0"/>
          <w:i w:val="0"/>
          <w:sz w:val="24"/>
        </w:rPr>
        <w:t>メールヤインスタントメッセージサービス（ＩＭ）を介した悪意</w:t>
      </w:r>
      <w:r w:rsidRPr="002D22A2">
        <w:rPr>
          <w:rFonts w:ascii="Calibri" w:eastAsia="Calibri" w:hAnsi="Calibri" w:cs="Calibri"/>
          <w:b w:val="0"/>
          <w:i w:val="0"/>
          <w:sz w:val="24"/>
        </w:rPr>
        <w:t>⑤</w:t>
      </w:r>
      <w:r w:rsidRPr="002D22A2">
        <w:rPr>
          <w:rFonts w:ascii="Calibri" w:eastAsia="Calibri" w:hAnsi="Calibri" w:cs="Calibri"/>
          <w:b w:val="0"/>
          <w:i w:val="0"/>
          <w:sz w:val="24"/>
        </w:rPr>
        <w:t>ウエブサイトを介した悪意</w:t>
      </w:r>
      <w:r w:rsidRPr="002D22A2">
        <w:rPr>
          <w:rFonts w:ascii="Calibri" w:eastAsia="Calibri" w:hAnsi="Calibri" w:cs="Calibri"/>
          <w:b w:val="0"/>
          <w:i w:val="0"/>
          <w:sz w:val="24"/>
        </w:rPr>
        <w:t>⑥</w:t>
      </w:r>
      <w:r w:rsidRPr="002D22A2">
        <w:rPr>
          <w:rFonts w:ascii="Calibri" w:eastAsia="Calibri" w:hAnsi="Calibri" w:cs="Calibri"/>
          <w:b w:val="0"/>
          <w:i w:val="0"/>
          <w:sz w:val="24"/>
        </w:rPr>
        <w:t>現状での利用者の対策</w: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132" w:name="______3"/>
      <w:bookmarkEnd w:id="132"/>
      <w:r w:rsidRPr="002D22A2">
        <w:rPr>
          <w:rFonts w:ascii="Calibri" w:eastAsia="Calibri" w:hAnsi="Calibri" w:cs="Calibri"/>
          <w:b w:val="0"/>
          <w:sz w:val="24"/>
        </w:rPr>
        <w:t>閲覧制限</w:t>
      </w:r>
    </w:p>
    <w:p w:rsidR="00A77B3E" w:rsidRPr="002D22A2" w:rsidRDefault="001A41E2" w:rsidP="002D22A2">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133" w:name="_____________5"/>
      <w:bookmarkStart w:id="134" w:name="_Toc256000023"/>
      <w:bookmarkEnd w:id="133"/>
      <w:r w:rsidRPr="002D22A2">
        <w:rPr>
          <w:rFonts w:ascii="Calibri" w:eastAsia="Calibri" w:hAnsi="Calibri" w:cs="Calibri"/>
          <w:b w:val="0"/>
          <w:i w:val="0"/>
          <w:sz w:val="24"/>
        </w:rPr>
        <w:t>重要情報の保管への備え</w:t>
      </w:r>
      <w:bookmarkEnd w:id="134"/>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135" w:name="__20"/>
      <w:bookmarkEnd w:id="135"/>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r w:rsidRPr="002D22A2">
        <w:rPr>
          <w:rFonts w:ascii="Calibri" w:eastAsia="Calibri" w:hAnsi="Calibri" w:cs="Calibri"/>
          <w:b w:val="0"/>
          <w:sz w:val="24"/>
        </w:rPr>
        <w:t>組織の情報及び情報処理施設に対する認可されていない物理アクセス、損傷及び妨害を防止するため</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136" w:name="__21"/>
      <w:bookmarkEnd w:id="136"/>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bookmarkStart w:id="137" w:name="______________________________11________"/>
      <w:bookmarkEnd w:id="137"/>
      <w:r w:rsidRPr="002D22A2">
        <w:rPr>
          <w:rFonts w:ascii="Calibri" w:eastAsia="Calibri" w:hAnsi="Calibri" w:cs="Calibri"/>
          <w:b w:val="0"/>
          <w:sz w:val="24"/>
        </w:rPr>
        <w:t>ＩＳＯ２７００２：２０１４情報セキュリティ管理策の実践　（</w:t>
      </w:r>
      <w:r w:rsidRPr="002D22A2">
        <w:rPr>
          <w:rFonts w:ascii="Calibri" w:eastAsia="Calibri" w:hAnsi="Calibri" w:cs="Calibri"/>
          <w:b w:val="0"/>
          <w:sz w:val="24"/>
        </w:rPr>
        <w:t>11</w:t>
      </w:r>
      <w:r w:rsidRPr="002D22A2">
        <w:rPr>
          <w:rFonts w:ascii="Calibri" w:eastAsia="Calibri" w:hAnsi="Calibri" w:cs="Calibri"/>
          <w:b w:val="0"/>
          <w:sz w:val="24"/>
        </w:rPr>
        <w:t>物理的及び環境的セキュリティ）</w: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138" w:name="_____3"/>
      <w:bookmarkEnd w:id="138"/>
      <w:r w:rsidRPr="002D22A2">
        <w:rPr>
          <w:rFonts w:ascii="Calibri" w:eastAsia="Calibri" w:hAnsi="Calibri" w:cs="Calibri"/>
          <w:b w:val="0"/>
          <w:sz w:val="24"/>
        </w:rPr>
        <w:t>入退室</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r w:rsidRPr="002D22A2">
        <w:rPr>
          <w:rFonts w:ascii="Calibri" w:eastAsia="Calibri" w:hAnsi="Calibri" w:cs="Calibri"/>
          <w:b w:val="0"/>
          <w:sz w:val="24"/>
        </w:rPr>
        <w:t>セキュリティを保つべき領域は、認可された者だけにアクセスを許すしることを確実にするために、適切な入退管理策によって保護することが望ましい。</w:t>
      </w:r>
      <w:r w:rsidRPr="002D22A2">
        <w:rPr>
          <w:rFonts w:ascii="Calibri" w:eastAsia="Calibri" w:hAnsi="Calibri" w:cs="Calibri"/>
          <w:b w:val="0"/>
          <w:sz w:val="24"/>
        </w:rPr>
        <w:tab/>
      </w:r>
      <w:r w:rsidRPr="002D22A2">
        <w:rPr>
          <w:rFonts w:ascii="Calibri" w:eastAsia="Calibri" w:hAnsi="Calibri" w:cs="Calibri"/>
          <w:b w:val="0"/>
          <w:sz w:val="24"/>
        </w:rPr>
        <w:tab/>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w:t>
      </w:r>
      <w:r w:rsidRPr="002D22A2">
        <w:rPr>
          <w:rFonts w:ascii="Calibri" w:eastAsia="Calibri" w:hAnsi="Calibri" w:cs="Calibri"/>
          <w:b w:val="0"/>
          <w:i w:val="0"/>
          <w:sz w:val="24"/>
        </w:rPr>
        <w:t>取引先または関係者以外が入室した場合い、発見者は声をかけ用件を確認する。最終退室者は作業をルール化する。</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bookmarkStart w:id="139" w:name="____________________________11__________"/>
      <w:bookmarkEnd w:id="139"/>
      <w:r w:rsidRPr="002D22A2">
        <w:rPr>
          <w:rFonts w:ascii="Calibri" w:eastAsia="Calibri" w:hAnsi="Calibri" w:cs="Calibri"/>
          <w:b w:val="0"/>
          <w:sz w:val="24"/>
        </w:rPr>
        <w:t>ＩＳＯ２７００２：２０１４情報セキュリティ管理策の実践</w:t>
      </w:r>
      <w:r w:rsidRPr="002D22A2">
        <w:rPr>
          <w:rFonts w:ascii="Calibri" w:eastAsia="Calibri" w:hAnsi="Calibri" w:cs="Calibri"/>
          <w:b w:val="0"/>
          <w:sz w:val="24"/>
        </w:rPr>
        <w:t xml:space="preserve">11 </w:t>
      </w:r>
      <w:r w:rsidRPr="002D22A2">
        <w:rPr>
          <w:rFonts w:ascii="Calibri" w:eastAsia="Calibri" w:hAnsi="Calibri" w:cs="Calibri"/>
          <w:b w:val="0"/>
          <w:sz w:val="24"/>
        </w:rPr>
        <w:t xml:space="preserve">中小企業の情報セキュリティ対策ガイドライン　</w:t>
      </w:r>
      <w:r w:rsidRPr="002D22A2">
        <w:rPr>
          <w:rFonts w:ascii="Calibri" w:eastAsia="Calibri" w:hAnsi="Calibri" w:cs="Calibri"/>
          <w:b w:val="0"/>
          <w:sz w:val="24"/>
        </w:rPr>
        <w:t>IPA</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r w:rsidRPr="002D22A2">
        <w:rPr>
          <w:rFonts w:ascii="Calibri" w:eastAsia="Calibri" w:hAnsi="Calibri" w:cs="Calibri"/>
          <w:b w:val="0"/>
          <w:sz w:val="24"/>
        </w:rPr>
        <w:t>装置は、環境上の脅威及び災害からのリスク並びに認可されていないアクセスの機会を低減するように設置し、保護することがなお望ましい。</w:t>
      </w:r>
      <w:r w:rsidRPr="002D22A2">
        <w:rPr>
          <w:rFonts w:ascii="Calibri" w:eastAsia="Calibri" w:hAnsi="Calibri" w:cs="Calibri"/>
          <w:b w:val="0"/>
          <w:sz w:val="24"/>
        </w:rPr>
        <w:tab/>
      </w:r>
      <w:r w:rsidRPr="002D22A2">
        <w:rPr>
          <w:rFonts w:ascii="Calibri" w:eastAsia="Calibri" w:hAnsi="Calibri" w:cs="Calibri"/>
          <w:b w:val="0"/>
          <w:sz w:val="24"/>
        </w:rPr>
        <w:tab/>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全員のパソコン</w:t>
      </w:r>
      <w:r w:rsidRPr="002D22A2">
        <w:rPr>
          <w:rFonts w:ascii="Calibri" w:eastAsia="Calibri" w:hAnsi="Calibri" w:cs="Calibri"/>
          <w:b w:val="0"/>
          <w:i w:val="0"/>
          <w:sz w:val="24"/>
        </w:rPr>
        <w:t>、プウリンター、複合機、暖房器具、湯沸し器など発熱器の電源ＯＦＦ確認。</w:t>
      </w:r>
      <w:r w:rsidRPr="002D22A2">
        <w:rPr>
          <w:rFonts w:ascii="Calibri" w:eastAsia="Calibri" w:hAnsi="Calibri" w:cs="Calibri"/>
          <w:b w:val="0"/>
          <w:i w:val="0"/>
          <w:sz w:val="24"/>
        </w:rPr>
        <w:t>.</w:t>
      </w:r>
      <w:r w:rsidRPr="002D22A2">
        <w:rPr>
          <w:rFonts w:ascii="Calibri" w:eastAsia="Calibri" w:hAnsi="Calibri" w:cs="Calibri"/>
          <w:b w:val="0"/>
          <w:i w:val="0"/>
          <w:sz w:val="24"/>
        </w:rPr>
        <w:t>全ての出入口の施錠する。退室者の時刻と氏名を記録する。</w:t>
      </w:r>
      <w:r w:rsidRPr="002D22A2">
        <w:rPr>
          <w:rFonts w:ascii="Calibri" w:eastAsia="Calibri" w:hAnsi="Calibri" w:cs="Calibri"/>
          <w:b w:val="0"/>
          <w:i w:val="0"/>
          <w:sz w:val="24"/>
        </w:rPr>
        <w:tab/>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Fonts w:ascii="Calibri" w:eastAsia="Calibri" w:hAnsi="Calibri" w:cs="Calibri"/>
          <w:b w:val="0"/>
          <w:sz w:val="24"/>
        </w:rPr>
        <w:t>ＩＳＯ２７００２：２０１４情報セキュリティ管理策の実践</w:t>
      </w:r>
      <w:r w:rsidRPr="002D22A2">
        <w:rPr>
          <w:rFonts w:ascii="Calibri" w:eastAsia="Calibri" w:hAnsi="Calibri" w:cs="Calibri"/>
          <w:b w:val="0"/>
          <w:sz w:val="24"/>
        </w:rPr>
        <w:t xml:space="preserve">11 </w:t>
      </w:r>
      <w:r w:rsidRPr="002D22A2">
        <w:rPr>
          <w:rFonts w:ascii="Calibri" w:eastAsia="Calibri" w:hAnsi="Calibri" w:cs="Calibri"/>
          <w:b w:val="0"/>
          <w:sz w:val="24"/>
        </w:rPr>
        <w:t xml:space="preserve">中小企業の情報セキュリティ対策ガイドライン　</w:t>
      </w:r>
      <w:r w:rsidRPr="002D22A2">
        <w:rPr>
          <w:rFonts w:ascii="Calibri" w:eastAsia="Calibri" w:hAnsi="Calibri" w:cs="Calibri"/>
          <w:b w:val="0"/>
          <w:sz w:val="24"/>
        </w:rPr>
        <w:t>IPA</w: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140" w:name="___________3"/>
      <w:bookmarkEnd w:id="140"/>
      <w:r w:rsidRPr="002D22A2">
        <w:rPr>
          <w:rFonts w:ascii="Calibri" w:eastAsia="Calibri" w:hAnsi="Calibri" w:cs="Calibri"/>
          <w:b w:val="0"/>
          <w:sz w:val="24"/>
        </w:rPr>
        <w:t>重要情報の持ち出し</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r w:rsidRPr="002D22A2">
        <w:rPr>
          <w:rFonts w:ascii="Calibri" w:eastAsia="Calibri" w:hAnsi="Calibri" w:cs="Calibri"/>
          <w:b w:val="0"/>
          <w:sz w:val="24"/>
        </w:rPr>
        <w:t>ノートパソコン、タブレット端末、重要な情報を保存したり、小型ハードディスク、ＣＤ等の電子媒体及び重要書類を社外に持ち出すときには以下を徹底する。</w:t>
      </w:r>
      <w:r w:rsidRPr="002D22A2">
        <w:rPr>
          <w:rFonts w:ascii="Calibri" w:eastAsia="Calibri" w:hAnsi="Calibri" w:cs="Calibri"/>
          <w:b w:val="0"/>
          <w:sz w:val="24"/>
        </w:rPr>
        <w:tab/>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①</w:t>
      </w:r>
      <w:r w:rsidRPr="002D22A2">
        <w:rPr>
          <w:rFonts w:ascii="Calibri" w:eastAsia="Calibri" w:hAnsi="Calibri" w:cs="Calibri"/>
          <w:b w:val="0"/>
          <w:i w:val="0"/>
          <w:sz w:val="24"/>
        </w:rPr>
        <w:t>ノートパソコンまたはタブレット端末に保存するデータは最小限にする。</w:t>
      </w:r>
      <w:r w:rsidRPr="002D22A2">
        <w:rPr>
          <w:rFonts w:ascii="Calibri" w:eastAsia="Calibri" w:hAnsi="Calibri" w:cs="Calibri"/>
          <w:b w:val="0"/>
          <w:i w:val="0"/>
          <w:sz w:val="24"/>
        </w:rPr>
        <w:t>②</w:t>
      </w:r>
      <w:r w:rsidRPr="002D22A2">
        <w:rPr>
          <w:rFonts w:ascii="Calibri" w:eastAsia="Calibri" w:hAnsi="Calibri" w:cs="Calibri"/>
          <w:b w:val="0"/>
          <w:i w:val="0"/>
          <w:sz w:val="24"/>
        </w:rPr>
        <w:t>電子媒体はケースに入れ、ＵＳＢメ</w:t>
      </w:r>
      <w:r w:rsidRPr="002D22A2">
        <w:rPr>
          <w:rFonts w:ascii="Calibri" w:eastAsia="Calibri" w:hAnsi="Calibri" w:cs="Calibri"/>
          <w:b w:val="0"/>
          <w:i w:val="0"/>
          <w:sz w:val="24"/>
        </w:rPr>
        <w:t>モリはタグ、ストラップ、鈴などを付ける。</w:t>
      </w:r>
      <w:r w:rsidRPr="002D22A2">
        <w:rPr>
          <w:rFonts w:ascii="Calibri" w:eastAsia="Calibri" w:hAnsi="Calibri" w:cs="Calibri"/>
          <w:b w:val="0"/>
          <w:i w:val="0"/>
          <w:sz w:val="24"/>
        </w:rPr>
        <w:t>③</w:t>
      </w:r>
      <w:r w:rsidRPr="002D22A2">
        <w:rPr>
          <w:rFonts w:ascii="Calibri" w:eastAsia="Calibri" w:hAnsi="Calibri" w:cs="Calibri"/>
          <w:b w:val="0"/>
          <w:i w:val="0"/>
          <w:sz w:val="24"/>
        </w:rPr>
        <w:t>書類はひも付き封筒に入れる。</w:t>
      </w:r>
      <w:r w:rsidRPr="002D22A2">
        <w:rPr>
          <w:rFonts w:ascii="Calibri" w:eastAsia="Calibri" w:hAnsi="Calibri" w:cs="Calibri"/>
          <w:b w:val="0"/>
          <w:i w:val="0"/>
          <w:sz w:val="24"/>
        </w:rPr>
        <w:t>④</w:t>
      </w:r>
      <w:r w:rsidRPr="002D22A2">
        <w:rPr>
          <w:rFonts w:ascii="Calibri" w:eastAsia="Calibri" w:hAnsi="Calibri" w:cs="Calibri"/>
          <w:b w:val="0"/>
          <w:i w:val="0"/>
          <w:sz w:val="24"/>
        </w:rPr>
        <w:t>ノートＰＣはＢＩＯＳパスワードと</w:t>
      </w:r>
      <w:r w:rsidRPr="002D22A2">
        <w:rPr>
          <w:rFonts w:ascii="Calibri" w:eastAsia="Calibri" w:hAnsi="Calibri" w:cs="Calibri"/>
          <w:b w:val="0"/>
          <w:i w:val="0"/>
          <w:sz w:val="24"/>
        </w:rPr>
        <w:t>Windows</w:t>
      </w:r>
      <w:r w:rsidRPr="002D22A2">
        <w:rPr>
          <w:rFonts w:ascii="Calibri" w:eastAsia="Calibri" w:hAnsi="Calibri" w:cs="Calibri"/>
          <w:b w:val="0"/>
          <w:i w:val="0"/>
          <w:sz w:val="24"/>
        </w:rPr>
        <w:t>ログインパスワードを設定する。</w:t>
      </w:r>
      <w:r w:rsidRPr="002D22A2">
        <w:rPr>
          <w:rFonts w:ascii="Calibri" w:eastAsia="Calibri" w:hAnsi="Calibri" w:cs="Calibri"/>
          <w:b w:val="0"/>
          <w:i w:val="0"/>
          <w:sz w:val="24"/>
        </w:rPr>
        <w:t>⑤</w:t>
      </w:r>
      <w:r w:rsidRPr="002D22A2">
        <w:rPr>
          <w:rFonts w:ascii="Calibri" w:eastAsia="Calibri" w:hAnsi="Calibri" w:cs="Calibri"/>
          <w:b w:val="0"/>
          <w:i w:val="0"/>
          <w:sz w:val="24"/>
        </w:rPr>
        <w:t>電子データはファイル暗号化またわＵＳＢメモリ暗号化機能により暗号化する。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30" type="#_x0000_t75" style="width:15.75pt;height:15.75pt">
            <v:imagedata r:id="rId9" o:title="markerc_symbol_pen"/>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141" w:name="_______________4"/>
      <w:bookmarkEnd w:id="141"/>
      <w:r w:rsidRPr="002D22A2">
        <w:rPr>
          <w:rFonts w:ascii="Calibri" w:eastAsia="Calibri" w:hAnsi="Calibri" w:cs="Calibri"/>
          <w:b w:val="0"/>
          <w:sz w:val="24"/>
        </w:rPr>
        <w:t>携帯時には以下に注意する</w:t>
      </w:r>
      <w:r w:rsidRPr="002D22A2">
        <w:rPr>
          <w:rFonts w:ascii="Calibri" w:eastAsia="Calibri" w:hAnsi="Calibri" w:cs="Calibri"/>
          <w:b w:val="0"/>
          <w:sz w:val="24"/>
        </w:rPr>
        <w:tab/>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①</w:t>
      </w:r>
      <w:r w:rsidRPr="002D22A2">
        <w:rPr>
          <w:rFonts w:ascii="Calibri" w:eastAsia="Calibri" w:hAnsi="Calibri" w:cs="Calibri"/>
          <w:b w:val="0"/>
          <w:i w:val="0"/>
          <w:sz w:val="24"/>
        </w:rPr>
        <w:t>電車内では網棚に置かない。離席する場合は携行する。他社から覗き見できない状態で扱う。</w:t>
      </w:r>
      <w:r w:rsidRPr="002D22A2">
        <w:rPr>
          <w:rFonts w:ascii="Calibri" w:eastAsia="Calibri" w:hAnsi="Calibri" w:cs="Calibri"/>
          <w:b w:val="0"/>
          <w:i w:val="0"/>
          <w:sz w:val="24"/>
        </w:rPr>
        <w:t>②</w:t>
      </w:r>
      <w:r w:rsidRPr="002D22A2">
        <w:rPr>
          <w:rFonts w:ascii="Calibri" w:eastAsia="Calibri" w:hAnsi="Calibri" w:cs="Calibri"/>
          <w:b w:val="0"/>
          <w:i w:val="0"/>
          <w:sz w:val="24"/>
        </w:rPr>
        <w:t>自動車では室内、トランク内保管した状態で車外に出ず、携行する。</w: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142" w:name="_________________4"/>
      <w:bookmarkEnd w:id="142"/>
      <w:r w:rsidRPr="002D22A2">
        <w:rPr>
          <w:rFonts w:ascii="Calibri" w:eastAsia="Calibri" w:hAnsi="Calibri" w:cs="Calibri"/>
          <w:b w:val="0"/>
          <w:sz w:val="24"/>
        </w:rPr>
        <w:t>クリアデスク・クリアスクリーン</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r w:rsidRPr="002D22A2">
        <w:rPr>
          <w:rFonts w:ascii="Calibri" w:eastAsia="Calibri" w:hAnsi="Calibri" w:cs="Calibri"/>
          <w:b w:val="0"/>
          <w:sz w:val="24"/>
        </w:rPr>
        <w:t>□</w:t>
      </w:r>
      <w:r w:rsidRPr="002D22A2">
        <w:rPr>
          <w:rFonts w:ascii="Calibri" w:eastAsia="Calibri" w:hAnsi="Calibri" w:cs="Calibri"/>
          <w:b w:val="0"/>
          <w:sz w:val="24"/>
        </w:rPr>
        <w:t>重要書類、スマートフォン、携帯電話、重要な情報を保存したＵＳＢメモリ、</w:t>
      </w:r>
      <w:r w:rsidRPr="002D22A2">
        <w:rPr>
          <w:rFonts w:ascii="Calibri" w:eastAsia="Calibri" w:hAnsi="Calibri" w:cs="Calibri"/>
          <w:b w:val="0"/>
          <w:sz w:val="24"/>
        </w:rPr>
        <w:t>小型ハードディスク、ＣＤ等の電子媒体を業務用以外のときは机上に放置せず。クリアディスクを徹底する。</w:t>
      </w:r>
      <w:r w:rsidRPr="002D22A2">
        <w:rPr>
          <w:rFonts w:ascii="Calibri" w:eastAsia="Calibri" w:hAnsi="Calibri" w:cs="Calibri"/>
          <w:b w:val="0"/>
          <w:sz w:val="24"/>
        </w:rPr>
        <w:tab/>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r w:rsidRPr="002D22A2">
        <w:rPr>
          <w:rFonts w:ascii="Calibri" w:eastAsia="Calibri" w:hAnsi="Calibri" w:cs="Calibri"/>
          <w:b w:val="0"/>
          <w:sz w:val="24"/>
        </w:rPr>
        <w:t>□</w:t>
      </w:r>
      <w:r w:rsidRPr="002D22A2">
        <w:rPr>
          <w:rFonts w:ascii="Calibri" w:eastAsia="Calibri" w:hAnsi="Calibri" w:cs="Calibri"/>
          <w:b w:val="0"/>
          <w:sz w:val="24"/>
        </w:rPr>
        <w:t>離席時には以下のいずれかによりパソコンの画面をロックし、クリアスクリーンを徹底する。</w:t>
      </w:r>
      <w:r w:rsidRPr="002D22A2">
        <w:rPr>
          <w:rFonts w:ascii="Calibri" w:eastAsia="Calibri" w:hAnsi="Calibri" w:cs="Calibri"/>
          <w:b w:val="0"/>
          <w:sz w:val="24"/>
        </w:rPr>
        <w:tab/>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①</w:t>
      </w:r>
      <w:r w:rsidRPr="002D22A2">
        <w:rPr>
          <w:rFonts w:ascii="Calibri" w:eastAsia="Calibri" w:hAnsi="Calibri" w:cs="Calibri"/>
          <w:b w:val="0"/>
          <w:i w:val="0"/>
          <w:sz w:val="24"/>
        </w:rPr>
        <w:t>スクりーンセーバー起動時間を１０分以内に設定し、パスワードを設定する。</w:t>
      </w:r>
      <w:r w:rsidRPr="002D22A2">
        <w:rPr>
          <w:rFonts w:ascii="Calibri" w:eastAsia="Calibri" w:hAnsi="Calibri" w:cs="Calibri"/>
          <w:b w:val="0"/>
          <w:i w:val="0"/>
          <w:sz w:val="24"/>
        </w:rPr>
        <w:t>②</w:t>
      </w:r>
      <w:r w:rsidRPr="002D22A2">
        <w:rPr>
          <w:rFonts w:ascii="Calibri" w:eastAsia="Calibri" w:hAnsi="Calibri" w:cs="Calibri"/>
          <w:b w:val="0"/>
          <w:i w:val="0"/>
          <w:sz w:val="24"/>
        </w:rPr>
        <w:t>スリープ起動時間」を１０分以内に設定し、解除時」のパスワード保護を設定する。</w:t>
      </w:r>
      <w:r w:rsidRPr="002D22A2">
        <w:rPr>
          <w:rFonts w:ascii="Calibri" w:eastAsia="Calibri" w:hAnsi="Calibri" w:cs="Calibri"/>
          <w:b w:val="0"/>
          <w:i w:val="0"/>
          <w:sz w:val="24"/>
        </w:rPr>
        <w:t>③</w:t>
      </w:r>
      <w:r w:rsidRPr="002D22A2">
        <w:rPr>
          <w:rFonts w:ascii="Calibri" w:eastAsia="Calibri" w:hAnsi="Calibri" w:cs="Calibri"/>
          <w:b w:val="0"/>
          <w:i w:val="0"/>
          <w:sz w:val="24"/>
        </w:rPr>
        <w:t>離席時には</w:t>
      </w:r>
      <w:r w:rsidRPr="002D22A2">
        <w:rPr>
          <w:rFonts w:ascii="Calibri" w:eastAsia="Calibri" w:hAnsi="Calibri" w:cs="Calibri"/>
          <w:b w:val="0"/>
          <w:i w:val="0"/>
          <w:sz w:val="24"/>
        </w:rPr>
        <w:t>[Windows]</w:t>
      </w:r>
      <w:r w:rsidRPr="002D22A2">
        <w:rPr>
          <w:rFonts w:ascii="Calibri" w:eastAsia="Calibri" w:hAnsi="Calibri" w:cs="Calibri"/>
          <w:b w:val="0"/>
          <w:i w:val="0"/>
          <w:sz w:val="24"/>
        </w:rPr>
        <w:t>＋</w:t>
      </w:r>
      <w:r w:rsidRPr="002D22A2">
        <w:rPr>
          <w:rFonts w:ascii="Calibri" w:eastAsia="Calibri" w:hAnsi="Calibri" w:cs="Calibri"/>
          <w:b w:val="0"/>
          <w:i w:val="0"/>
          <w:sz w:val="24"/>
        </w:rPr>
        <w:t>[</w:t>
      </w:r>
      <w:r w:rsidRPr="002D22A2">
        <w:rPr>
          <w:rFonts w:ascii="Calibri" w:eastAsia="Calibri" w:hAnsi="Calibri" w:cs="Calibri"/>
          <w:b w:val="0"/>
          <w:i w:val="0"/>
          <w:sz w:val="24"/>
        </w:rPr>
        <w:t>Ｌ</w:t>
      </w:r>
      <w:r w:rsidRPr="002D22A2">
        <w:rPr>
          <w:rFonts w:ascii="Calibri" w:eastAsia="Calibri" w:hAnsi="Calibri" w:cs="Calibri"/>
          <w:b w:val="0"/>
          <w:i w:val="0"/>
          <w:sz w:val="24"/>
        </w:rPr>
        <w:t>]</w:t>
      </w:r>
      <w:r w:rsidRPr="002D22A2">
        <w:rPr>
          <w:rFonts w:ascii="Calibri" w:eastAsia="Calibri" w:hAnsi="Calibri" w:cs="Calibri"/>
          <w:b w:val="0"/>
          <w:i w:val="0"/>
          <w:sz w:val="24"/>
        </w:rPr>
        <w:t>キーを押してコンピュータをロックする。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31" type="#_x0000_t75" style="width:15.75pt;height:15.75pt">
            <v:imagedata r:id="rId9" o:title="markerc_symbol_pen"/>
          </v:shape>
        </w:pic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143" w:name="____________4"/>
      <w:bookmarkEnd w:id="143"/>
      <w:r w:rsidRPr="002D22A2">
        <w:rPr>
          <w:rFonts w:ascii="Calibri" w:eastAsia="Calibri" w:hAnsi="Calibri" w:cs="Calibri"/>
          <w:b w:val="0"/>
          <w:sz w:val="24"/>
        </w:rPr>
        <w:t>重要情報の保管と廃棄</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r w:rsidRPr="002D22A2">
        <w:rPr>
          <w:rFonts w:ascii="Calibri" w:eastAsia="Calibri" w:hAnsi="Calibri" w:cs="Calibri"/>
          <w:b w:val="0"/>
          <w:sz w:val="24"/>
        </w:rPr>
        <w:t>退社時、未使用時にはモバイル用パソコン」、ＵＳＢメモリ、小型ハードディスク、ＣＤ等の電子媒体及び重要書類を机の引き出しまたは所定のキャビネットに保管し施錠する。</w:t>
      </w:r>
      <w:r w:rsidRPr="002D22A2">
        <w:rPr>
          <w:rFonts w:ascii="Calibri" w:eastAsia="Calibri" w:hAnsi="Calibri" w:cs="Calibri"/>
          <w:b w:val="0"/>
          <w:sz w:val="24"/>
        </w:rPr>
        <w:tab/>
      </w:r>
      <w:r w:rsidRPr="002D22A2">
        <w:rPr>
          <w:rFonts w:ascii="Calibri" w:eastAsia="Calibri" w:hAnsi="Calibri" w:cs="Calibri"/>
          <w:b w:val="0"/>
          <w:sz w:val="24"/>
        </w:rPr>
        <w:tab/>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144" w:name="_______________________________________3"/>
      <w:bookmarkEnd w:id="144"/>
      <w:r w:rsidRPr="002D22A2">
        <w:rPr>
          <w:rFonts w:ascii="Calibri" w:eastAsia="Calibri" w:hAnsi="Calibri" w:cs="Calibri"/>
          <w:b w:val="0"/>
          <w:sz w:val="24"/>
        </w:rPr>
        <w:t>媒体ば不要になった場合は、正式な手順を用いて、セキュティを保って処分する。</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145" w:name="_____________________________4"/>
      <w:bookmarkEnd w:id="145"/>
      <w:r w:rsidRPr="002D22A2">
        <w:rPr>
          <w:rFonts w:ascii="Calibri" w:eastAsia="Calibri" w:hAnsi="Calibri" w:cs="Calibri"/>
          <w:b w:val="0"/>
          <w:i w:val="0"/>
          <w:sz w:val="24"/>
        </w:rPr>
        <w:t>【２－５仕事中」のルール　電子媒体・書類の廃棄　参照】</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bookmarkStart w:id="146" w:name="_______________________IPA"/>
      <w:bookmarkEnd w:id="146"/>
      <w:r w:rsidRPr="002D22A2">
        <w:rPr>
          <w:rFonts w:ascii="Calibri" w:eastAsia="Calibri" w:hAnsi="Calibri" w:cs="Calibri"/>
          <w:b w:val="0"/>
          <w:sz w:val="24"/>
        </w:rPr>
        <w:t xml:space="preserve">中小企業の情報セキュリティ対策ガイドライン　</w:t>
      </w:r>
      <w:r w:rsidRPr="002D22A2">
        <w:rPr>
          <w:rFonts w:ascii="Calibri" w:eastAsia="Calibri" w:hAnsi="Calibri" w:cs="Calibri"/>
          <w:b w:val="0"/>
          <w:sz w:val="24"/>
        </w:rPr>
        <w:t>IPA</w:t>
      </w:r>
    </w:p>
    <w:p w:rsidR="00A77B3E" w:rsidRPr="002D22A2" w:rsidRDefault="001A41E2" w:rsidP="002D22A2">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147" w:name="______________________2"/>
      <w:bookmarkStart w:id="148" w:name="_Toc256000024"/>
      <w:bookmarkEnd w:id="147"/>
      <w:r w:rsidRPr="002D22A2">
        <w:rPr>
          <w:rFonts w:ascii="Calibri" w:eastAsia="Calibri" w:hAnsi="Calibri" w:cs="Calibri"/>
          <w:b w:val="0"/>
          <w:i w:val="0"/>
          <w:sz w:val="24"/>
        </w:rPr>
        <w:t>モバイル機器（スマホ）機器の利用への備え</w:t>
      </w:r>
      <w:bookmarkEnd w:id="148"/>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149" w:name="_______________5"/>
      <w:bookmarkEnd w:id="149"/>
      <w:r w:rsidRPr="002D22A2">
        <w:rPr>
          <w:rFonts w:ascii="Calibri" w:eastAsia="Calibri" w:hAnsi="Calibri" w:cs="Calibri"/>
          <w:b w:val="0"/>
          <w:sz w:val="24"/>
        </w:rPr>
        <w:t>私有情報機器利用への備え</w:t>
      </w:r>
      <w:r w:rsidRPr="002D22A2">
        <w:rPr>
          <w:rFonts w:ascii="Calibri" w:eastAsia="Calibri" w:hAnsi="Calibri" w:cs="Calibri"/>
          <w:b w:val="0"/>
          <w:sz w:val="24"/>
        </w:rPr>
        <w:tab/>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r w:rsidRPr="002D22A2">
        <w:rPr>
          <w:rFonts w:ascii="Calibri" w:eastAsia="Calibri" w:hAnsi="Calibri" w:cs="Calibri"/>
          <w:b w:val="0"/>
          <w:sz w:val="24"/>
        </w:rPr>
        <w:t>モバイル機器の情報セキュリｌテイ方針で、個人所有のモバイル機器の使用が許されている場合は、その方針及び関連するセキュリティ対策において機器の私的な使用と業務上の使用を区別する。</w:t>
      </w:r>
      <w:r w:rsidRPr="002D22A2">
        <w:rPr>
          <w:rFonts w:ascii="Calibri" w:eastAsia="Calibri" w:hAnsi="Calibri" w:cs="Calibri"/>
          <w:b w:val="0"/>
          <w:sz w:val="24"/>
        </w:rPr>
        <w:tab/>
      </w:r>
      <w:r w:rsidRPr="002D22A2">
        <w:rPr>
          <w:rFonts w:ascii="Calibri" w:eastAsia="Calibri" w:hAnsi="Calibri" w:cs="Calibri"/>
          <w:b w:val="0"/>
          <w:sz w:val="24"/>
        </w:rPr>
        <w:tab/>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150" w:name="______________________________2"/>
      <w:bookmarkEnd w:id="150"/>
      <w:r w:rsidRPr="002D22A2">
        <w:rPr>
          <w:rFonts w:ascii="Calibri" w:eastAsia="Calibri" w:hAnsi="Calibri" w:cs="Calibri"/>
          <w:b w:val="0"/>
          <w:i w:val="0"/>
          <w:sz w:val="24"/>
        </w:rPr>
        <w:t>【３－１全社共通」のルール　私有情報機器の利用　参照】</w:t>
      </w:r>
      <w:r w:rsidRPr="002D22A2">
        <w:rPr>
          <w:rFonts w:ascii="Calibri" w:eastAsia="Calibri" w:hAnsi="Calibri" w:cs="Calibri"/>
          <w:b w:val="0"/>
          <w:i w:val="0"/>
          <w:sz w:val="24"/>
        </w:rPr>
        <w:tab/>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Fonts w:ascii="Calibri" w:eastAsia="Calibri" w:hAnsi="Calibri" w:cs="Calibri"/>
          <w:b w:val="0"/>
          <w:sz w:val="24"/>
        </w:rPr>
        <w:t>ＩＳＯ２７００２：２０１４情報セキュリティ管理策の実践</w:t>
      </w:r>
      <w:r w:rsidRPr="002D22A2">
        <w:rPr>
          <w:rFonts w:ascii="Calibri" w:eastAsia="Calibri" w:hAnsi="Calibri" w:cs="Calibri"/>
          <w:b w:val="0"/>
          <w:sz w:val="24"/>
        </w:rPr>
        <w:t>11</w:t>
      </w:r>
      <w:r w:rsidRPr="002D22A2">
        <w:rPr>
          <w:rFonts w:ascii="Calibri" w:eastAsia="Calibri" w:hAnsi="Calibri" w:cs="Calibri"/>
          <w:b w:val="0"/>
          <w:sz w:val="24"/>
        </w:rPr>
        <w:t xml:space="preserve">　中小企業の情報セキュリティ対策ガイドライン　</w:t>
      </w:r>
      <w:r w:rsidRPr="002D22A2">
        <w:rPr>
          <w:rFonts w:ascii="Calibri" w:eastAsia="Calibri" w:hAnsi="Calibri" w:cs="Calibri"/>
          <w:b w:val="0"/>
          <w:sz w:val="24"/>
        </w:rPr>
        <w:t>IPA</w:t>
      </w:r>
    </w:p>
    <w:p w:rsidR="00A77B3E" w:rsidRPr="002D22A2" w:rsidRDefault="001A41E2" w:rsidP="002D22A2">
      <w:pPr>
        <w:pStyle w:val="1"/>
        <w:keepNext w:val="0"/>
        <w:numPr>
          <w:ilvl w:val="0"/>
          <w:numId w:val="1"/>
        </w:numPr>
        <w:tabs>
          <w:tab w:val="clear" w:pos="0"/>
        </w:tabs>
        <w:spacing w:before="0" w:after="0"/>
        <w:ind w:left="0" w:firstLine="0"/>
        <w:rPr>
          <w:rFonts w:ascii="Calibri" w:eastAsia="Calibri" w:hAnsi="Calibri" w:cs="Calibri"/>
          <w:b w:val="0"/>
          <w:sz w:val="24"/>
        </w:rPr>
      </w:pPr>
      <w:bookmarkStart w:id="151" w:name="__03__________________"/>
      <w:bookmarkStart w:id="152" w:name="_Toc256000025"/>
      <w:bookmarkEnd w:id="151"/>
      <w:r w:rsidRPr="002D22A2">
        <w:rPr>
          <w:rFonts w:ascii="Calibri" w:eastAsia="Calibri" w:hAnsi="Calibri" w:cs="Calibri"/>
          <w:b w:val="0"/>
          <w:sz w:val="28"/>
        </w:rPr>
        <w:t>【</w:t>
      </w:r>
      <w:r w:rsidRPr="002D22A2">
        <w:rPr>
          <w:rFonts w:ascii="Calibri" w:eastAsia="Calibri" w:hAnsi="Calibri" w:cs="Calibri"/>
          <w:b w:val="0"/>
          <w:sz w:val="28"/>
        </w:rPr>
        <w:t>03</w:t>
      </w:r>
      <w:r w:rsidRPr="002D22A2">
        <w:rPr>
          <w:rFonts w:ascii="Calibri" w:eastAsia="Calibri" w:hAnsi="Calibri" w:cs="Calibri"/>
          <w:b w:val="0"/>
          <w:sz w:val="28"/>
        </w:rPr>
        <w:t>】経営者は事前に何を備えればよいのか</w:t>
      </w:r>
      <w:bookmarkEnd w:id="152"/>
    </w:p>
    <w:p w:rsidR="00A77B3E" w:rsidRPr="002D22A2" w:rsidRDefault="001A41E2" w:rsidP="002D22A2">
      <w:pPr>
        <w:pStyle w:val="2"/>
        <w:keepNext w:val="0"/>
        <w:numPr>
          <w:ilvl w:val="1"/>
          <w:numId w:val="1"/>
        </w:numPr>
        <w:tabs>
          <w:tab w:val="clear" w:pos="0"/>
        </w:tabs>
        <w:spacing w:before="0" w:after="0"/>
        <w:ind w:left="200" w:firstLine="0"/>
        <w:rPr>
          <w:rFonts w:ascii="Calibri" w:eastAsia="Calibri" w:hAnsi="Calibri" w:cs="Calibri"/>
          <w:b w:val="0"/>
          <w:i w:val="0"/>
        </w:rPr>
      </w:pPr>
      <w:bookmarkStart w:id="153" w:name="__22"/>
      <w:bookmarkEnd w:id="153"/>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154" w:name="__23"/>
      <w:bookmarkEnd w:id="154"/>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155" w:name="__24"/>
      <w:bookmarkEnd w:id="155"/>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サイバーセキュリティの被害に遭った場合、組織の存立が危ぶまれる事態になりえることを自覚する</w:t>
      </w:r>
      <w:r w:rsidRPr="002D22A2">
        <w:rPr>
          <w:rFonts w:ascii="Calibri" w:eastAsia="Calibri" w:hAnsi="Calibri" w:cs="Calibri"/>
          <w:b w:val="0"/>
          <w:i w:val="0"/>
          <w:sz w:val="24"/>
        </w:rPr>
        <w:br/>
      </w:r>
      <w:r w:rsidRPr="002D22A2">
        <w:rPr>
          <w:rFonts w:ascii="Calibri" w:eastAsia="Calibri" w:hAnsi="Calibri" w:cs="Calibri"/>
          <w:b w:val="0"/>
          <w:i w:val="0"/>
          <w:sz w:val="24"/>
        </w:rPr>
        <w:t>・世の中で起こっているセキュリティ被害を対岸の火事だと思っている経営者、</w:t>
      </w:r>
      <w:r w:rsidRPr="002D22A2">
        <w:rPr>
          <w:rFonts w:ascii="Calibri" w:eastAsia="Calibri" w:hAnsi="Calibri" w:cs="Calibri"/>
          <w:b w:val="0"/>
          <w:i w:val="0"/>
          <w:sz w:val="24"/>
        </w:rPr>
        <w:t>IT</w:t>
      </w:r>
      <w:r w:rsidRPr="002D22A2">
        <w:rPr>
          <w:rFonts w:ascii="Calibri" w:eastAsia="Calibri" w:hAnsi="Calibri" w:cs="Calibri"/>
          <w:b w:val="0"/>
          <w:i w:val="0"/>
          <w:sz w:val="24"/>
        </w:rPr>
        <w:t>は導入しているにも関わらずセキュリティ対策のための費用はないとして対策に後ろ向きの経営者、最も重要な情報にアクセスする権限を持ちながら、セキュリティに関しての意識の低い経営者。これらの経営者が最大のセキュリティリスク</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32"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国は、大企業のみならず、中小企業も、「サインバーセキュリティ経営ガイドライン」を参照することを求めている</w:t>
      </w:r>
    </w:p>
    <w:p w:rsidR="00A77B3E" w:rsidRPr="002D22A2" w:rsidRDefault="001A41E2" w:rsidP="002D22A2">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156" w:name="______________________________"/>
      <w:bookmarkStart w:id="157" w:name="_Toc256000027"/>
      <w:bookmarkEnd w:id="156"/>
      <w:r w:rsidRPr="002D22A2">
        <w:rPr>
          <w:rFonts w:ascii="Calibri" w:eastAsia="Calibri" w:hAnsi="Calibri" w:cs="Calibri"/>
          <w:b w:val="0"/>
          <w:i w:val="0"/>
          <w:sz w:val="24"/>
        </w:rPr>
        <w:t>サイバーセキュリティ対策は、事業継続を脅かすリスクの１つ。</w:t>
      </w:r>
      <w:bookmarkEnd w:id="157"/>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158" w:name="___________4"/>
      <w:bookmarkEnd w:id="158"/>
      <w:r w:rsidRPr="002D22A2">
        <w:rPr>
          <w:rFonts w:ascii="Calibri" w:eastAsia="Calibri" w:hAnsi="Calibri" w:cs="Calibri"/>
          <w:b w:val="0"/>
          <w:sz w:val="24"/>
        </w:rPr>
        <w:t>わかっていますか？</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159" w:name="__25"/>
      <w:bookmarkEnd w:id="159"/>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160" w:name="____________________________3"/>
      <w:bookmarkEnd w:id="160"/>
      <w:r w:rsidRPr="002D22A2">
        <w:rPr>
          <w:rFonts w:ascii="Calibri" w:eastAsia="Calibri" w:hAnsi="Calibri" w:cs="Calibri"/>
          <w:b w:val="0"/>
          <w:i w:val="0"/>
          <w:sz w:val="24"/>
        </w:rPr>
        <w:t>情報セキュリティ対策は、経</w:t>
      </w:r>
      <w:r w:rsidRPr="002D22A2">
        <w:rPr>
          <w:rFonts w:ascii="Calibri" w:eastAsia="Calibri" w:hAnsi="Calibri" w:cs="Calibri"/>
          <w:b w:val="0"/>
          <w:i w:val="0"/>
          <w:sz w:val="24"/>
        </w:rPr>
        <w:t>営に大きな影響を与えます！</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161" w:name="____________________"/>
      <w:bookmarkEnd w:id="161"/>
      <w:r w:rsidRPr="002D22A2">
        <w:rPr>
          <w:rFonts w:ascii="Calibri" w:eastAsia="Calibri" w:hAnsi="Calibri" w:cs="Calibri"/>
          <w:b w:val="0"/>
          <w:i w:val="0"/>
          <w:sz w:val="24"/>
        </w:rPr>
        <w:t>経営者が法的・道義的責任を問われます！</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162" w:name="____________________________4"/>
      <w:bookmarkEnd w:id="162"/>
      <w:r w:rsidRPr="002D22A2">
        <w:rPr>
          <w:rFonts w:ascii="Calibri" w:eastAsia="Calibri" w:hAnsi="Calibri" w:cs="Calibri"/>
          <w:b w:val="0"/>
          <w:i w:val="0"/>
          <w:sz w:val="24"/>
        </w:rPr>
        <w:t>組織として対策するために、担当者への指示が必要です！</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33" type="#_x0000_t75" style="width:15.75pt;height:15.75pt">
            <v:imagedata r:id="rId9" o:title="markerc_symbol_pen"/>
          </v:shape>
        </w:pict>
      </w:r>
    </w:p>
    <w:bookmarkStart w:id="163" w:name="________________________2___2016_11_15_I"/>
    <w:bookmarkEnd w:id="163"/>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Style w:val="a4"/>
          <w:rFonts w:ascii="Calibri" w:eastAsia="Calibri" w:hAnsi="Calibri" w:cs="Calibri"/>
          <w:b w:val="0"/>
          <w:sz w:val="24"/>
        </w:rPr>
        <w:fldChar w:fldCharType="begin"/>
      </w:r>
      <w:r w:rsidRPr="002D22A2">
        <w:rPr>
          <w:rStyle w:val="a4"/>
          <w:rFonts w:ascii="Calibri" w:eastAsia="Calibri" w:hAnsi="Calibri" w:cs="Calibri"/>
          <w:b w:val="0"/>
          <w:sz w:val="24"/>
        </w:rPr>
        <w:instrText xml:space="preserve"> HYPERLINK "http://www.ipa.go.jp/files/000055520.pdf" </w:instrText>
      </w:r>
      <w:r w:rsidRPr="002D22A2">
        <w:rPr>
          <w:rStyle w:val="a4"/>
          <w:rFonts w:ascii="Calibri" w:eastAsia="Calibri" w:hAnsi="Calibri" w:cs="Calibri"/>
          <w:b w:val="0"/>
          <w:sz w:val="24"/>
        </w:rPr>
        <w:fldChar w:fldCharType="separate"/>
      </w:r>
      <w:r w:rsidRPr="002D22A2">
        <w:rPr>
          <w:rStyle w:val="a4"/>
          <w:rFonts w:ascii="Calibri" w:eastAsia="Calibri" w:hAnsi="Calibri" w:cs="Calibri"/>
          <w:b w:val="0"/>
          <w:sz w:val="24"/>
        </w:rPr>
        <w:t>中小企業の情報セキュリティ対策ガイドライン（第</w:t>
      </w:r>
      <w:r w:rsidRPr="002D22A2">
        <w:rPr>
          <w:rStyle w:val="a4"/>
          <w:rFonts w:ascii="Calibri" w:eastAsia="Calibri" w:hAnsi="Calibri" w:cs="Calibri"/>
          <w:b w:val="0"/>
          <w:sz w:val="24"/>
        </w:rPr>
        <w:t>2</w:t>
      </w:r>
      <w:r w:rsidRPr="002D22A2">
        <w:rPr>
          <w:rStyle w:val="a4"/>
          <w:rFonts w:ascii="Calibri" w:eastAsia="Calibri" w:hAnsi="Calibri" w:cs="Calibri"/>
          <w:b w:val="0"/>
          <w:sz w:val="24"/>
        </w:rPr>
        <w:t>版）【</w:t>
      </w:r>
      <w:r w:rsidRPr="002D22A2">
        <w:rPr>
          <w:rStyle w:val="a4"/>
          <w:rFonts w:ascii="Calibri" w:eastAsia="Calibri" w:hAnsi="Calibri" w:cs="Calibri"/>
          <w:b w:val="0"/>
          <w:sz w:val="24"/>
        </w:rPr>
        <w:t>2016</w:t>
      </w:r>
      <w:r w:rsidRPr="002D22A2">
        <w:rPr>
          <w:rStyle w:val="a4"/>
          <w:rFonts w:ascii="Calibri" w:eastAsia="Calibri" w:hAnsi="Calibri" w:cs="Calibri"/>
          <w:b w:val="0"/>
          <w:sz w:val="24"/>
        </w:rPr>
        <w:t>年</w:t>
      </w:r>
      <w:r w:rsidRPr="002D22A2">
        <w:rPr>
          <w:rStyle w:val="a4"/>
          <w:rFonts w:ascii="Calibri" w:eastAsia="Calibri" w:hAnsi="Calibri" w:cs="Calibri"/>
          <w:b w:val="0"/>
          <w:sz w:val="24"/>
        </w:rPr>
        <w:t>11</w:t>
      </w:r>
      <w:r w:rsidRPr="002D22A2">
        <w:rPr>
          <w:rStyle w:val="a4"/>
          <w:rFonts w:ascii="Calibri" w:eastAsia="Calibri" w:hAnsi="Calibri" w:cs="Calibri"/>
          <w:b w:val="0"/>
          <w:sz w:val="24"/>
        </w:rPr>
        <w:t>月</w:t>
      </w:r>
      <w:r w:rsidRPr="002D22A2">
        <w:rPr>
          <w:rStyle w:val="a4"/>
          <w:rFonts w:ascii="Calibri" w:eastAsia="Calibri" w:hAnsi="Calibri" w:cs="Calibri"/>
          <w:b w:val="0"/>
          <w:sz w:val="24"/>
        </w:rPr>
        <w:t>15</w:t>
      </w:r>
      <w:r w:rsidRPr="002D22A2">
        <w:rPr>
          <w:rStyle w:val="a4"/>
          <w:rFonts w:ascii="Calibri" w:eastAsia="Calibri" w:hAnsi="Calibri" w:cs="Calibri"/>
          <w:b w:val="0"/>
          <w:sz w:val="24"/>
        </w:rPr>
        <w:t>日</w:t>
      </w:r>
      <w:r w:rsidRPr="002D22A2">
        <w:rPr>
          <w:rStyle w:val="a4"/>
          <w:rFonts w:ascii="Calibri" w:eastAsia="Calibri" w:hAnsi="Calibri" w:cs="Calibri"/>
          <w:b w:val="0"/>
          <w:sz w:val="24"/>
        </w:rPr>
        <w:t>IPA</w:t>
      </w:r>
      <w:r w:rsidRPr="002D22A2">
        <w:rPr>
          <w:rStyle w:val="a4"/>
          <w:rFonts w:ascii="Calibri" w:eastAsia="Calibri" w:hAnsi="Calibri" w:cs="Calibri"/>
          <w:b w:val="0"/>
          <w:sz w:val="24"/>
        </w:rPr>
        <w:t>】</w:t>
      </w:r>
      <w:r w:rsidRPr="002D22A2">
        <w:rPr>
          <w:rStyle w:val="a4"/>
          <w:rFonts w:ascii="Calibri" w:eastAsia="Calibri" w:hAnsi="Calibri" w:cs="Calibri"/>
          <w:b w:val="0"/>
          <w:sz w:val="24"/>
        </w:rPr>
        <w:fldChar w:fldCharType="end"/>
      </w:r>
    </w:p>
    <w:p w:rsidR="00A77B3E" w:rsidRPr="002D22A2" w:rsidRDefault="002D22A2" w:rsidP="002D22A2">
      <w:pPr>
        <w:ind w:left="1000"/>
        <w:rPr>
          <w:rFonts w:ascii="Calibri" w:eastAsia="Calibri" w:hAnsi="Calibri" w:cs="Calibri"/>
        </w:rPr>
      </w:pPr>
      <w:r w:rsidRPr="002D22A2">
        <w:rPr>
          <w:rFonts w:ascii="Calibri" w:eastAsia="Calibri" w:hAnsi="Calibri" w:cs="Calibri"/>
        </w:rPr>
        <w:pict>
          <v:shape id="_x0000_i1034"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164" w:name="_____________70_80___________"/>
      <w:bookmarkEnd w:id="164"/>
      <w:r w:rsidRPr="002D22A2">
        <w:rPr>
          <w:rFonts w:ascii="Calibri" w:eastAsia="Calibri" w:hAnsi="Calibri" w:cs="Calibri"/>
          <w:b w:val="0"/>
          <w:i w:val="0"/>
          <w:sz w:val="24"/>
        </w:rPr>
        <w:t>セキュリティ侵害を受ける</w:t>
      </w:r>
      <w:r w:rsidRPr="002D22A2">
        <w:rPr>
          <w:rFonts w:ascii="Calibri" w:eastAsia="Calibri" w:hAnsi="Calibri" w:cs="Calibri"/>
          <w:b w:val="0"/>
          <w:i w:val="0"/>
          <w:sz w:val="24"/>
        </w:rPr>
        <w:t>70</w:t>
      </w:r>
      <w:r w:rsidRPr="002D22A2">
        <w:rPr>
          <w:rFonts w:ascii="Calibri" w:eastAsia="Calibri" w:hAnsi="Calibri" w:cs="Calibri"/>
          <w:b w:val="0"/>
          <w:i w:val="0"/>
          <w:sz w:val="24"/>
        </w:rPr>
        <w:t>～</w:t>
      </w:r>
      <w:r w:rsidRPr="002D22A2">
        <w:rPr>
          <w:rFonts w:ascii="Calibri" w:eastAsia="Calibri" w:hAnsi="Calibri" w:cs="Calibri"/>
          <w:b w:val="0"/>
          <w:i w:val="0"/>
          <w:sz w:val="24"/>
        </w:rPr>
        <w:t>80%</w:t>
      </w:r>
      <w:r w:rsidRPr="002D22A2">
        <w:rPr>
          <w:rFonts w:ascii="Calibri" w:eastAsia="Calibri" w:hAnsi="Calibri" w:cs="Calibri"/>
          <w:b w:val="0"/>
          <w:i w:val="0"/>
          <w:sz w:val="24"/>
        </w:rPr>
        <w:t>が人為的なミス、故意</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35"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サイバーセキュリティ対策の中で最もコストがかかるのが技術的対策。しかし全てのリスクに対して技術的対策をすることは困難。悪意があれば技術的な対策はすり抜けられる</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セキュリティー被害を受けた場合、その被害に対し会社が被る損害の可能性が高い順に投資をすることが重要。</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また、システムを入れる際に、セキュリティーも同時に入れるなど、ＩＴとセキュリティー対策を一緒にすることも大切である。</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更に、経営者を含め、社員全員に対し、セキュリティーポリシーやガイドブックを作成したり、併せてＩＴパスポートの試験を受けさせることも大切である。</w: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165" w:name="__________________________4"/>
      <w:bookmarkEnd w:id="165"/>
      <w:r w:rsidRPr="002D22A2">
        <w:rPr>
          <w:rFonts w:ascii="Calibri" w:eastAsia="Calibri" w:hAnsi="Calibri" w:cs="Calibri"/>
          <w:b w:val="0"/>
          <w:sz w:val="24"/>
        </w:rPr>
        <w:t>情報セキュリティ対策を怠ることで企業が被る不利益</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166" w:name="__26"/>
      <w:bookmarkEnd w:id="166"/>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167" w:name="__1_________2__________3___________4____"/>
      <w:bookmarkEnd w:id="167"/>
      <w:r w:rsidRPr="002D22A2">
        <w:rPr>
          <w:rFonts w:ascii="Calibri" w:eastAsia="Calibri" w:hAnsi="Calibri" w:cs="Calibri"/>
          <w:b w:val="0"/>
          <w:i w:val="0"/>
          <w:sz w:val="24"/>
        </w:rPr>
        <w:t xml:space="preserve">(1) </w:t>
      </w:r>
      <w:r w:rsidRPr="002D22A2">
        <w:rPr>
          <w:rFonts w:ascii="Calibri" w:eastAsia="Calibri" w:hAnsi="Calibri" w:cs="Calibri"/>
          <w:b w:val="0"/>
          <w:i w:val="0"/>
          <w:sz w:val="24"/>
        </w:rPr>
        <w:t>金銭の喪失</w:t>
      </w:r>
      <w:r w:rsidRPr="002D22A2">
        <w:rPr>
          <w:rFonts w:ascii="Calibri" w:eastAsia="Calibri" w:hAnsi="Calibri" w:cs="Calibri"/>
          <w:b w:val="0"/>
          <w:i w:val="0"/>
          <w:sz w:val="24"/>
        </w:rPr>
        <w:t xml:space="preserve">,(2) </w:t>
      </w:r>
      <w:r w:rsidRPr="002D22A2">
        <w:rPr>
          <w:rFonts w:ascii="Calibri" w:eastAsia="Calibri" w:hAnsi="Calibri" w:cs="Calibri"/>
          <w:b w:val="0"/>
          <w:i w:val="0"/>
          <w:sz w:val="24"/>
        </w:rPr>
        <w:t>顧客の喪失</w:t>
      </w:r>
      <w:r w:rsidRPr="002D22A2">
        <w:rPr>
          <w:rFonts w:ascii="Calibri" w:eastAsia="Calibri" w:hAnsi="Calibri" w:cs="Calibri"/>
          <w:b w:val="0"/>
          <w:i w:val="0"/>
          <w:sz w:val="24"/>
        </w:rPr>
        <w:t xml:space="preserve">, (3) </w:t>
      </w:r>
      <w:r w:rsidRPr="002D22A2">
        <w:rPr>
          <w:rFonts w:ascii="Calibri" w:eastAsia="Calibri" w:hAnsi="Calibri" w:cs="Calibri"/>
          <w:b w:val="0"/>
          <w:i w:val="0"/>
          <w:sz w:val="24"/>
        </w:rPr>
        <w:t>業務</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の喪失</w:t>
      </w:r>
      <w:r w:rsidRPr="002D22A2">
        <w:rPr>
          <w:rFonts w:ascii="Calibri" w:eastAsia="Calibri" w:hAnsi="Calibri" w:cs="Calibri"/>
          <w:b w:val="0"/>
          <w:i w:val="0"/>
          <w:sz w:val="24"/>
        </w:rPr>
        <w:t xml:space="preserve">, (4) </w:t>
      </w:r>
      <w:r w:rsidRPr="002D22A2">
        <w:rPr>
          <w:rFonts w:ascii="Calibri" w:eastAsia="Calibri" w:hAnsi="Calibri" w:cs="Calibri"/>
          <w:b w:val="0"/>
          <w:i w:val="0"/>
          <w:sz w:val="24"/>
        </w:rPr>
        <w:t>従業員</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への影響</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36" type="#_x0000_t75" style="width:15.75pt;height:15.75pt">
            <v:imagedata r:id="rId9" o:title="markerc_symbol_pen"/>
          </v:shape>
        </w:pic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hyperlink r:id="rId12" w:history="1">
        <w:r w:rsidRPr="002D22A2">
          <w:rPr>
            <w:rStyle w:val="a4"/>
            <w:rFonts w:ascii="Calibri" w:eastAsia="Calibri" w:hAnsi="Calibri" w:cs="Calibri"/>
            <w:b w:val="0"/>
            <w:sz w:val="24"/>
          </w:rPr>
          <w:t>中小企業の情報セキュリティ対策ガイドライン（第</w:t>
        </w:r>
        <w:r w:rsidRPr="002D22A2">
          <w:rPr>
            <w:rStyle w:val="a4"/>
            <w:rFonts w:ascii="Calibri" w:eastAsia="Calibri" w:hAnsi="Calibri" w:cs="Calibri"/>
            <w:b w:val="0"/>
            <w:sz w:val="24"/>
          </w:rPr>
          <w:t>2</w:t>
        </w:r>
        <w:r w:rsidRPr="002D22A2">
          <w:rPr>
            <w:rStyle w:val="a4"/>
            <w:rFonts w:ascii="Calibri" w:eastAsia="Calibri" w:hAnsi="Calibri" w:cs="Calibri"/>
            <w:b w:val="0"/>
            <w:sz w:val="24"/>
          </w:rPr>
          <w:t>版）【</w:t>
        </w:r>
        <w:r w:rsidRPr="002D22A2">
          <w:rPr>
            <w:rStyle w:val="a4"/>
            <w:rFonts w:ascii="Calibri" w:eastAsia="Calibri" w:hAnsi="Calibri" w:cs="Calibri"/>
            <w:b w:val="0"/>
            <w:sz w:val="24"/>
          </w:rPr>
          <w:t>2016</w:t>
        </w:r>
        <w:r w:rsidRPr="002D22A2">
          <w:rPr>
            <w:rStyle w:val="a4"/>
            <w:rFonts w:ascii="Calibri" w:eastAsia="Calibri" w:hAnsi="Calibri" w:cs="Calibri"/>
            <w:b w:val="0"/>
            <w:sz w:val="24"/>
          </w:rPr>
          <w:t>年</w:t>
        </w:r>
        <w:r w:rsidRPr="002D22A2">
          <w:rPr>
            <w:rStyle w:val="a4"/>
            <w:rFonts w:ascii="Calibri" w:eastAsia="Calibri" w:hAnsi="Calibri" w:cs="Calibri"/>
            <w:b w:val="0"/>
            <w:sz w:val="24"/>
          </w:rPr>
          <w:t>11</w:t>
        </w:r>
        <w:r w:rsidRPr="002D22A2">
          <w:rPr>
            <w:rStyle w:val="a4"/>
            <w:rFonts w:ascii="Calibri" w:eastAsia="Calibri" w:hAnsi="Calibri" w:cs="Calibri"/>
            <w:b w:val="0"/>
            <w:sz w:val="24"/>
          </w:rPr>
          <w:t>月</w:t>
        </w:r>
        <w:r w:rsidRPr="002D22A2">
          <w:rPr>
            <w:rStyle w:val="a4"/>
            <w:rFonts w:ascii="Calibri" w:eastAsia="Calibri" w:hAnsi="Calibri" w:cs="Calibri"/>
            <w:b w:val="0"/>
            <w:sz w:val="24"/>
          </w:rPr>
          <w:t>15</w:t>
        </w:r>
        <w:r w:rsidRPr="002D22A2">
          <w:rPr>
            <w:rStyle w:val="a4"/>
            <w:rFonts w:ascii="Calibri" w:eastAsia="Calibri" w:hAnsi="Calibri" w:cs="Calibri"/>
            <w:b w:val="0"/>
            <w:sz w:val="24"/>
          </w:rPr>
          <w:t>日</w:t>
        </w:r>
        <w:r w:rsidRPr="002D22A2">
          <w:rPr>
            <w:rStyle w:val="a4"/>
            <w:rFonts w:ascii="Calibri" w:eastAsia="Calibri" w:hAnsi="Calibri" w:cs="Calibri"/>
            <w:b w:val="0"/>
            <w:sz w:val="24"/>
          </w:rPr>
          <w:t>IPA</w:t>
        </w:r>
        <w:r w:rsidRPr="002D22A2">
          <w:rPr>
            <w:rStyle w:val="a4"/>
            <w:rFonts w:ascii="Calibri" w:eastAsia="Calibri" w:hAnsi="Calibri" w:cs="Calibri"/>
            <w:b w:val="0"/>
            <w:sz w:val="24"/>
          </w:rPr>
          <w:t>】</w:t>
        </w:r>
      </w:hyperlink>
    </w:p>
    <w:p w:rsidR="00A77B3E" w:rsidRPr="002D22A2" w:rsidRDefault="002D22A2" w:rsidP="002D22A2">
      <w:pPr>
        <w:ind w:left="1000"/>
        <w:rPr>
          <w:rFonts w:ascii="Calibri" w:eastAsia="Calibri" w:hAnsi="Calibri" w:cs="Calibri"/>
        </w:rPr>
      </w:pPr>
      <w:r w:rsidRPr="002D22A2">
        <w:rPr>
          <w:rFonts w:ascii="Calibri" w:eastAsia="Calibri" w:hAnsi="Calibri" w:cs="Calibri"/>
        </w:rPr>
        <w:pict>
          <v:shape id="_x0000_i1037" type="#_x0000_t75" style="width:15.75pt;height:15.75pt">
            <v:imagedata r:id="rId9" o:title="markerc_symbol_pen"/>
          </v:shape>
        </w:pic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168" w:name="__________7"/>
      <w:bookmarkEnd w:id="168"/>
      <w:r w:rsidRPr="002D22A2">
        <w:rPr>
          <w:rFonts w:ascii="Calibri" w:eastAsia="Calibri" w:hAnsi="Calibri" w:cs="Calibri"/>
          <w:b w:val="0"/>
          <w:sz w:val="24"/>
        </w:rPr>
        <w:t>経営者が負う責任</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169" w:name="__27"/>
      <w:bookmarkEnd w:id="169"/>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170" w:name="__1________________"/>
      <w:bookmarkEnd w:id="170"/>
      <w:r w:rsidRPr="002D22A2">
        <w:rPr>
          <w:rFonts w:ascii="Calibri" w:eastAsia="Calibri" w:hAnsi="Calibri" w:cs="Calibri"/>
          <w:b w:val="0"/>
          <w:i w:val="0"/>
          <w:sz w:val="24"/>
        </w:rPr>
        <w:t xml:space="preserve">(1) </w:t>
      </w:r>
      <w:r w:rsidRPr="002D22A2">
        <w:rPr>
          <w:rFonts w:ascii="Calibri" w:eastAsia="Calibri" w:hAnsi="Calibri" w:cs="Calibri"/>
          <w:b w:val="0"/>
          <w:i w:val="0"/>
          <w:sz w:val="24"/>
        </w:rPr>
        <w:t>経営者などに問われる法的責任</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38"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・個人情報・他社から預かった秘密情報・自社の秘密情報・株価に影響を与える可能性のある未公開内部情報</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171" w:name="__2______________"/>
      <w:bookmarkEnd w:id="171"/>
      <w:r w:rsidRPr="002D22A2">
        <w:rPr>
          <w:rFonts w:ascii="Calibri" w:eastAsia="Calibri" w:hAnsi="Calibri" w:cs="Calibri"/>
          <w:b w:val="0"/>
          <w:i w:val="0"/>
          <w:sz w:val="24"/>
        </w:rPr>
        <w:t xml:space="preserve">(2) </w:t>
      </w:r>
      <w:r w:rsidRPr="002D22A2">
        <w:rPr>
          <w:rFonts w:ascii="Calibri" w:eastAsia="Calibri" w:hAnsi="Calibri" w:cs="Calibri"/>
          <w:b w:val="0"/>
          <w:i w:val="0"/>
          <w:sz w:val="24"/>
        </w:rPr>
        <w:t>関係者や社会に対する責任</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39"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・営業停止、売上高の減少、企業イメージの低下などで、自社に損害をもたらずだけでなく、取引先に対する信頼関係の喪失、業界やサービス全体のイメージダウン・法令順守・顧客・取引先・従業員</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40" type="#_x0000_t75" style="width:15.75pt;height:15.75pt">
            <v:imagedata r:id="rId9" o:title="markerc_symbol_pen"/>
          </v:shape>
        </w:pic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hyperlink r:id="rId13" w:history="1">
        <w:r w:rsidRPr="002D22A2">
          <w:rPr>
            <w:rStyle w:val="a4"/>
            <w:rFonts w:ascii="Calibri" w:eastAsia="Calibri" w:hAnsi="Calibri" w:cs="Calibri"/>
            <w:b w:val="0"/>
            <w:sz w:val="24"/>
          </w:rPr>
          <w:t>中小企業の情報セキュリティ対策ガイドライン（第</w:t>
        </w:r>
        <w:r w:rsidRPr="002D22A2">
          <w:rPr>
            <w:rStyle w:val="a4"/>
            <w:rFonts w:ascii="Calibri" w:eastAsia="Calibri" w:hAnsi="Calibri" w:cs="Calibri"/>
            <w:b w:val="0"/>
            <w:sz w:val="24"/>
          </w:rPr>
          <w:t>2</w:t>
        </w:r>
        <w:r w:rsidRPr="002D22A2">
          <w:rPr>
            <w:rStyle w:val="a4"/>
            <w:rFonts w:ascii="Calibri" w:eastAsia="Calibri" w:hAnsi="Calibri" w:cs="Calibri"/>
            <w:b w:val="0"/>
            <w:sz w:val="24"/>
          </w:rPr>
          <w:t>版）【</w:t>
        </w:r>
        <w:r w:rsidRPr="002D22A2">
          <w:rPr>
            <w:rStyle w:val="a4"/>
            <w:rFonts w:ascii="Calibri" w:eastAsia="Calibri" w:hAnsi="Calibri" w:cs="Calibri"/>
            <w:b w:val="0"/>
            <w:sz w:val="24"/>
          </w:rPr>
          <w:t>2016</w:t>
        </w:r>
        <w:r w:rsidRPr="002D22A2">
          <w:rPr>
            <w:rStyle w:val="a4"/>
            <w:rFonts w:ascii="Calibri" w:eastAsia="Calibri" w:hAnsi="Calibri" w:cs="Calibri"/>
            <w:b w:val="0"/>
            <w:sz w:val="24"/>
          </w:rPr>
          <w:t>年</w:t>
        </w:r>
        <w:r w:rsidRPr="002D22A2">
          <w:rPr>
            <w:rStyle w:val="a4"/>
            <w:rFonts w:ascii="Calibri" w:eastAsia="Calibri" w:hAnsi="Calibri" w:cs="Calibri"/>
            <w:b w:val="0"/>
            <w:sz w:val="24"/>
          </w:rPr>
          <w:t>11</w:t>
        </w:r>
        <w:r w:rsidRPr="002D22A2">
          <w:rPr>
            <w:rStyle w:val="a4"/>
            <w:rFonts w:ascii="Calibri" w:eastAsia="Calibri" w:hAnsi="Calibri" w:cs="Calibri"/>
            <w:b w:val="0"/>
            <w:sz w:val="24"/>
          </w:rPr>
          <w:t>月</w:t>
        </w:r>
        <w:r w:rsidRPr="002D22A2">
          <w:rPr>
            <w:rStyle w:val="a4"/>
            <w:rFonts w:ascii="Calibri" w:eastAsia="Calibri" w:hAnsi="Calibri" w:cs="Calibri"/>
            <w:b w:val="0"/>
            <w:sz w:val="24"/>
          </w:rPr>
          <w:t>15</w:t>
        </w:r>
        <w:r w:rsidRPr="002D22A2">
          <w:rPr>
            <w:rStyle w:val="a4"/>
            <w:rFonts w:ascii="Calibri" w:eastAsia="Calibri" w:hAnsi="Calibri" w:cs="Calibri"/>
            <w:b w:val="0"/>
            <w:sz w:val="24"/>
          </w:rPr>
          <w:t>日</w:t>
        </w:r>
        <w:r w:rsidRPr="002D22A2">
          <w:rPr>
            <w:rStyle w:val="a4"/>
            <w:rFonts w:ascii="Calibri" w:eastAsia="Calibri" w:hAnsi="Calibri" w:cs="Calibri"/>
            <w:b w:val="0"/>
            <w:sz w:val="24"/>
          </w:rPr>
          <w:t>IPA</w:t>
        </w:r>
        <w:r w:rsidRPr="002D22A2">
          <w:rPr>
            <w:rStyle w:val="a4"/>
            <w:rFonts w:ascii="Calibri" w:eastAsia="Calibri" w:hAnsi="Calibri" w:cs="Calibri"/>
            <w:b w:val="0"/>
            <w:sz w:val="24"/>
          </w:rPr>
          <w:t>】</w:t>
        </w:r>
      </w:hyperlink>
    </w:p>
    <w:p w:rsidR="00A77B3E" w:rsidRPr="002D22A2" w:rsidRDefault="002D22A2" w:rsidP="002D22A2">
      <w:pPr>
        <w:ind w:left="1000"/>
        <w:rPr>
          <w:rFonts w:ascii="Calibri" w:eastAsia="Calibri" w:hAnsi="Calibri" w:cs="Calibri"/>
        </w:rPr>
      </w:pPr>
      <w:r w:rsidRPr="002D22A2">
        <w:rPr>
          <w:rFonts w:ascii="Calibri" w:eastAsia="Calibri" w:hAnsi="Calibri" w:cs="Calibri"/>
        </w:rPr>
        <w:pict>
          <v:shape id="_x0000_i1041" type="#_x0000_t75" style="width:15.75pt;height:15.75pt">
            <v:imagedata r:id="rId9" o:title="markerc_symbol_pen"/>
          </v:shape>
        </w:pict>
      </w:r>
    </w:p>
    <w:p w:rsidR="00A77B3E" w:rsidRPr="002D22A2" w:rsidRDefault="001A41E2" w:rsidP="002D22A2">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172" w:name="__________________6"/>
      <w:bookmarkStart w:id="173" w:name="_Toc256000028"/>
      <w:bookmarkEnd w:id="172"/>
      <w:r w:rsidRPr="002D22A2">
        <w:rPr>
          <w:rFonts w:ascii="Calibri" w:eastAsia="Calibri" w:hAnsi="Calibri" w:cs="Calibri"/>
          <w:b w:val="0"/>
          <w:i w:val="0"/>
          <w:sz w:val="24"/>
        </w:rPr>
        <w:t>投資効果（費用対効果）を認識する</w:t>
      </w:r>
      <w:bookmarkEnd w:id="173"/>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174" w:name="__28"/>
      <w:bookmarkEnd w:id="174"/>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175" w:name="__29"/>
      <w:bookmarkEnd w:id="175"/>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セキュリティ対策の投資は、人的対策、管理的対策、物理的対策、それでもカバーできないことを技術的対策</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42"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176" w:name="__________________________IT____________"/>
      <w:bookmarkEnd w:id="176"/>
      <w:r w:rsidRPr="002D22A2">
        <w:rPr>
          <w:rFonts w:ascii="Calibri" w:eastAsia="Calibri" w:hAnsi="Calibri" w:cs="Calibri"/>
          <w:b w:val="0"/>
          <w:i w:val="0"/>
          <w:sz w:val="24"/>
        </w:rPr>
        <w:t>サイバーセキュリティはやむを得ない「費用」でなく、</w:t>
      </w:r>
      <w:r w:rsidRPr="002D22A2">
        <w:rPr>
          <w:rFonts w:ascii="Calibri" w:eastAsia="Calibri" w:hAnsi="Calibri" w:cs="Calibri"/>
          <w:b w:val="0"/>
          <w:i w:val="0"/>
          <w:sz w:val="24"/>
        </w:rPr>
        <w:t>IT</w:t>
      </w:r>
      <w:r w:rsidRPr="002D22A2">
        <w:rPr>
          <w:rFonts w:ascii="Calibri" w:eastAsia="Calibri" w:hAnsi="Calibri" w:cs="Calibri"/>
          <w:b w:val="0"/>
          <w:i w:val="0"/>
          <w:sz w:val="24"/>
        </w:rPr>
        <w:t>を利活用した積極的な経営への「投資」と位置付ける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43" type="#_x0000_t75" style="width:15.75pt;height:15.75pt">
            <v:imagedata r:id="rId9" o:title="markerc_symbol_pen"/>
          </v:shape>
        </w:pict>
      </w:r>
    </w:p>
    <w:p w:rsidR="00A77B3E" w:rsidRPr="002D22A2" w:rsidRDefault="001A41E2" w:rsidP="002D22A2">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177" w:name="_______________IT____________________"/>
      <w:bookmarkStart w:id="178" w:name="_Toc256000029"/>
      <w:bookmarkEnd w:id="177"/>
      <w:r w:rsidRPr="002D22A2">
        <w:rPr>
          <w:rFonts w:ascii="Calibri" w:eastAsia="Calibri" w:hAnsi="Calibri" w:cs="Calibri"/>
          <w:b w:val="0"/>
          <w:i w:val="0"/>
          <w:sz w:val="24"/>
        </w:rPr>
        <w:t>【自社の対策状況把握】自社の</w:t>
      </w:r>
      <w:r w:rsidRPr="002D22A2">
        <w:rPr>
          <w:rFonts w:ascii="Calibri" w:eastAsia="Calibri" w:hAnsi="Calibri" w:cs="Calibri"/>
          <w:b w:val="0"/>
          <w:i w:val="0"/>
          <w:sz w:val="24"/>
        </w:rPr>
        <w:t>IT</w:t>
      </w:r>
      <w:r w:rsidRPr="002D22A2">
        <w:rPr>
          <w:rFonts w:ascii="Calibri" w:eastAsia="Calibri" w:hAnsi="Calibri" w:cs="Calibri"/>
          <w:b w:val="0"/>
          <w:i w:val="0"/>
          <w:sz w:val="24"/>
        </w:rPr>
        <w:t>活用・セキュリティ対策状況を自己診断する</w:t>
      </w:r>
      <w:bookmarkEnd w:id="178"/>
    </w:p>
    <w:p w:rsidR="00A77B3E" w:rsidRPr="002D22A2" w:rsidRDefault="002D22A2" w:rsidP="002D22A2">
      <w:pPr>
        <w:ind w:left="200"/>
        <w:rPr>
          <w:rFonts w:ascii="Calibri" w:eastAsia="Calibri" w:hAnsi="Calibri" w:cs="Calibri"/>
        </w:rPr>
      </w:pPr>
      <w:r w:rsidRPr="002D22A2">
        <w:rPr>
          <w:rFonts w:ascii="Calibri" w:eastAsia="Calibri" w:hAnsi="Calibri" w:cs="Calibri"/>
        </w:rPr>
        <w:pict>
          <v:shape id="_x0000_i1044" type="#_x0000_t75" style="width:15.75pt;height:15.75pt">
            <v:imagedata r:id="rId14" o:title="markerpeople-red"/>
          </v:shape>
        </w:pic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179" w:name="_IT_____"/>
      <w:bookmarkEnd w:id="179"/>
      <w:r w:rsidRPr="002D22A2">
        <w:rPr>
          <w:rFonts w:ascii="Calibri" w:eastAsia="Calibri" w:hAnsi="Calibri" w:cs="Calibri"/>
          <w:b w:val="0"/>
          <w:sz w:val="24"/>
        </w:rPr>
        <w:t>IT</w:t>
      </w:r>
      <w:r w:rsidRPr="002D22A2">
        <w:rPr>
          <w:rFonts w:ascii="Calibri" w:eastAsia="Calibri" w:hAnsi="Calibri" w:cs="Calibri"/>
          <w:b w:val="0"/>
          <w:sz w:val="24"/>
        </w:rPr>
        <w:t>の活用診断</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180" w:name="_______3"/>
      <w:bookmarkEnd w:id="180"/>
      <w:r w:rsidRPr="002D22A2">
        <w:rPr>
          <w:rFonts w:ascii="Calibri" w:eastAsia="Calibri" w:hAnsi="Calibri" w:cs="Calibri"/>
          <w:b w:val="0"/>
          <w:sz w:val="24"/>
        </w:rPr>
        <w:t>費用対効果</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181" w:name="_IT_________IT_____IT________________"/>
      <w:bookmarkEnd w:id="181"/>
      <w:r w:rsidRPr="002D22A2">
        <w:rPr>
          <w:rFonts w:ascii="Calibri" w:eastAsia="Calibri" w:hAnsi="Calibri" w:cs="Calibri"/>
          <w:b w:val="0"/>
          <w:i w:val="0"/>
          <w:sz w:val="24"/>
        </w:rPr>
        <w:t>IT</w:t>
      </w:r>
      <w:r w:rsidRPr="002D22A2">
        <w:rPr>
          <w:rFonts w:ascii="Calibri" w:eastAsia="Calibri" w:hAnsi="Calibri" w:cs="Calibri"/>
          <w:b w:val="0"/>
          <w:i w:val="0"/>
          <w:sz w:val="24"/>
        </w:rPr>
        <w:t>化による想定利益＞</w:t>
      </w:r>
      <w:r w:rsidRPr="002D22A2">
        <w:rPr>
          <w:rFonts w:ascii="Calibri" w:eastAsia="Calibri" w:hAnsi="Calibri" w:cs="Calibri"/>
          <w:b w:val="0"/>
          <w:i w:val="0"/>
          <w:sz w:val="24"/>
        </w:rPr>
        <w:t>IT</w:t>
      </w:r>
      <w:r w:rsidRPr="002D22A2">
        <w:rPr>
          <w:rFonts w:ascii="Calibri" w:eastAsia="Calibri" w:hAnsi="Calibri" w:cs="Calibri"/>
          <w:b w:val="0"/>
          <w:i w:val="0"/>
          <w:sz w:val="24"/>
        </w:rPr>
        <w:t>化投資額（</w:t>
      </w:r>
      <w:r w:rsidRPr="002D22A2">
        <w:rPr>
          <w:rFonts w:ascii="Calibri" w:eastAsia="Calibri" w:hAnsi="Calibri" w:cs="Calibri"/>
          <w:b w:val="0"/>
          <w:i w:val="0"/>
          <w:sz w:val="24"/>
        </w:rPr>
        <w:t>IT</w:t>
      </w:r>
      <w:r w:rsidRPr="002D22A2">
        <w:rPr>
          <w:rFonts w:ascii="Calibri" w:eastAsia="Calibri" w:hAnsi="Calibri" w:cs="Calibri"/>
          <w:b w:val="0"/>
          <w:i w:val="0"/>
          <w:sz w:val="24"/>
        </w:rPr>
        <w:t>導入、運用、セキュリティ対策費）</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45"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182" w:name="_IT_____________________________IT______"/>
      <w:bookmarkEnd w:id="182"/>
      <w:r w:rsidRPr="002D22A2">
        <w:rPr>
          <w:rFonts w:ascii="Calibri" w:eastAsia="Calibri" w:hAnsi="Calibri" w:cs="Calibri"/>
          <w:b w:val="0"/>
          <w:i w:val="0"/>
          <w:sz w:val="24"/>
        </w:rPr>
        <w:t>IT</w:t>
      </w:r>
      <w:r w:rsidRPr="002D22A2">
        <w:rPr>
          <w:rFonts w:ascii="Calibri" w:eastAsia="Calibri" w:hAnsi="Calibri" w:cs="Calibri"/>
          <w:b w:val="0"/>
          <w:i w:val="0"/>
          <w:sz w:val="24"/>
        </w:rPr>
        <w:t>化の目的は、既存ビジネスの効率化、新ビジネス展開等であり、</w:t>
      </w:r>
      <w:r w:rsidRPr="002D22A2">
        <w:rPr>
          <w:rFonts w:ascii="Calibri" w:eastAsia="Calibri" w:hAnsi="Calibri" w:cs="Calibri"/>
          <w:b w:val="0"/>
          <w:i w:val="0"/>
          <w:sz w:val="24"/>
        </w:rPr>
        <w:t>IT</w:t>
      </w:r>
      <w:r w:rsidRPr="002D22A2">
        <w:rPr>
          <w:rFonts w:ascii="Calibri" w:eastAsia="Calibri" w:hAnsi="Calibri" w:cs="Calibri"/>
          <w:b w:val="0"/>
          <w:i w:val="0"/>
          <w:sz w:val="24"/>
        </w:rPr>
        <w:t>化のための投資が、</w:t>
      </w:r>
      <w:r w:rsidRPr="002D22A2">
        <w:rPr>
          <w:rFonts w:ascii="Calibri" w:eastAsia="Calibri" w:hAnsi="Calibri" w:cs="Calibri"/>
          <w:b w:val="0"/>
          <w:i w:val="0"/>
          <w:sz w:val="24"/>
        </w:rPr>
        <w:t>IT</w:t>
      </w:r>
      <w:r w:rsidRPr="002D22A2">
        <w:rPr>
          <w:rFonts w:ascii="Calibri" w:eastAsia="Calibri" w:hAnsi="Calibri" w:cs="Calibri"/>
          <w:b w:val="0"/>
          <w:i w:val="0"/>
          <w:sz w:val="24"/>
        </w:rPr>
        <w:t>化によって得られる利益を上回っている場合は、</w:t>
      </w:r>
      <w:r w:rsidRPr="002D22A2">
        <w:rPr>
          <w:rFonts w:ascii="Calibri" w:eastAsia="Calibri" w:hAnsi="Calibri" w:cs="Calibri"/>
          <w:b w:val="0"/>
          <w:i w:val="0"/>
          <w:sz w:val="24"/>
        </w:rPr>
        <w:t>IT</w:t>
      </w:r>
      <w:r w:rsidRPr="002D22A2">
        <w:rPr>
          <w:rFonts w:ascii="Calibri" w:eastAsia="Calibri" w:hAnsi="Calibri" w:cs="Calibri"/>
          <w:b w:val="0"/>
          <w:i w:val="0"/>
          <w:sz w:val="24"/>
        </w:rPr>
        <w:t>化投資を削減すべきである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46" type="#_x0000_t75" style="width:15.75pt;height:15.75pt">
            <v:imagedata r:id="rId9" o:title="markerc_symbol_pen"/>
          </v:shape>
        </w:pic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183" w:name="________________3"/>
      <w:bookmarkEnd w:id="183"/>
      <w:r w:rsidRPr="002D22A2">
        <w:rPr>
          <w:rFonts w:ascii="Calibri" w:eastAsia="Calibri" w:hAnsi="Calibri" w:cs="Calibri"/>
          <w:b w:val="0"/>
          <w:sz w:val="24"/>
        </w:rPr>
        <w:t>サイバーセキュリティ対策診断</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184" w:name="_______4"/>
      <w:bookmarkEnd w:id="184"/>
      <w:r w:rsidRPr="002D22A2">
        <w:rPr>
          <w:rFonts w:ascii="Calibri" w:eastAsia="Calibri" w:hAnsi="Calibri" w:cs="Calibri"/>
          <w:b w:val="0"/>
          <w:sz w:val="24"/>
        </w:rPr>
        <w:t>費用対効果</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セキュリティ侵害による想定被害額（経済的損失、社会的信用）＞セキュリティ対策費</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47"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セキュリティ対策費が、セキュリティ侵害による想定被害額を上回っている場合は、対策費を削減すべきである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48"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185" w:name="__________________________________"/>
      <w:bookmarkEnd w:id="185"/>
      <w:r w:rsidRPr="002D22A2">
        <w:rPr>
          <w:rFonts w:ascii="Calibri" w:eastAsia="Calibri" w:hAnsi="Calibri" w:cs="Calibri"/>
          <w:b w:val="0"/>
          <w:i w:val="0"/>
          <w:sz w:val="24"/>
        </w:rPr>
        <w:t>セキュリティ侵害発生時に許容可能対策費</w:t>
      </w:r>
      <w:r w:rsidRPr="002D22A2">
        <w:rPr>
          <w:rFonts w:ascii="Calibri" w:eastAsia="Calibri" w:hAnsi="Calibri" w:cs="Calibri"/>
          <w:b w:val="0"/>
          <w:i w:val="0"/>
          <w:sz w:val="24"/>
        </w:rPr>
        <w:t>&gt;</w:t>
      </w:r>
      <w:r w:rsidRPr="002D22A2">
        <w:rPr>
          <w:rFonts w:ascii="Calibri" w:eastAsia="Calibri" w:hAnsi="Calibri" w:cs="Calibri"/>
          <w:b w:val="0"/>
          <w:i w:val="0"/>
          <w:sz w:val="24"/>
        </w:rPr>
        <w:t>残留リスクによる想定被害額</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49"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重大なセキュリティ侵害が発生した時の想定被害額が、支出可能な対策費を上回っている場合は、事業継続が困難になる。支出可能な対策費に収まるように、残留リスクを下げる対策を講ずるか、支出可能な対策費を捻出する必要があ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50"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ただ、技術的対策はどれだけ投資してもリスクは残る。管理的対策、人的対策を優先するほうが効果的である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51"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186" w:name="_____________________________5"/>
      <w:bookmarkEnd w:id="186"/>
      <w:r w:rsidRPr="002D22A2">
        <w:rPr>
          <w:rFonts w:ascii="Calibri" w:eastAsia="Calibri" w:hAnsi="Calibri" w:cs="Calibri"/>
          <w:b w:val="0"/>
          <w:i w:val="0"/>
          <w:sz w:val="24"/>
        </w:rPr>
        <w:t>残留リスクをどこまで許容できるかは、経営者の判断である</w: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187" w:name="______________5"/>
      <w:bookmarkEnd w:id="187"/>
      <w:r w:rsidRPr="002D22A2">
        <w:rPr>
          <w:rFonts w:ascii="Calibri" w:eastAsia="Calibri" w:hAnsi="Calibri" w:cs="Calibri"/>
          <w:b w:val="0"/>
          <w:sz w:val="24"/>
        </w:rPr>
        <w:t>情報セキュリティ対策診断</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188" w:name="__30"/>
      <w:bookmarkEnd w:id="188"/>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物理的なセキュリティ対策も合わせて</w:t>
      </w:r>
      <w:r w:rsidRPr="002D22A2">
        <w:rPr>
          <w:rFonts w:ascii="Calibri" w:eastAsia="Calibri" w:hAnsi="Calibri" w:cs="Calibri"/>
          <w:b w:val="0"/>
          <w:i w:val="0"/>
          <w:sz w:val="24"/>
        </w:rPr>
        <w:t>実施しているか。物理的セキュリティ対策は、直接的にはサイバーセキュリティ対策ではないが、</w:t>
      </w:r>
      <w:r w:rsidRPr="002D22A2">
        <w:rPr>
          <w:rFonts w:ascii="Calibri" w:eastAsia="Calibri" w:hAnsi="Calibri" w:cs="Calibri"/>
          <w:b w:val="0"/>
          <w:i w:val="0"/>
          <w:sz w:val="24"/>
        </w:rPr>
        <w:t>IT</w:t>
      </w:r>
      <w:r w:rsidRPr="002D22A2">
        <w:rPr>
          <w:rFonts w:ascii="Calibri" w:eastAsia="Calibri" w:hAnsi="Calibri" w:cs="Calibri"/>
          <w:b w:val="0"/>
          <w:i w:val="0"/>
          <w:sz w:val="24"/>
        </w:rPr>
        <w:t>関連機器の設定変更など、サイバーセキュリティ侵害のきっかけを作る可能性がある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52" type="#_x0000_t75" style="width:15.75pt;height:15.75pt">
            <v:imagedata r:id="rId9" o:title="markerc_symbol_pen"/>
          </v:shape>
        </w:pict>
      </w:r>
    </w:p>
    <w:p w:rsidR="00A77B3E" w:rsidRPr="002D22A2" w:rsidRDefault="001A41E2" w:rsidP="002D22A2">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189" w:name="_________________IT________________"/>
      <w:bookmarkStart w:id="190" w:name="_Toc256000030"/>
      <w:bookmarkEnd w:id="189"/>
      <w:r w:rsidRPr="002D22A2">
        <w:rPr>
          <w:rFonts w:ascii="Calibri" w:eastAsia="Calibri" w:hAnsi="Calibri" w:cs="Calibri"/>
          <w:b w:val="0"/>
          <w:i w:val="0"/>
          <w:sz w:val="24"/>
        </w:rPr>
        <w:t>ビジネスを継続するために（守りの</w:t>
      </w:r>
      <w:r w:rsidRPr="002D22A2">
        <w:rPr>
          <w:rFonts w:ascii="Calibri" w:eastAsia="Calibri" w:hAnsi="Calibri" w:cs="Calibri"/>
          <w:b w:val="0"/>
          <w:i w:val="0"/>
          <w:sz w:val="24"/>
        </w:rPr>
        <w:t>IT</w:t>
      </w:r>
      <w:r w:rsidRPr="002D22A2">
        <w:rPr>
          <w:rFonts w:ascii="Calibri" w:eastAsia="Calibri" w:hAnsi="Calibri" w:cs="Calibri"/>
          <w:b w:val="0"/>
          <w:i w:val="0"/>
          <w:sz w:val="24"/>
        </w:rPr>
        <w:t>投資とサイバーセキュリティ対策）</w:t>
      </w:r>
      <w:bookmarkEnd w:id="190"/>
    </w:p>
    <w:p w:rsidR="00A77B3E" w:rsidRPr="002D22A2" w:rsidRDefault="002D22A2" w:rsidP="002D22A2">
      <w:pPr>
        <w:ind w:left="200"/>
        <w:rPr>
          <w:rFonts w:ascii="Calibri" w:eastAsia="Calibri" w:hAnsi="Calibri" w:cs="Calibri"/>
        </w:rPr>
      </w:pPr>
      <w:r w:rsidRPr="002D22A2">
        <w:rPr>
          <w:rFonts w:ascii="Calibri" w:eastAsia="Calibri" w:hAnsi="Calibri" w:cs="Calibri"/>
        </w:rPr>
        <w:pict>
          <v:shape id="_x0000_i1053" type="#_x0000_t75" style="width:15.75pt;height:15.75pt">
            <v:imagedata r:id="rId14" o:title="markerpeople-red"/>
          </v:shape>
        </w:pic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191" w:name="__31"/>
      <w:bookmarkEnd w:id="191"/>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192" w:name="__32"/>
      <w:bookmarkEnd w:id="192"/>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193" w:name="________________________________"/>
      <w:bookmarkEnd w:id="193"/>
      <w:r w:rsidRPr="002D22A2">
        <w:rPr>
          <w:rFonts w:ascii="Calibri" w:eastAsia="Calibri" w:hAnsi="Calibri" w:cs="Calibri"/>
          <w:b w:val="0"/>
          <w:i w:val="0"/>
          <w:sz w:val="24"/>
        </w:rPr>
        <w:t>組織を維持するために経営者、管理者が認識し、実践すべきことは？</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54" type="#_x0000_t75" style="width:15.75pt;height:15.75pt">
            <v:imagedata r:id="rId9" o:title="markerc_symbol_pen"/>
          </v:shape>
        </w:pic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194" w:name="________________4"/>
      <w:bookmarkEnd w:id="194"/>
      <w:r w:rsidRPr="002D22A2">
        <w:rPr>
          <w:rFonts w:ascii="Calibri" w:eastAsia="Calibri" w:hAnsi="Calibri" w:cs="Calibri"/>
          <w:b w:val="0"/>
          <w:sz w:val="24"/>
        </w:rPr>
        <w:t>業務の効率化、サービスの維持</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195" w:name="__33"/>
      <w:bookmarkEnd w:id="195"/>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中小企業にとって、業務の効率化、生産の効率化、人材確保は重要な課題であり、業務、生産工程等の運用コストの削減、効率化のために</w:t>
      </w:r>
      <w:r w:rsidRPr="002D22A2">
        <w:rPr>
          <w:rFonts w:ascii="Calibri" w:eastAsia="Calibri" w:hAnsi="Calibri" w:cs="Calibri"/>
          <w:b w:val="0"/>
          <w:i w:val="0"/>
          <w:sz w:val="24"/>
        </w:rPr>
        <w:t>IT</w:t>
      </w:r>
      <w:r w:rsidRPr="002D22A2">
        <w:rPr>
          <w:rFonts w:ascii="Calibri" w:eastAsia="Calibri" w:hAnsi="Calibri" w:cs="Calibri"/>
          <w:b w:val="0"/>
          <w:i w:val="0"/>
          <w:sz w:val="24"/>
        </w:rPr>
        <w:t>を活用してきた。</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55"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より一層、効率化を図っていかなければ、ビジネスは継続できず、モバイル端末の活用、外部クラウドサービスの活用も、効率化に有効な手段の一つとして普及が進んできている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56"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196" w:name="_____IT_________________________________"/>
      <w:bookmarkEnd w:id="196"/>
      <w:r w:rsidRPr="002D22A2">
        <w:rPr>
          <w:rFonts w:ascii="Calibri" w:eastAsia="Calibri" w:hAnsi="Calibri" w:cs="Calibri"/>
          <w:b w:val="0"/>
          <w:i w:val="0"/>
          <w:sz w:val="24"/>
        </w:rPr>
        <w:t>しかし、</w:t>
      </w:r>
      <w:r w:rsidRPr="002D22A2">
        <w:rPr>
          <w:rFonts w:ascii="Calibri" w:eastAsia="Calibri" w:hAnsi="Calibri" w:cs="Calibri"/>
          <w:b w:val="0"/>
          <w:i w:val="0"/>
          <w:sz w:val="24"/>
        </w:rPr>
        <w:t>IT</w:t>
      </w:r>
      <w:r w:rsidRPr="002D22A2">
        <w:rPr>
          <w:rFonts w:ascii="Calibri" w:eastAsia="Calibri" w:hAnsi="Calibri" w:cs="Calibri"/>
          <w:b w:val="0"/>
          <w:i w:val="0"/>
          <w:sz w:val="24"/>
        </w:rPr>
        <w:t>を活用してどんなに利便性の高いサービスを提供しても、どんなに業務を効率化しても、緊急事態（自然災害、大火災、感染症、テロ、セキュリティ侵害、、）が発生して、事業資産（人・もの（情報及び設備）・金）、社会的信用が失われ、早期復旧ができない場合は、事業の継続が困難になり、組織の存立さえも脅かされる可能性があ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57"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197" w:name="____________________________IT__________"/>
      <w:bookmarkEnd w:id="197"/>
      <w:r w:rsidRPr="002D22A2">
        <w:rPr>
          <w:rFonts w:ascii="Calibri" w:eastAsia="Calibri" w:hAnsi="Calibri" w:cs="Calibri"/>
          <w:b w:val="0"/>
          <w:i w:val="0"/>
          <w:sz w:val="24"/>
        </w:rPr>
        <w:t>業務やサービスの改善</w:t>
      </w:r>
      <w:r w:rsidRPr="002D22A2">
        <w:rPr>
          <w:rFonts w:ascii="Calibri" w:eastAsia="Calibri" w:hAnsi="Calibri" w:cs="Calibri"/>
          <w:b w:val="0"/>
          <w:i w:val="0"/>
          <w:sz w:val="24"/>
        </w:rPr>
        <w:t>のために、インターネットに接続して</w:t>
      </w:r>
      <w:r w:rsidRPr="002D22A2">
        <w:rPr>
          <w:rFonts w:ascii="Calibri" w:eastAsia="Calibri" w:hAnsi="Calibri" w:cs="Calibri"/>
          <w:b w:val="0"/>
          <w:i w:val="0"/>
          <w:sz w:val="24"/>
        </w:rPr>
        <w:t>IT</w:t>
      </w:r>
      <w:r w:rsidRPr="002D22A2">
        <w:rPr>
          <w:rFonts w:ascii="Calibri" w:eastAsia="Calibri" w:hAnsi="Calibri" w:cs="Calibri"/>
          <w:b w:val="0"/>
          <w:i w:val="0"/>
          <w:sz w:val="24"/>
        </w:rPr>
        <w:t>を活用する際には、同時に、サイバー攻撃等への備えが必要である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58"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198" w:name="_IT_____________________________________"/>
      <w:bookmarkEnd w:id="198"/>
      <w:r w:rsidRPr="002D22A2">
        <w:rPr>
          <w:rFonts w:ascii="Calibri" w:eastAsia="Calibri" w:hAnsi="Calibri" w:cs="Calibri"/>
          <w:b w:val="0"/>
          <w:i w:val="0"/>
          <w:sz w:val="24"/>
        </w:rPr>
        <w:t>IT</w:t>
      </w:r>
      <w:r w:rsidRPr="002D22A2">
        <w:rPr>
          <w:rFonts w:ascii="Calibri" w:eastAsia="Calibri" w:hAnsi="Calibri" w:cs="Calibri"/>
          <w:b w:val="0"/>
          <w:i w:val="0"/>
          <w:sz w:val="24"/>
        </w:rPr>
        <w:t>を活用したサービスの構築・運用に掛かる費用は、経費ではなく先行投資。リスクに見合った情報セキュリティ対策は、サービスの構築・運用の中で実施すべき先行投資であり、緊急事態が発生した後に対処する経費として想定してはいけない</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59"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IT</w:t>
      </w:r>
      <w:r w:rsidRPr="002D22A2">
        <w:rPr>
          <w:rFonts w:ascii="Calibri" w:eastAsia="Calibri" w:hAnsi="Calibri" w:cs="Calibri"/>
          <w:b w:val="0"/>
          <w:i w:val="0"/>
          <w:sz w:val="24"/>
        </w:rPr>
        <w:t>を導入する際に、併せてセキュリティ対策をすることにより、コストを削減できる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60" type="#_x0000_t75" style="width:15.75pt;height:15.75pt">
            <v:imagedata r:id="rId9" o:title="markerc_symbol_pen"/>
          </v:shape>
        </w:pic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199" w:name="_______5"/>
      <w:bookmarkEnd w:id="199"/>
      <w:r w:rsidRPr="002D22A2">
        <w:rPr>
          <w:rFonts w:ascii="Calibri" w:eastAsia="Calibri" w:hAnsi="Calibri" w:cs="Calibri"/>
          <w:b w:val="0"/>
          <w:sz w:val="24"/>
        </w:rPr>
        <w:t>【コラム】</w:t>
      </w:r>
    </w:p>
    <w:p w:rsidR="00A77B3E" w:rsidRPr="002D22A2" w:rsidRDefault="002D22A2" w:rsidP="002D22A2">
      <w:pPr>
        <w:ind w:left="400"/>
        <w:rPr>
          <w:rFonts w:ascii="Calibri" w:eastAsia="Calibri" w:hAnsi="Calibri" w:cs="Calibri"/>
        </w:rPr>
      </w:pPr>
      <w:r w:rsidRPr="002D22A2">
        <w:rPr>
          <w:rFonts w:ascii="Calibri" w:eastAsia="Calibri" w:hAnsi="Calibri" w:cs="Calibri"/>
        </w:rPr>
        <w:pict>
          <v:shape id="_x0000_i1061" type="#_x0000_t75" style="width:15.75pt;height:15.75pt">
            <v:imagedata r:id="rId11" o:title="markerc_symbol_music"/>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200" w:name="______________________3"/>
      <w:bookmarkEnd w:id="200"/>
      <w:r w:rsidRPr="002D22A2">
        <w:rPr>
          <w:rFonts w:ascii="Calibri" w:eastAsia="Calibri" w:hAnsi="Calibri" w:cs="Calibri"/>
          <w:b w:val="0"/>
          <w:sz w:val="24"/>
        </w:rPr>
        <w:t>【コラム】クラウドサービスのメリットは？</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062" type="#_x0000_t75" style="width:15.75pt;height:15.75pt">
            <v:imagedata r:id="rId11" o:title="markerc_symbol_music"/>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IT</w:t>
      </w:r>
      <w:r w:rsidRPr="002D22A2">
        <w:rPr>
          <w:rFonts w:ascii="Calibri" w:eastAsia="Calibri" w:hAnsi="Calibri" w:cs="Calibri"/>
          <w:b w:val="0"/>
          <w:i w:val="0"/>
          <w:sz w:val="24"/>
        </w:rPr>
        <w:t>システムに関する技術に詳しい人材がいない場合は、外部サービスを利用したほうが、コストとセキュリティ対策との両面から有利な場合も多い</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63"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201" w:name="____________IT__________________________"/>
      <w:bookmarkEnd w:id="201"/>
      <w:r w:rsidRPr="002D22A2">
        <w:rPr>
          <w:rFonts w:ascii="Calibri" w:eastAsia="Calibri" w:hAnsi="Calibri" w:cs="Calibri"/>
          <w:b w:val="0"/>
          <w:i w:val="0"/>
          <w:sz w:val="24"/>
        </w:rPr>
        <w:t>・社内サーバーが不要・</w:t>
      </w:r>
      <w:r w:rsidRPr="002D22A2">
        <w:rPr>
          <w:rFonts w:ascii="Calibri" w:eastAsia="Calibri" w:hAnsi="Calibri" w:cs="Calibri"/>
          <w:b w:val="0"/>
          <w:i w:val="0"/>
          <w:sz w:val="24"/>
        </w:rPr>
        <w:t>IT</w:t>
      </w:r>
      <w:r w:rsidRPr="002D22A2">
        <w:rPr>
          <w:rFonts w:ascii="Calibri" w:eastAsia="Calibri" w:hAnsi="Calibri" w:cs="Calibri"/>
          <w:b w:val="0"/>
          <w:i w:val="0"/>
          <w:sz w:val="24"/>
        </w:rPr>
        <w:t>投資のリスク軽減・常に最新でメンテナンスが不要・導入や維持に関する社内担当者の負担軽減</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64" type="#_x0000_t75" style="width:15.75pt;height:15.75pt">
            <v:imagedata r:id="rId9" o:title="markerc_symbol_pen"/>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202" w:name="_____________________2"/>
      <w:bookmarkEnd w:id="202"/>
      <w:r w:rsidRPr="002D22A2">
        <w:rPr>
          <w:rFonts w:ascii="Calibri" w:eastAsia="Calibri" w:hAnsi="Calibri" w:cs="Calibri"/>
          <w:b w:val="0"/>
          <w:sz w:val="24"/>
        </w:rPr>
        <w:t>【コラム】クラウドサービス導入の留意点</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065" type="#_x0000_t75" style="width:15.75pt;height:15.75pt">
            <v:imagedata r:id="rId11" o:title="markerc_symbol_music"/>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203" w:name="__________________________________2"/>
      <w:bookmarkEnd w:id="203"/>
      <w:r w:rsidRPr="002D22A2">
        <w:rPr>
          <w:rFonts w:ascii="Calibri" w:eastAsia="Calibri" w:hAnsi="Calibri" w:cs="Calibri"/>
          <w:b w:val="0"/>
          <w:i w:val="0"/>
          <w:sz w:val="24"/>
        </w:rPr>
        <w:t>できるだけしっかりした会社から提供されているサービスを選ぶために</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66"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取り扱う情報の格付及び取扱制限を踏まえ、情報の取扱いを委ねることの可否を判断する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67"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クラウドサービスで取り扱われる情報に対して国内法以外の</w:t>
      </w:r>
      <w:r w:rsidRPr="002D22A2">
        <w:rPr>
          <w:rFonts w:ascii="Calibri" w:eastAsia="Calibri" w:hAnsi="Calibri" w:cs="Calibri"/>
          <w:b w:val="0"/>
          <w:i w:val="0"/>
          <w:sz w:val="24"/>
        </w:rPr>
        <w:t>法令が適用されるリスクを評価して委託先を選定</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68"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クラウドサービスの中断や終了時に円滑に業務を移行するための対策を検討し、委託先を選定する際の要件とする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69"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クラウドサービス部分を含む情報の流通経路全般にわたるセキュリティが適切に確保されるよう、情報の流通経路全般を見渡した形でセキュリティ設計を行った上でセキュリティ要件を定める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70"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クラウドサービスに対する情報セキュリティ監査による報告書の内容</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、各種の認定・認証制度の適用状況等から、クラウドサービス及び当該サービスの委託先の信頼性が十分であることを総合的・客観的に評価し判断する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71" type="#_x0000_t75" style="width:15.75pt;height:15.75pt">
            <v:imagedata r:id="rId9" o:title="markerc_symbol_pen"/>
          </v:shape>
        </w:pic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204" w:name="_________________________3__"/>
      <w:bookmarkEnd w:id="204"/>
      <w:r w:rsidRPr="002D22A2">
        <w:rPr>
          <w:rFonts w:ascii="Calibri" w:eastAsia="Calibri" w:hAnsi="Calibri" w:cs="Calibri"/>
          <w:b w:val="0"/>
          <w:sz w:val="24"/>
        </w:rPr>
        <w:t>【経営者が認識すべき】サイバーセキュリティ経営の</w:t>
      </w:r>
      <w:r w:rsidRPr="002D22A2">
        <w:rPr>
          <w:rFonts w:ascii="Calibri" w:eastAsia="Calibri" w:hAnsi="Calibri" w:cs="Calibri"/>
          <w:b w:val="0"/>
          <w:sz w:val="24"/>
        </w:rPr>
        <w:t>3</w:t>
      </w:r>
      <w:r w:rsidRPr="002D22A2">
        <w:rPr>
          <w:rFonts w:ascii="Calibri" w:eastAsia="Calibri" w:hAnsi="Calibri" w:cs="Calibri"/>
          <w:b w:val="0"/>
          <w:sz w:val="24"/>
        </w:rPr>
        <w:t>原則</w:t>
      </w:r>
    </w:p>
    <w:p w:rsidR="00A77B3E" w:rsidRPr="002D22A2" w:rsidRDefault="002D22A2" w:rsidP="002D22A2">
      <w:pPr>
        <w:ind w:left="400"/>
        <w:rPr>
          <w:rFonts w:ascii="Calibri" w:eastAsia="Calibri" w:hAnsi="Calibri" w:cs="Calibri"/>
        </w:rPr>
      </w:pPr>
      <w:r w:rsidRPr="002D22A2">
        <w:rPr>
          <w:rFonts w:ascii="Calibri" w:eastAsia="Calibri" w:hAnsi="Calibri" w:cs="Calibri"/>
        </w:rPr>
        <w:pict>
          <v:shape id="_x0000_i1072" type="#_x0000_t75" style="width:15.75pt;height:15.75pt">
            <v:imagedata r:id="rId14" o:title="markerpeople-red"/>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205" w:name="__34"/>
      <w:bookmarkEnd w:id="205"/>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206" w:name="_________________________________2"/>
      <w:bookmarkEnd w:id="206"/>
      <w:r w:rsidRPr="002D22A2">
        <w:rPr>
          <w:rFonts w:ascii="Calibri" w:eastAsia="Calibri" w:hAnsi="Calibri" w:cs="Calibri"/>
          <w:b w:val="0"/>
          <w:i w:val="0"/>
          <w:sz w:val="24"/>
        </w:rPr>
        <w:t>経営者は、以下の３原則を認識し、対策を進めることが重要である。</w:t>
      </w:r>
    </w:p>
    <w:bookmarkStart w:id="207" w:name="____________________Ver_1___2016_12_8_ME"/>
    <w:bookmarkEnd w:id="207"/>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Style w:val="a4"/>
          <w:rFonts w:ascii="Calibri" w:eastAsia="Calibri" w:hAnsi="Calibri" w:cs="Calibri"/>
          <w:b w:val="0"/>
          <w:sz w:val="24"/>
        </w:rPr>
        <w:fldChar w:fldCharType="begin"/>
      </w:r>
      <w:r w:rsidRPr="002D22A2">
        <w:rPr>
          <w:rStyle w:val="a4"/>
          <w:rFonts w:ascii="Calibri" w:eastAsia="Calibri" w:hAnsi="Calibri" w:cs="Calibri"/>
          <w:b w:val="0"/>
          <w:sz w:val="24"/>
        </w:rPr>
        <w:instrText xml:space="preserve"> HYPERLINK "http://www.meti.go.jp/press/2015/12/20151228002/20151228002-2.pdf" </w:instrText>
      </w:r>
      <w:r w:rsidRPr="002D22A2">
        <w:rPr>
          <w:rStyle w:val="a4"/>
          <w:rFonts w:ascii="Calibri" w:eastAsia="Calibri" w:hAnsi="Calibri" w:cs="Calibri"/>
          <w:b w:val="0"/>
          <w:sz w:val="24"/>
        </w:rPr>
        <w:fldChar w:fldCharType="separate"/>
      </w:r>
      <w:r w:rsidRPr="002D22A2">
        <w:rPr>
          <w:rStyle w:val="a4"/>
          <w:rFonts w:ascii="Calibri" w:eastAsia="Calibri" w:hAnsi="Calibri" w:cs="Calibri"/>
          <w:b w:val="0"/>
          <w:sz w:val="24"/>
        </w:rPr>
        <w:t>サイバーセキュリティ経営ガイドライン</w:t>
      </w:r>
      <w:r w:rsidRPr="002D22A2">
        <w:rPr>
          <w:rStyle w:val="a4"/>
          <w:rFonts w:ascii="Calibri" w:eastAsia="Calibri" w:hAnsi="Calibri" w:cs="Calibri"/>
          <w:b w:val="0"/>
          <w:sz w:val="24"/>
        </w:rPr>
        <w:t xml:space="preserve"> Ver 1.</w:t>
      </w:r>
      <w:r w:rsidRPr="002D22A2">
        <w:rPr>
          <w:rStyle w:val="a4"/>
          <w:rFonts w:ascii="Calibri" w:eastAsia="Calibri" w:hAnsi="Calibri" w:cs="Calibri"/>
          <w:b w:val="0"/>
          <w:sz w:val="24"/>
        </w:rPr>
        <w:t>１【</w:t>
      </w:r>
      <w:r w:rsidRPr="002D22A2">
        <w:rPr>
          <w:rStyle w:val="a4"/>
          <w:rFonts w:ascii="Calibri" w:eastAsia="Calibri" w:hAnsi="Calibri" w:cs="Calibri"/>
          <w:b w:val="0"/>
          <w:sz w:val="24"/>
        </w:rPr>
        <w:t>2016</w:t>
      </w:r>
      <w:r w:rsidRPr="002D22A2">
        <w:rPr>
          <w:rStyle w:val="a4"/>
          <w:rFonts w:ascii="Calibri" w:eastAsia="Calibri" w:hAnsi="Calibri" w:cs="Calibri"/>
          <w:b w:val="0"/>
          <w:sz w:val="24"/>
        </w:rPr>
        <w:t>年</w:t>
      </w:r>
      <w:r w:rsidRPr="002D22A2">
        <w:rPr>
          <w:rStyle w:val="a4"/>
          <w:rFonts w:ascii="Calibri" w:eastAsia="Calibri" w:hAnsi="Calibri" w:cs="Calibri"/>
          <w:b w:val="0"/>
          <w:sz w:val="24"/>
        </w:rPr>
        <w:t>12</w:t>
      </w:r>
      <w:r w:rsidRPr="002D22A2">
        <w:rPr>
          <w:rStyle w:val="a4"/>
          <w:rFonts w:ascii="Calibri" w:eastAsia="Calibri" w:hAnsi="Calibri" w:cs="Calibri"/>
          <w:b w:val="0"/>
          <w:sz w:val="24"/>
        </w:rPr>
        <w:t>月</w:t>
      </w:r>
      <w:r w:rsidRPr="002D22A2">
        <w:rPr>
          <w:rStyle w:val="a4"/>
          <w:rFonts w:ascii="Calibri" w:eastAsia="Calibri" w:hAnsi="Calibri" w:cs="Calibri"/>
          <w:b w:val="0"/>
          <w:sz w:val="24"/>
        </w:rPr>
        <w:t>8</w:t>
      </w:r>
      <w:r w:rsidRPr="002D22A2">
        <w:rPr>
          <w:rStyle w:val="a4"/>
          <w:rFonts w:ascii="Calibri" w:eastAsia="Calibri" w:hAnsi="Calibri" w:cs="Calibri"/>
          <w:b w:val="0"/>
          <w:sz w:val="24"/>
        </w:rPr>
        <w:t>日</w:t>
      </w:r>
      <w:r w:rsidRPr="002D22A2">
        <w:rPr>
          <w:rStyle w:val="a4"/>
          <w:rFonts w:ascii="Calibri" w:eastAsia="Calibri" w:hAnsi="Calibri" w:cs="Calibri"/>
          <w:b w:val="0"/>
          <w:sz w:val="24"/>
        </w:rPr>
        <w:t>METI</w:t>
      </w:r>
      <w:r w:rsidRPr="002D22A2">
        <w:rPr>
          <w:rStyle w:val="a4"/>
          <w:rFonts w:ascii="Calibri" w:eastAsia="Calibri" w:hAnsi="Calibri" w:cs="Calibri"/>
          <w:b w:val="0"/>
          <w:sz w:val="24"/>
        </w:rPr>
        <w:t>】</w:t>
      </w:r>
      <w:r w:rsidRPr="002D22A2">
        <w:rPr>
          <w:rStyle w:val="a4"/>
          <w:rFonts w:ascii="Calibri" w:eastAsia="Calibri" w:hAnsi="Calibri" w:cs="Calibri"/>
          <w:b w:val="0"/>
          <w:sz w:val="24"/>
        </w:rPr>
        <w:fldChar w:fldCharType="end"/>
      </w:r>
    </w:p>
    <w:p w:rsidR="00A77B3E" w:rsidRPr="002D22A2" w:rsidRDefault="002D22A2" w:rsidP="002D22A2">
      <w:pPr>
        <w:ind w:left="1000"/>
        <w:rPr>
          <w:rFonts w:ascii="Calibri" w:eastAsia="Calibri" w:hAnsi="Calibri" w:cs="Calibri"/>
        </w:rPr>
      </w:pPr>
      <w:r w:rsidRPr="002D22A2">
        <w:rPr>
          <w:rFonts w:ascii="Calibri" w:eastAsia="Calibri" w:hAnsi="Calibri" w:cs="Calibri"/>
        </w:rPr>
        <w:pict>
          <v:shape id="_x0000_i1073" type="#_x0000_t75" style="width:15.75pt;height:15.75pt">
            <v:imagedata r:id="rId9" o:title="markerc_symbol_pen"/>
          </v:shape>
        </w:pic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bookmarkStart w:id="208" w:name="________________________2__"/>
      <w:bookmarkEnd w:id="208"/>
      <w:r w:rsidRPr="002D22A2">
        <w:rPr>
          <w:rFonts w:ascii="Calibri" w:eastAsia="Calibri" w:hAnsi="Calibri" w:cs="Calibri"/>
          <w:b w:val="0"/>
          <w:sz w:val="24"/>
        </w:rPr>
        <w:t>中小企業の情報セキュリティ対策ガイドライン（第</w:t>
      </w:r>
      <w:r w:rsidRPr="002D22A2">
        <w:rPr>
          <w:rFonts w:ascii="Calibri" w:eastAsia="Calibri" w:hAnsi="Calibri" w:cs="Calibri"/>
          <w:b w:val="0"/>
          <w:sz w:val="24"/>
        </w:rPr>
        <w:t>2</w:t>
      </w:r>
      <w:r w:rsidRPr="002D22A2">
        <w:rPr>
          <w:rFonts w:ascii="Calibri" w:eastAsia="Calibri" w:hAnsi="Calibri" w:cs="Calibri"/>
          <w:b w:val="0"/>
          <w:sz w:val="24"/>
        </w:rPr>
        <w:t>版）</w:t>
      </w:r>
    </w:p>
    <w:p w:rsidR="00A77B3E" w:rsidRPr="002D22A2" w:rsidRDefault="002D22A2" w:rsidP="002D22A2">
      <w:pPr>
        <w:ind w:left="1000"/>
        <w:rPr>
          <w:rFonts w:ascii="Calibri" w:eastAsia="Calibri" w:hAnsi="Calibri" w:cs="Calibri"/>
        </w:rPr>
      </w:pPr>
      <w:r w:rsidRPr="002D22A2">
        <w:rPr>
          <w:rFonts w:ascii="Calibri" w:eastAsia="Calibri" w:hAnsi="Calibri" w:cs="Calibri"/>
        </w:rPr>
        <w:pict>
          <v:shape id="_x0000_i1074" type="#_x0000_t75" style="width:15.75pt;height:15.75pt">
            <v:imagedata r:id="rId9" o:title="markerc_symbol_pen"/>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209" w:name="________________________IT______________"/>
      <w:bookmarkEnd w:id="209"/>
      <w:r w:rsidRPr="002D22A2">
        <w:rPr>
          <w:rFonts w:ascii="Calibri" w:eastAsia="Calibri" w:hAnsi="Calibri" w:cs="Calibri"/>
          <w:b w:val="0"/>
          <w:sz w:val="24"/>
        </w:rPr>
        <w:t>（１）経営者のリーダーシップが重要。経営者は、</w:t>
      </w:r>
      <w:r w:rsidRPr="002D22A2">
        <w:rPr>
          <w:rFonts w:ascii="Calibri" w:eastAsia="Calibri" w:hAnsi="Calibri" w:cs="Calibri"/>
          <w:b w:val="0"/>
          <w:sz w:val="24"/>
        </w:rPr>
        <w:t>IT</w:t>
      </w:r>
      <w:r w:rsidRPr="002D22A2">
        <w:rPr>
          <w:rFonts w:ascii="Calibri" w:eastAsia="Calibri" w:hAnsi="Calibri" w:cs="Calibri"/>
          <w:b w:val="0"/>
          <w:sz w:val="24"/>
        </w:rPr>
        <w:t>活用を推進する中で、サイバーセキュリティリスクを認識し、リーダーシップによって対策を進めることが必要</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210" w:name="______________________IT_________IT_____"/>
      <w:bookmarkEnd w:id="210"/>
      <w:r w:rsidRPr="002D22A2">
        <w:rPr>
          <w:rFonts w:ascii="Calibri" w:eastAsia="Calibri" w:hAnsi="Calibri" w:cs="Calibri"/>
          <w:b w:val="0"/>
          <w:i w:val="0"/>
          <w:sz w:val="24"/>
        </w:rPr>
        <w:t>ビジネス展開や企業内の生産性の向上のために</w:t>
      </w:r>
      <w:r w:rsidRPr="002D22A2">
        <w:rPr>
          <w:rFonts w:ascii="Calibri" w:eastAsia="Calibri" w:hAnsi="Calibri" w:cs="Calibri"/>
          <w:b w:val="0"/>
          <w:i w:val="0"/>
          <w:sz w:val="24"/>
        </w:rPr>
        <w:t>IT</w:t>
      </w:r>
      <w:r w:rsidRPr="002D22A2">
        <w:rPr>
          <w:rFonts w:ascii="Calibri" w:eastAsia="Calibri" w:hAnsi="Calibri" w:cs="Calibri"/>
          <w:b w:val="0"/>
          <w:i w:val="0"/>
          <w:sz w:val="24"/>
        </w:rPr>
        <w:t>サービス等の提供や</w:t>
      </w:r>
      <w:r w:rsidRPr="002D22A2">
        <w:rPr>
          <w:rFonts w:ascii="Calibri" w:eastAsia="Calibri" w:hAnsi="Calibri" w:cs="Calibri"/>
          <w:b w:val="0"/>
          <w:i w:val="0"/>
          <w:sz w:val="24"/>
        </w:rPr>
        <w:t>IT</w:t>
      </w:r>
      <w:r w:rsidRPr="002D22A2">
        <w:rPr>
          <w:rFonts w:ascii="Calibri" w:eastAsia="Calibri" w:hAnsi="Calibri" w:cs="Calibri"/>
          <w:b w:val="0"/>
          <w:i w:val="0"/>
          <w:sz w:val="24"/>
        </w:rPr>
        <w:t>を利活用する機会は増加傾向にあり、サイバー攻撃が避けられないリスクとなっている現状において、経営戦略としてのセキュリティ投資は必要不可欠かつ経営者としての責務である。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75"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また、サイバー攻撃などにより情報漏えいや事業継続性が損なわれるような事態が起こった後、企業として迅速かつ適切な対応ができるか否かが会社の命運を分ける。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76"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このため、サイバーセキュリティリスクを多様な経営リスクの中での一つとし適切に位置づけ、その対応方針を組織の内外に明確に示しつつ、経営者自らがリーダーシップを発揮して経営資源を用いて対策を講じることが必要である。その際、変化するサイバーセキュリティリスクへの対応や、被害を受けた場合の経験を活かした再発防止も必要であ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77" type="#_x0000_t75" style="width:15.75pt;height:15.75pt">
            <v:imagedata r:id="rId9" o:title="markerc_symbol_pen"/>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r w:rsidRPr="002D22A2">
        <w:rPr>
          <w:rFonts w:ascii="Calibri" w:eastAsia="Calibri" w:hAnsi="Calibri" w:cs="Calibri"/>
          <w:b w:val="0"/>
          <w:sz w:val="24"/>
        </w:rPr>
        <w:t>（２）自社以外（ビジネスパートナ</w:t>
      </w:r>
      <w:r w:rsidRPr="002D22A2">
        <w:rPr>
          <w:rFonts w:ascii="Calibri" w:eastAsia="Calibri" w:hAnsi="Calibri" w:cs="Calibri"/>
          <w:b w:val="0"/>
          <w:sz w:val="24"/>
        </w:rPr>
        <w:t>ー等）にも配慮。自社は勿論のこと、系列企業やサプライチェーンのビジネスパートナー、</w:t>
      </w:r>
      <w:r w:rsidRPr="002D22A2">
        <w:rPr>
          <w:rFonts w:ascii="Calibri" w:eastAsia="Calibri" w:hAnsi="Calibri" w:cs="Calibri"/>
          <w:b w:val="0"/>
          <w:sz w:val="24"/>
        </w:rPr>
        <w:t>IT</w:t>
      </w:r>
      <w:r w:rsidRPr="002D22A2">
        <w:rPr>
          <w:rFonts w:ascii="Calibri" w:eastAsia="Calibri" w:hAnsi="Calibri" w:cs="Calibri"/>
          <w:b w:val="0"/>
          <w:sz w:val="24"/>
        </w:rPr>
        <w:t>システム管理の委託先を含めたセキュリティ対策が必要</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211" w:name="_____________________IT_________________"/>
      <w:bookmarkEnd w:id="211"/>
      <w:r w:rsidRPr="002D22A2">
        <w:rPr>
          <w:rFonts w:ascii="Calibri" w:eastAsia="Calibri" w:hAnsi="Calibri" w:cs="Calibri"/>
          <w:b w:val="0"/>
          <w:i w:val="0"/>
          <w:sz w:val="24"/>
        </w:rPr>
        <w:t xml:space="preserve"> </w:t>
      </w:r>
      <w:r w:rsidRPr="002D22A2">
        <w:rPr>
          <w:rFonts w:ascii="Calibri" w:eastAsia="Calibri" w:hAnsi="Calibri" w:cs="Calibri"/>
          <w:b w:val="0"/>
          <w:i w:val="0"/>
          <w:sz w:val="24"/>
        </w:rPr>
        <w:t>サプライチェーンのビジネスパートナーや</w:t>
      </w:r>
      <w:r w:rsidRPr="002D22A2">
        <w:rPr>
          <w:rFonts w:ascii="Calibri" w:eastAsia="Calibri" w:hAnsi="Calibri" w:cs="Calibri"/>
          <w:b w:val="0"/>
          <w:i w:val="0"/>
          <w:sz w:val="24"/>
        </w:rPr>
        <w:t>IT</w:t>
      </w:r>
      <w:r w:rsidRPr="002D22A2">
        <w:rPr>
          <w:rFonts w:ascii="Calibri" w:eastAsia="Calibri" w:hAnsi="Calibri" w:cs="Calibri"/>
          <w:b w:val="0"/>
          <w:i w:val="0"/>
          <w:sz w:val="24"/>
        </w:rPr>
        <w:t>システム管理の委託先がサイバー攻撃に対して無防備であった場合、自社から提供した重要な情報が流出してしまうなどの問題が生じうる。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78"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自社のみならず、サプライチェーンのビジネスパートナーや</w:t>
      </w:r>
      <w:r w:rsidRPr="002D22A2">
        <w:rPr>
          <w:rFonts w:ascii="Calibri" w:eastAsia="Calibri" w:hAnsi="Calibri" w:cs="Calibri"/>
          <w:b w:val="0"/>
          <w:i w:val="0"/>
          <w:sz w:val="24"/>
        </w:rPr>
        <w:t>IT</w:t>
      </w:r>
      <w:r w:rsidRPr="002D22A2">
        <w:rPr>
          <w:rFonts w:ascii="Calibri" w:eastAsia="Calibri" w:hAnsi="Calibri" w:cs="Calibri"/>
          <w:b w:val="0"/>
          <w:i w:val="0"/>
          <w:sz w:val="24"/>
        </w:rPr>
        <w:t>システム管理の委託先を含めたセキュリティ対策を徹底することが必要である。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79" type="#_x0000_t75" style="width:15.75pt;height:15.75pt">
            <v:imagedata r:id="rId9" o:title="markerc_symbol_pen"/>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r w:rsidRPr="002D22A2">
        <w:rPr>
          <w:rFonts w:ascii="Calibri" w:eastAsia="Calibri" w:hAnsi="Calibri" w:cs="Calibri"/>
          <w:b w:val="0"/>
          <w:sz w:val="24"/>
        </w:rPr>
        <w:t>（３）平時からのコミュニケーション・情報共有。平時及び緊急時の</w:t>
      </w:r>
      <w:r w:rsidRPr="002D22A2">
        <w:rPr>
          <w:rFonts w:ascii="Calibri" w:eastAsia="Calibri" w:hAnsi="Calibri" w:cs="Calibri"/>
          <w:b w:val="0"/>
          <w:sz w:val="24"/>
        </w:rPr>
        <w:t>いずれにおいても、サイバーセキュリティリスクや対策、対応に係る情報の開示など、関係者との適切なコミュニケーションが必要</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事業のサイバーセキュリティリスクへの対応等に係る情報開示により、関係者や取引先の信頼性を高める。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80"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万一サイバー攻撃による被害が発生した場合、関係者と、平時から適切なセキュリティリスクのコミュニケーションができていれば，関係者や取引先の不信感の高まりを抑え、説明を容易にすることができる。また、サイバー攻撃情報（インシデント情報）を共有することにより、同様の攻撃による他社への被害の拡大防止</w:t>
      </w:r>
      <w:r w:rsidRPr="002D22A2">
        <w:rPr>
          <w:rFonts w:ascii="Calibri" w:eastAsia="Calibri" w:hAnsi="Calibri" w:cs="Calibri"/>
          <w:b w:val="0"/>
          <w:i w:val="0"/>
          <w:sz w:val="24"/>
        </w:rPr>
        <w:t>に役立つことを期待できる。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81"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事業のサイバーセキュリティリスク対応として平時から実施すべきサイバーセキュリティ対策を行っていることを明らかにするなどのコミュニケーションを積極的に行うことが必要である。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82" type="#_x0000_t75" style="width:15.75pt;height:15.75pt">
            <v:imagedata r:id="rId9" o:title="markerc_symbol_pen"/>
          </v:shape>
        </w:pic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212" w:name="________________________________10__"/>
      <w:bookmarkEnd w:id="212"/>
      <w:r w:rsidRPr="002D22A2">
        <w:rPr>
          <w:rFonts w:ascii="Calibri" w:eastAsia="Calibri" w:hAnsi="Calibri" w:cs="Calibri"/>
          <w:b w:val="0"/>
          <w:sz w:val="24"/>
        </w:rPr>
        <w:t>【経営者がやらなければならない】サイバーセキュリティ経営の重要</w:t>
      </w:r>
      <w:r w:rsidRPr="002D22A2">
        <w:rPr>
          <w:rFonts w:ascii="Calibri" w:eastAsia="Calibri" w:hAnsi="Calibri" w:cs="Calibri"/>
          <w:b w:val="0"/>
          <w:sz w:val="24"/>
        </w:rPr>
        <w:t>10</w:t>
      </w:r>
      <w:r w:rsidRPr="002D22A2">
        <w:rPr>
          <w:rFonts w:ascii="Calibri" w:eastAsia="Calibri" w:hAnsi="Calibri" w:cs="Calibri"/>
          <w:b w:val="0"/>
          <w:sz w:val="24"/>
        </w:rPr>
        <w:t>項目</w:t>
      </w:r>
    </w:p>
    <w:p w:rsidR="00A77B3E" w:rsidRPr="002D22A2" w:rsidRDefault="002D22A2" w:rsidP="002D22A2">
      <w:pPr>
        <w:ind w:left="400"/>
        <w:rPr>
          <w:rFonts w:ascii="Calibri" w:eastAsia="Calibri" w:hAnsi="Calibri" w:cs="Calibri"/>
        </w:rPr>
      </w:pPr>
      <w:r w:rsidRPr="002D22A2">
        <w:rPr>
          <w:rFonts w:ascii="Calibri" w:eastAsia="Calibri" w:hAnsi="Calibri" w:cs="Calibri"/>
        </w:rPr>
        <w:pict>
          <v:shape id="_x0000_i1083" type="#_x0000_t75" style="width:15.75pt;height:15.75pt">
            <v:imagedata r:id="rId14" o:title="markerpeople-red"/>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213" w:name="__35"/>
      <w:bookmarkEnd w:id="213"/>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214" w:name="______CISO______________________________"/>
      <w:bookmarkEnd w:id="214"/>
      <w:r w:rsidRPr="002D22A2">
        <w:rPr>
          <w:rFonts w:ascii="Calibri" w:eastAsia="Calibri" w:hAnsi="Calibri" w:cs="Calibri"/>
          <w:b w:val="0"/>
          <w:i w:val="0"/>
          <w:sz w:val="24"/>
        </w:rPr>
        <w:t>経営者は、</w:t>
      </w:r>
      <w:r w:rsidRPr="002D22A2">
        <w:rPr>
          <w:rFonts w:ascii="Calibri" w:eastAsia="Calibri" w:hAnsi="Calibri" w:cs="Calibri"/>
          <w:b w:val="0"/>
          <w:i w:val="0"/>
          <w:sz w:val="24"/>
        </w:rPr>
        <w:t>CISO</w:t>
      </w:r>
      <w:r w:rsidRPr="002D22A2">
        <w:rPr>
          <w:rFonts w:ascii="Calibri" w:eastAsia="Calibri" w:hAnsi="Calibri" w:cs="Calibri"/>
          <w:b w:val="0"/>
          <w:i w:val="0"/>
          <w:sz w:val="24"/>
        </w:rPr>
        <w:t>等に対して、以下の１０項目を指示し、着実に実施させることが必要である。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84" type="#_x0000_t75" style="width:15.75pt;height:15.75pt">
            <v:imagedata r:id="rId9" o:title="markerc_symbol_pen"/>
          </v:shape>
        </w:pic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hyperlink r:id="rId15" w:history="1">
        <w:r w:rsidRPr="002D22A2">
          <w:rPr>
            <w:rStyle w:val="a4"/>
            <w:rFonts w:ascii="Calibri" w:eastAsia="Calibri" w:hAnsi="Calibri" w:cs="Calibri"/>
            <w:b w:val="0"/>
            <w:sz w:val="24"/>
          </w:rPr>
          <w:t>サイバーセキュリティ経営ガイドライン</w:t>
        </w:r>
        <w:r w:rsidRPr="002D22A2">
          <w:rPr>
            <w:rStyle w:val="a4"/>
            <w:rFonts w:ascii="Calibri" w:eastAsia="Calibri" w:hAnsi="Calibri" w:cs="Calibri"/>
            <w:b w:val="0"/>
            <w:sz w:val="24"/>
          </w:rPr>
          <w:t xml:space="preserve"> Ver 1.</w:t>
        </w:r>
        <w:r w:rsidRPr="002D22A2">
          <w:rPr>
            <w:rStyle w:val="a4"/>
            <w:rFonts w:ascii="Calibri" w:eastAsia="Calibri" w:hAnsi="Calibri" w:cs="Calibri"/>
            <w:b w:val="0"/>
            <w:sz w:val="24"/>
          </w:rPr>
          <w:t>１【</w:t>
        </w:r>
        <w:r w:rsidRPr="002D22A2">
          <w:rPr>
            <w:rStyle w:val="a4"/>
            <w:rFonts w:ascii="Calibri" w:eastAsia="Calibri" w:hAnsi="Calibri" w:cs="Calibri"/>
            <w:b w:val="0"/>
            <w:sz w:val="24"/>
          </w:rPr>
          <w:t>2016</w:t>
        </w:r>
        <w:r w:rsidRPr="002D22A2">
          <w:rPr>
            <w:rStyle w:val="a4"/>
            <w:rFonts w:ascii="Calibri" w:eastAsia="Calibri" w:hAnsi="Calibri" w:cs="Calibri"/>
            <w:b w:val="0"/>
            <w:sz w:val="24"/>
          </w:rPr>
          <w:t>年</w:t>
        </w:r>
        <w:r w:rsidRPr="002D22A2">
          <w:rPr>
            <w:rStyle w:val="a4"/>
            <w:rFonts w:ascii="Calibri" w:eastAsia="Calibri" w:hAnsi="Calibri" w:cs="Calibri"/>
            <w:b w:val="0"/>
            <w:sz w:val="24"/>
          </w:rPr>
          <w:t>12</w:t>
        </w:r>
        <w:r w:rsidRPr="002D22A2">
          <w:rPr>
            <w:rStyle w:val="a4"/>
            <w:rFonts w:ascii="Calibri" w:eastAsia="Calibri" w:hAnsi="Calibri" w:cs="Calibri"/>
            <w:b w:val="0"/>
            <w:sz w:val="24"/>
          </w:rPr>
          <w:t>月</w:t>
        </w:r>
        <w:r w:rsidRPr="002D22A2">
          <w:rPr>
            <w:rStyle w:val="a4"/>
            <w:rFonts w:ascii="Calibri" w:eastAsia="Calibri" w:hAnsi="Calibri" w:cs="Calibri"/>
            <w:b w:val="0"/>
            <w:sz w:val="24"/>
          </w:rPr>
          <w:t>8</w:t>
        </w:r>
        <w:r w:rsidRPr="002D22A2">
          <w:rPr>
            <w:rStyle w:val="a4"/>
            <w:rFonts w:ascii="Calibri" w:eastAsia="Calibri" w:hAnsi="Calibri" w:cs="Calibri"/>
            <w:b w:val="0"/>
            <w:sz w:val="24"/>
          </w:rPr>
          <w:t>日</w:t>
        </w:r>
        <w:r w:rsidRPr="002D22A2">
          <w:rPr>
            <w:rStyle w:val="a4"/>
            <w:rFonts w:ascii="Calibri" w:eastAsia="Calibri" w:hAnsi="Calibri" w:cs="Calibri"/>
            <w:b w:val="0"/>
            <w:sz w:val="24"/>
          </w:rPr>
          <w:t>METI</w:t>
        </w:r>
        <w:r w:rsidRPr="002D22A2">
          <w:rPr>
            <w:rStyle w:val="a4"/>
            <w:rFonts w:ascii="Calibri" w:eastAsia="Calibri" w:hAnsi="Calibri" w:cs="Calibri"/>
            <w:b w:val="0"/>
            <w:sz w:val="24"/>
          </w:rPr>
          <w:t>】</w:t>
        </w:r>
      </w:hyperlink>
    </w:p>
    <w:p w:rsidR="00A77B3E" w:rsidRPr="002D22A2" w:rsidRDefault="002D22A2" w:rsidP="002D22A2">
      <w:pPr>
        <w:ind w:left="1000"/>
        <w:rPr>
          <w:rFonts w:ascii="Calibri" w:eastAsia="Calibri" w:hAnsi="Calibri" w:cs="Calibri"/>
        </w:rPr>
      </w:pPr>
      <w:r w:rsidRPr="002D22A2">
        <w:rPr>
          <w:rFonts w:ascii="Calibri" w:eastAsia="Calibri" w:hAnsi="Calibri" w:cs="Calibri"/>
        </w:rPr>
        <w:pict>
          <v:shape id="_x0000_i1085" type="#_x0000_t75" style="width:15.75pt;height:15.75pt">
            <v:imagedata r:id="rId9" o:title="markerc_symbol_pen"/>
          </v:shape>
        </w:pic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bookmarkStart w:id="215" w:name="________________________2___2"/>
      <w:bookmarkEnd w:id="215"/>
      <w:r w:rsidRPr="002D22A2">
        <w:rPr>
          <w:rFonts w:ascii="Calibri" w:eastAsia="Calibri" w:hAnsi="Calibri" w:cs="Calibri"/>
          <w:b w:val="0"/>
          <w:sz w:val="24"/>
        </w:rPr>
        <w:t>中小企業の情報セキュリティ対策ガイドライン（第</w:t>
      </w:r>
      <w:r w:rsidRPr="002D22A2">
        <w:rPr>
          <w:rFonts w:ascii="Calibri" w:eastAsia="Calibri" w:hAnsi="Calibri" w:cs="Calibri"/>
          <w:b w:val="0"/>
          <w:sz w:val="24"/>
        </w:rPr>
        <w:t>2</w:t>
      </w:r>
      <w:r w:rsidRPr="002D22A2">
        <w:rPr>
          <w:rFonts w:ascii="Calibri" w:eastAsia="Calibri" w:hAnsi="Calibri" w:cs="Calibri"/>
          <w:b w:val="0"/>
          <w:sz w:val="24"/>
        </w:rPr>
        <w:t>版）</w:t>
      </w:r>
    </w:p>
    <w:p w:rsidR="00A77B3E" w:rsidRPr="002D22A2" w:rsidRDefault="002D22A2" w:rsidP="002D22A2">
      <w:pPr>
        <w:ind w:left="1000"/>
        <w:rPr>
          <w:rFonts w:ascii="Calibri" w:eastAsia="Calibri" w:hAnsi="Calibri" w:cs="Calibri"/>
        </w:rPr>
      </w:pPr>
      <w:r w:rsidRPr="002D22A2">
        <w:rPr>
          <w:rFonts w:ascii="Calibri" w:eastAsia="Calibri" w:hAnsi="Calibri" w:cs="Calibri"/>
        </w:rPr>
        <w:pict>
          <v:shape id="_x0000_i1086" type="#_x0000_t75" style="width:15.75pt;height:15.75pt">
            <v:imagedata r:id="rId16" o:title="markersymbol-plus"/>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216" w:name="_________________________________3"/>
      <w:bookmarkEnd w:id="216"/>
      <w:r w:rsidRPr="002D22A2">
        <w:rPr>
          <w:rFonts w:ascii="Calibri" w:eastAsia="Calibri" w:hAnsi="Calibri" w:cs="Calibri"/>
          <w:b w:val="0"/>
          <w:sz w:val="24"/>
        </w:rPr>
        <w:t>（１）サイバーセキュリティリスクの認識、組織全体での対応の策定</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サイバーセキュリティリスクを経営リスクの一つとして認識し、組織全体での対応方針（セキュリティポリシー）を策定していますか？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87"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情報セキュリティ対策を組織的に実施する意思を、関係者に明確に示すために、情報セキュリティに関する方針を定め、要求に応じて提示できるようにしておきます。</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88" type="#_x0000_t75" style="width:15.75pt;height:15.75pt">
            <v:imagedata r:id="rId16" o:title="markersymbol-plus"/>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事業を行う上で見込まれる情報セキュリティのリスクを把握した上で、必要十分な対策を検討させます。</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89" type="#_x0000_t75" style="width:15.75pt;height:15.75pt">
            <v:imagedata r:id="rId16" o:title="markersymbol-plus"/>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217" w:name="__________________________5"/>
      <w:bookmarkEnd w:id="217"/>
      <w:r w:rsidRPr="002D22A2">
        <w:rPr>
          <w:rFonts w:ascii="Calibri" w:eastAsia="Calibri" w:hAnsi="Calibri" w:cs="Calibri"/>
          <w:b w:val="0"/>
          <w:sz w:val="24"/>
        </w:rPr>
        <w:t>（２）サイバーセキュリティリスク管理体制の構築</w:t>
      </w:r>
      <w:r w:rsidRPr="002D22A2">
        <w:rPr>
          <w:rFonts w:ascii="Calibri" w:eastAsia="Calibri" w:hAnsi="Calibri" w:cs="Calibri"/>
          <w:b w:val="0"/>
          <w:sz w:val="24"/>
        </w:rPr>
        <w:t xml:space="preserve"> </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サイバーセキュリティ対策を行うため、経営者とセキュリティ担当者をつなぐ仲介者としての</w:t>
      </w:r>
      <w:r w:rsidRPr="002D22A2">
        <w:rPr>
          <w:rFonts w:ascii="Calibri" w:eastAsia="Calibri" w:hAnsi="Calibri" w:cs="Calibri"/>
          <w:b w:val="0"/>
          <w:i w:val="0"/>
          <w:sz w:val="24"/>
        </w:rPr>
        <w:t>CISO</w:t>
      </w:r>
      <w:r w:rsidRPr="002D22A2">
        <w:rPr>
          <w:rFonts w:ascii="Calibri" w:eastAsia="Calibri" w:hAnsi="Calibri" w:cs="Calibri"/>
          <w:b w:val="0"/>
          <w:i w:val="0"/>
          <w:sz w:val="24"/>
        </w:rPr>
        <w:t>等からなる適切なサイバーセキュリティリスクの管理体制の構築は出来ていますか？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90"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218" w:name="_____________________3"/>
      <w:bookmarkEnd w:id="218"/>
      <w:r w:rsidRPr="002D22A2">
        <w:rPr>
          <w:rFonts w:ascii="Calibri" w:eastAsia="Calibri" w:hAnsi="Calibri" w:cs="Calibri"/>
          <w:b w:val="0"/>
          <w:i w:val="0"/>
          <w:sz w:val="24"/>
        </w:rPr>
        <w:t>各関係者の責任は明確になっていま</w:t>
      </w:r>
      <w:r w:rsidRPr="002D22A2">
        <w:rPr>
          <w:rFonts w:ascii="Calibri" w:eastAsia="Calibri" w:hAnsi="Calibri" w:cs="Calibri"/>
          <w:b w:val="0"/>
          <w:i w:val="0"/>
          <w:sz w:val="24"/>
        </w:rPr>
        <w:t>すか？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91"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219" w:name="_______________________________________4"/>
      <w:bookmarkEnd w:id="219"/>
      <w:r w:rsidRPr="002D22A2">
        <w:rPr>
          <w:rFonts w:ascii="Calibri" w:eastAsia="Calibri" w:hAnsi="Calibri" w:cs="Calibri"/>
          <w:b w:val="0"/>
          <w:i w:val="0"/>
          <w:sz w:val="24"/>
        </w:rPr>
        <w:t>また、防犯対策など組織内のその他のリスク管理体制と整合をとらせていますか？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92" type="#_x0000_t75" style="width:15.75pt;height:15.75pt">
            <v:imagedata r:id="rId9" o:title="markerc_symbol_pen"/>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r w:rsidRPr="002D22A2">
        <w:rPr>
          <w:rFonts w:ascii="Calibri" w:eastAsia="Calibri" w:hAnsi="Calibri" w:cs="Calibri"/>
          <w:b w:val="0"/>
          <w:sz w:val="24"/>
        </w:rPr>
        <w:t>（３）サイバーセキュリティリスクの把握と実現するセキュリティレベルを踏まえた目標と計画の策定</w:t>
      </w:r>
      <w:r w:rsidRPr="002D22A2">
        <w:rPr>
          <w:rFonts w:ascii="Calibri" w:eastAsia="Calibri" w:hAnsi="Calibri" w:cs="Calibri"/>
          <w:b w:val="0"/>
          <w:sz w:val="24"/>
        </w:rPr>
        <w:t xml:space="preserve"> </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サイバー攻撃の脅威に対し、経営戦略の観点から、守るべき資産を特定させた上で、社内ネットワークの問題点などのサイバーセキュリティリスクを把握させていますか？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93"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その上で、暗号化やネットワークの分離など複数のサイバーセキュリティ対策を組み合わせた多層防御など、リスクに応じた対策の目標と計画を策定させていますか？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94"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また、サイバー保険の活用や守るべき資産について専門企業への委託を含めたリスク移転策も検討した上で、残留リスクを識別させていますか？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95" type="#_x0000_t75" style="width:15.75pt;height:15.75pt">
            <v:imagedata r:id="rId9" o:title="markerc_symbol_pen"/>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220" w:name="__________________________PDCA_______"/>
      <w:bookmarkEnd w:id="220"/>
      <w:r w:rsidRPr="002D22A2">
        <w:rPr>
          <w:rFonts w:ascii="Calibri" w:eastAsia="Calibri" w:hAnsi="Calibri" w:cs="Calibri"/>
          <w:b w:val="0"/>
          <w:sz w:val="24"/>
        </w:rPr>
        <w:t>（４）サイバーセキュリティ対策フレームワーク構築（</w:t>
      </w:r>
      <w:r w:rsidRPr="002D22A2">
        <w:rPr>
          <w:rFonts w:ascii="Calibri" w:eastAsia="Calibri" w:hAnsi="Calibri" w:cs="Calibri"/>
          <w:b w:val="0"/>
          <w:sz w:val="24"/>
        </w:rPr>
        <w:t>PDCA</w:t>
      </w:r>
      <w:r w:rsidRPr="002D22A2">
        <w:rPr>
          <w:rFonts w:ascii="Calibri" w:eastAsia="Calibri" w:hAnsi="Calibri" w:cs="Calibri"/>
          <w:b w:val="0"/>
          <w:sz w:val="24"/>
        </w:rPr>
        <w:t>）と対策の開示</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221" w:name="_________________________________PDCA___"/>
      <w:bookmarkEnd w:id="221"/>
      <w:r w:rsidRPr="002D22A2">
        <w:rPr>
          <w:rFonts w:ascii="Calibri" w:eastAsia="Calibri" w:hAnsi="Calibri" w:cs="Calibri"/>
          <w:b w:val="0"/>
          <w:i w:val="0"/>
          <w:sz w:val="24"/>
        </w:rPr>
        <w:t>計画を確実に実施し、改善していくため、サイバーセキュリティ対策を</w:t>
      </w:r>
      <w:r w:rsidRPr="002D22A2">
        <w:rPr>
          <w:rFonts w:ascii="Calibri" w:eastAsia="Calibri" w:hAnsi="Calibri" w:cs="Calibri"/>
          <w:b w:val="0"/>
          <w:i w:val="0"/>
          <w:sz w:val="24"/>
        </w:rPr>
        <w:t>PDCA</w:t>
      </w:r>
      <w:r w:rsidRPr="002D22A2">
        <w:rPr>
          <w:rFonts w:ascii="Calibri" w:eastAsia="Calibri" w:hAnsi="Calibri" w:cs="Calibri"/>
          <w:b w:val="0"/>
          <w:i w:val="0"/>
          <w:sz w:val="24"/>
        </w:rPr>
        <w:t>として実施するフレームワークを構築させていますか？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96"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その中で、監査（または自己点検）の実施により、定期的に経営者に対策状況を報告させた上で、必要な場合には、改善のための指示をしていますか？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97"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また、ステークホルダーからの信頼</w:t>
      </w:r>
      <w:r w:rsidRPr="002D22A2">
        <w:rPr>
          <w:rFonts w:ascii="Calibri" w:eastAsia="Calibri" w:hAnsi="Calibri" w:cs="Calibri"/>
          <w:b w:val="0"/>
          <w:i w:val="0"/>
          <w:sz w:val="24"/>
        </w:rPr>
        <w:t>性を高めるため、対策状況について、適切な開示をさせていますか？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98"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情報セキュリティ対策について、定期または随時に見直して、必要な改善や追加の対策を決めるように担当者に指示します。</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099" type="#_x0000_t75" style="width:15.75pt;height:15.75pt">
            <v:imagedata r:id="rId16" o:title="markersymbol-plus"/>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r w:rsidRPr="002D22A2">
        <w:rPr>
          <w:rFonts w:ascii="Calibri" w:eastAsia="Calibri" w:hAnsi="Calibri" w:cs="Calibri"/>
          <w:b w:val="0"/>
          <w:sz w:val="24"/>
        </w:rPr>
        <w:t>（５）系列企業や、サプライチェーンのビジネスパートナーを含めたサイバーセキュリティ対策の実施及び状況把握</w:t>
      </w:r>
      <w:r w:rsidRPr="002D22A2">
        <w:rPr>
          <w:rFonts w:ascii="Calibri" w:eastAsia="Calibri" w:hAnsi="Calibri" w:cs="Calibri"/>
          <w:b w:val="0"/>
          <w:sz w:val="24"/>
        </w:rPr>
        <w:t xml:space="preserve"> </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自社のサイバーセキュリティが確保されるためには、系列企業やサプライチェーンのビジネスパートナーを含めてサイバーセキュリティ対策が適切に行われていることが重要。このため、監査の実施や対策状況の把握を含むサイバーセキュリテ</w:t>
      </w:r>
      <w:r w:rsidRPr="002D22A2">
        <w:rPr>
          <w:rFonts w:ascii="Calibri" w:eastAsia="Calibri" w:hAnsi="Calibri" w:cs="Calibri"/>
          <w:b w:val="0"/>
          <w:i w:val="0"/>
          <w:sz w:val="24"/>
        </w:rPr>
        <w:t>ィ対策の</w:t>
      </w:r>
      <w:r w:rsidRPr="002D22A2">
        <w:rPr>
          <w:rFonts w:ascii="Calibri" w:eastAsia="Calibri" w:hAnsi="Calibri" w:cs="Calibri"/>
          <w:b w:val="0"/>
          <w:i w:val="0"/>
          <w:sz w:val="24"/>
        </w:rPr>
        <w:t>PDCA</w:t>
      </w:r>
      <w:r w:rsidRPr="002D22A2">
        <w:rPr>
          <w:rFonts w:ascii="Calibri" w:eastAsia="Calibri" w:hAnsi="Calibri" w:cs="Calibri"/>
          <w:b w:val="0"/>
          <w:i w:val="0"/>
          <w:sz w:val="24"/>
        </w:rPr>
        <w:t>について、系列企業やサプライチェーンのビジネスパートナーを含めた運用をさせていますか？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100" type="#_x0000_t75" style="width:15.75pt;height:15.75pt">
            <v:imagedata r:id="rId9" o:title="markerc_symbol_pen"/>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222" w:name="_________________________________4"/>
      <w:bookmarkEnd w:id="222"/>
      <w:r w:rsidRPr="002D22A2">
        <w:rPr>
          <w:rFonts w:ascii="Calibri" w:eastAsia="Calibri" w:hAnsi="Calibri" w:cs="Calibri"/>
          <w:b w:val="0"/>
          <w:sz w:val="24"/>
        </w:rPr>
        <w:t>（６）サイバーセキュリティ対策のための資源（予算、人材等）確保</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サイバーセキュリティリスクへの対策を実施するための予算確保は出来ていますか？</w:t>
      </w:r>
      <w:r w:rsidRPr="002D22A2">
        <w:rPr>
          <w:rFonts w:ascii="Calibri" w:eastAsia="Calibri" w:hAnsi="Calibri" w:cs="Calibri"/>
          <w:b w:val="0"/>
          <w:i w:val="0"/>
          <w:sz w:val="24"/>
        </w:rPr>
        <w:br/>
      </w:r>
      <w:r w:rsidRPr="002D22A2">
        <w:rPr>
          <w:rFonts w:ascii="Calibri" w:eastAsia="Calibri" w:hAnsi="Calibri" w:cs="Calibri"/>
          <w:b w:val="0"/>
          <w:i w:val="0"/>
          <w:sz w:val="24"/>
        </w:rPr>
        <w:t>また、サイバーセキュリティ人材の育成や適切な処遇をさせていますか？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101"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223" w:name="____________________________________2"/>
      <w:bookmarkEnd w:id="223"/>
      <w:r w:rsidRPr="002D22A2">
        <w:rPr>
          <w:rFonts w:ascii="Calibri" w:eastAsia="Calibri" w:hAnsi="Calibri" w:cs="Calibri"/>
          <w:b w:val="0"/>
          <w:i w:val="0"/>
          <w:sz w:val="24"/>
        </w:rPr>
        <w:t>情報セキュリティ対策を実施するために、必要な予算と人材を確保します。</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102" type="#_x0000_t75" style="width:15.75pt;height:15.75pt">
            <v:imagedata r:id="rId16" o:title="markersymbol-plus"/>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224" w:name="____IT__________________________________"/>
      <w:bookmarkEnd w:id="224"/>
      <w:r w:rsidRPr="002D22A2">
        <w:rPr>
          <w:rFonts w:ascii="Calibri" w:eastAsia="Calibri" w:hAnsi="Calibri" w:cs="Calibri"/>
          <w:b w:val="0"/>
          <w:sz w:val="24"/>
        </w:rPr>
        <w:t>（７）</w:t>
      </w:r>
      <w:r w:rsidRPr="002D22A2">
        <w:rPr>
          <w:rFonts w:ascii="Calibri" w:eastAsia="Calibri" w:hAnsi="Calibri" w:cs="Calibri"/>
          <w:b w:val="0"/>
          <w:sz w:val="24"/>
        </w:rPr>
        <w:t>IT</w:t>
      </w:r>
      <w:r w:rsidRPr="002D22A2">
        <w:rPr>
          <w:rFonts w:ascii="Calibri" w:eastAsia="Calibri" w:hAnsi="Calibri" w:cs="Calibri"/>
          <w:b w:val="0"/>
          <w:sz w:val="24"/>
        </w:rPr>
        <w:t>システム管理の外部委託範囲の特定と当該委託先のサイバーセキュリティ確保</w:t>
      </w:r>
      <w:r w:rsidRPr="002D22A2">
        <w:rPr>
          <w:rFonts w:ascii="Calibri" w:eastAsia="Calibri" w:hAnsi="Calibri" w:cs="Calibri"/>
          <w:b w:val="0"/>
          <w:sz w:val="24"/>
        </w:rPr>
        <w:t xml:space="preserve"> </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サイバーセキュリティ対策を効率的かつ着実に実施するため、リスクの程度や自組織の技術力などの実態を踏まえ、</w:t>
      </w:r>
      <w:r w:rsidRPr="002D22A2">
        <w:rPr>
          <w:rFonts w:ascii="Calibri" w:eastAsia="Calibri" w:hAnsi="Calibri" w:cs="Calibri"/>
          <w:b w:val="0"/>
          <w:i w:val="0"/>
          <w:sz w:val="24"/>
        </w:rPr>
        <w:t>IT</w:t>
      </w:r>
      <w:r w:rsidRPr="002D22A2">
        <w:rPr>
          <w:rFonts w:ascii="Calibri" w:eastAsia="Calibri" w:hAnsi="Calibri" w:cs="Calibri"/>
          <w:b w:val="0"/>
          <w:i w:val="0"/>
          <w:sz w:val="24"/>
        </w:rPr>
        <w:t>システムの管理等について、自組織で対応する部分と外部に委託する部分で適切な切り分けをさせていますか？また、</w:t>
      </w:r>
      <w:r w:rsidRPr="002D22A2">
        <w:rPr>
          <w:rFonts w:ascii="Calibri" w:eastAsia="Calibri" w:hAnsi="Calibri" w:cs="Calibri"/>
          <w:b w:val="0"/>
          <w:i w:val="0"/>
          <w:sz w:val="24"/>
        </w:rPr>
        <w:t>IT</w:t>
      </w:r>
      <w:r w:rsidRPr="002D22A2">
        <w:rPr>
          <w:rFonts w:ascii="Calibri" w:eastAsia="Calibri" w:hAnsi="Calibri" w:cs="Calibri"/>
          <w:b w:val="0"/>
          <w:i w:val="0"/>
          <w:sz w:val="24"/>
        </w:rPr>
        <w:t>システム管理を外部委託する場合、当該委託先へのサイバー攻撃等も想定し、当該委託先のサイバーセキュリティの確保をさせていますか？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103"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契約書に情報セキュリティに関する相手先の責任や実施すべき対策を明記し、合意する必要があります。</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104" type="#_x0000_t75" style="width:15.75pt;height:15.75pt">
            <v:imagedata r:id="rId16" o:title="markersymbol-plus"/>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r w:rsidRPr="002D22A2">
        <w:rPr>
          <w:rFonts w:ascii="Calibri" w:eastAsia="Calibri" w:hAnsi="Calibri" w:cs="Calibri"/>
          <w:b w:val="0"/>
          <w:sz w:val="24"/>
        </w:rPr>
        <w:t>（８）情報共有活動への参加を通じた攻撃情報の入手とその有効活用</w:t>
      </w:r>
      <w:r w:rsidRPr="002D22A2">
        <w:rPr>
          <w:rFonts w:ascii="Calibri" w:eastAsia="Calibri" w:hAnsi="Calibri" w:cs="Calibri"/>
          <w:b w:val="0"/>
          <w:sz w:val="24"/>
        </w:rPr>
        <w:t>のための環境整備</w:t>
      </w:r>
      <w:r w:rsidRPr="002D22A2">
        <w:rPr>
          <w:rFonts w:ascii="Calibri" w:eastAsia="Calibri" w:hAnsi="Calibri" w:cs="Calibri"/>
          <w:b w:val="0"/>
          <w:sz w:val="24"/>
        </w:rPr>
        <w:t xml:space="preserve"> </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社会全体において最新のサイバー攻撃に対応した対策が可能となるよう、サイバー攻撃に関する情報共有活動への参加と、入手した情報を有効活用するための環境整備をさせていますか？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105"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新たな脅威に備えるようにします。また、知り合いやコミュニティへの参加で情報交換を積極的に行い、得られた情報について、業界団体、委託先などと共有します。</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106" type="#_x0000_t75" style="width:15.75pt;height:15.75pt">
            <v:imagedata r:id="rId16" o:title="markersymbol-plus"/>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225" w:name="_____________________________CSIRT______"/>
      <w:bookmarkEnd w:id="225"/>
      <w:r w:rsidRPr="002D22A2">
        <w:rPr>
          <w:rFonts w:ascii="Calibri" w:eastAsia="Calibri" w:hAnsi="Calibri" w:cs="Calibri"/>
          <w:b w:val="0"/>
          <w:sz w:val="24"/>
        </w:rPr>
        <w:t>（９）緊急時の対応体制（緊急連絡先や初動対応マニュアル、</w:t>
      </w:r>
      <w:r w:rsidRPr="002D22A2">
        <w:rPr>
          <w:rFonts w:ascii="Calibri" w:eastAsia="Calibri" w:hAnsi="Calibri" w:cs="Calibri"/>
          <w:b w:val="0"/>
          <w:sz w:val="24"/>
        </w:rPr>
        <w:t>CSIRT</w:t>
      </w:r>
      <w:r w:rsidRPr="002D22A2">
        <w:rPr>
          <w:rFonts w:ascii="Calibri" w:eastAsia="Calibri" w:hAnsi="Calibri" w:cs="Calibri"/>
          <w:b w:val="0"/>
          <w:sz w:val="24"/>
        </w:rPr>
        <w:t>）の整備、定期的かつ実践的な演習の実施</w:t>
      </w:r>
      <w:r w:rsidRPr="002D22A2">
        <w:rPr>
          <w:rFonts w:ascii="Calibri" w:eastAsia="Calibri" w:hAnsi="Calibri" w:cs="Calibri"/>
          <w:b w:val="0"/>
          <w:sz w:val="24"/>
        </w:rPr>
        <w:t xml:space="preserve"> </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226" w:name="_______________________________________I"/>
      <w:bookmarkEnd w:id="226"/>
      <w:r w:rsidRPr="002D22A2">
        <w:rPr>
          <w:rFonts w:ascii="Calibri" w:eastAsia="Calibri" w:hAnsi="Calibri" w:cs="Calibri"/>
          <w:b w:val="0"/>
          <w:i w:val="0"/>
          <w:sz w:val="24"/>
        </w:rPr>
        <w:t>適切な初動対応により、被害拡大防止を図るため、迅速に影</w:t>
      </w:r>
      <w:r w:rsidRPr="002D22A2">
        <w:rPr>
          <w:rFonts w:ascii="Calibri" w:eastAsia="Calibri" w:hAnsi="Calibri" w:cs="Calibri"/>
          <w:b w:val="0"/>
          <w:i w:val="0"/>
          <w:sz w:val="24"/>
        </w:rPr>
        <w:t>響範囲や損害を特定し、</w:t>
      </w:r>
      <w:r w:rsidRPr="002D22A2">
        <w:rPr>
          <w:rFonts w:ascii="Calibri" w:eastAsia="Calibri" w:hAnsi="Calibri" w:cs="Calibri"/>
          <w:b w:val="0"/>
          <w:i w:val="0"/>
          <w:sz w:val="24"/>
        </w:rPr>
        <w:t>IT</w:t>
      </w:r>
      <w:r w:rsidRPr="002D22A2">
        <w:rPr>
          <w:rFonts w:ascii="Calibri" w:eastAsia="Calibri" w:hAnsi="Calibri" w:cs="Calibri"/>
          <w:b w:val="0"/>
          <w:i w:val="0"/>
          <w:sz w:val="24"/>
        </w:rPr>
        <w:t>システムを正常化する手順を含む初動対応マニュアル策定や組織内の</w:t>
      </w:r>
      <w:r w:rsidRPr="002D22A2">
        <w:rPr>
          <w:rFonts w:ascii="Calibri" w:eastAsia="Calibri" w:hAnsi="Calibri" w:cs="Calibri"/>
          <w:b w:val="0"/>
          <w:i w:val="0"/>
          <w:sz w:val="24"/>
        </w:rPr>
        <w:t>CSIRT</w:t>
      </w:r>
      <w:r w:rsidRPr="002D22A2">
        <w:rPr>
          <w:rFonts w:ascii="Calibri" w:eastAsia="Calibri" w:hAnsi="Calibri" w:cs="Calibri"/>
          <w:b w:val="0"/>
          <w:i w:val="0"/>
          <w:sz w:val="24"/>
        </w:rPr>
        <w:t>構築など対応体制の整備をさせていますか？また、定期的かつ実践的な演習を実施させていますか？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107"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情報セキュリティ対策を実施するとともに、万が一のインシデントに備えて、緊急時の連絡体制を整備します。さらに、その連絡体制がうまく機能するかをチェックするためインシデントを想定した模擬訓練を定期的に行うと理想的です</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108" type="#_x0000_t75" style="width:15.75pt;height:15.75pt">
            <v:imagedata r:id="rId16" o:title="markersymbol-plus"/>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r w:rsidRPr="002D22A2">
        <w:rPr>
          <w:rFonts w:ascii="Calibri" w:eastAsia="Calibri" w:hAnsi="Calibri" w:cs="Calibri"/>
          <w:b w:val="0"/>
          <w:sz w:val="24"/>
        </w:rPr>
        <w:t>（１０）被害発覚後の通知先や開示が必要な情報の把握、経営者による説明のための準備</w:t>
      </w:r>
      <w:r w:rsidRPr="002D22A2">
        <w:rPr>
          <w:rFonts w:ascii="Calibri" w:eastAsia="Calibri" w:hAnsi="Calibri" w:cs="Calibri"/>
          <w:b w:val="0"/>
          <w:sz w:val="24"/>
        </w:rPr>
        <w:t xml:space="preserve"> </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外部に対して迅速</w:t>
      </w:r>
      <w:r w:rsidRPr="002D22A2">
        <w:rPr>
          <w:rFonts w:ascii="Calibri" w:eastAsia="Calibri" w:hAnsi="Calibri" w:cs="Calibri"/>
          <w:b w:val="0"/>
          <w:i w:val="0"/>
          <w:sz w:val="24"/>
        </w:rPr>
        <w:t>な対応を行うため、被害の発覚後の通知先や開示が必要な情報について把握させていますか？また、情報開示の際、経営者が組織の内外への説明が出来る体制の整備をさせていますか？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109" type="#_x0000_t75" style="width:15.75pt;height:15.75pt">
            <v:imagedata r:id="rId9" o:title="markerc_symbol_pen"/>
          </v:shape>
        </w:pict>
      </w:r>
    </w:p>
    <w:p w:rsidR="00A77B3E" w:rsidRPr="002D22A2" w:rsidRDefault="001A41E2" w:rsidP="002D22A2">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227" w:name="__________________IT________________"/>
      <w:bookmarkStart w:id="228" w:name="_Toc256000031"/>
      <w:bookmarkEnd w:id="227"/>
      <w:r w:rsidRPr="002D22A2">
        <w:rPr>
          <w:rFonts w:ascii="Calibri" w:eastAsia="Calibri" w:hAnsi="Calibri" w:cs="Calibri"/>
          <w:b w:val="0"/>
          <w:i w:val="0"/>
          <w:sz w:val="24"/>
        </w:rPr>
        <w:t>ビジネスを発展させるために</w:t>
      </w:r>
      <w:r w:rsidRPr="002D22A2">
        <w:rPr>
          <w:rFonts w:ascii="Calibri" w:eastAsia="Calibri" w:hAnsi="Calibri" w:cs="Calibri"/>
          <w:b w:val="0"/>
          <w:i w:val="0"/>
          <w:sz w:val="24"/>
        </w:rPr>
        <w:t>(</w:t>
      </w:r>
      <w:r w:rsidRPr="002D22A2">
        <w:rPr>
          <w:rFonts w:ascii="Calibri" w:eastAsia="Calibri" w:hAnsi="Calibri" w:cs="Calibri"/>
          <w:b w:val="0"/>
          <w:i w:val="0"/>
          <w:sz w:val="24"/>
        </w:rPr>
        <w:t>攻めの</w:t>
      </w:r>
      <w:r w:rsidRPr="002D22A2">
        <w:rPr>
          <w:rFonts w:ascii="Calibri" w:eastAsia="Calibri" w:hAnsi="Calibri" w:cs="Calibri"/>
          <w:b w:val="0"/>
          <w:i w:val="0"/>
          <w:sz w:val="24"/>
        </w:rPr>
        <w:t>IT</w:t>
      </w:r>
      <w:r w:rsidRPr="002D22A2">
        <w:rPr>
          <w:rFonts w:ascii="Calibri" w:eastAsia="Calibri" w:hAnsi="Calibri" w:cs="Calibri"/>
          <w:b w:val="0"/>
          <w:i w:val="0"/>
          <w:sz w:val="24"/>
        </w:rPr>
        <w:t>投資とサイバーセキュリティ対策</w:t>
      </w:r>
      <w:r w:rsidRPr="002D22A2">
        <w:rPr>
          <w:rFonts w:ascii="Calibri" w:eastAsia="Calibri" w:hAnsi="Calibri" w:cs="Calibri"/>
          <w:b w:val="0"/>
          <w:i w:val="0"/>
          <w:sz w:val="24"/>
        </w:rPr>
        <w:t>)</w:t>
      </w:r>
      <w:bookmarkEnd w:id="228"/>
    </w:p>
    <w:p w:rsidR="00A77B3E" w:rsidRPr="002D22A2" w:rsidRDefault="002D22A2" w:rsidP="002D22A2">
      <w:pPr>
        <w:ind w:left="200"/>
        <w:rPr>
          <w:rFonts w:ascii="Calibri" w:eastAsia="Calibri" w:hAnsi="Calibri" w:cs="Calibri"/>
        </w:rPr>
      </w:pPr>
      <w:r w:rsidRPr="002D22A2">
        <w:rPr>
          <w:rFonts w:ascii="Calibri" w:eastAsia="Calibri" w:hAnsi="Calibri" w:cs="Calibri"/>
        </w:rPr>
        <w:pict>
          <v:shape id="_x0000_i1110" type="#_x0000_t75" style="width:15.75pt;height:15.75pt">
            <v:imagedata r:id="rId14" o:title="markerpeople-red"/>
          </v:shape>
        </w:pic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229" w:name="__36"/>
      <w:bookmarkEnd w:id="229"/>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230" w:name="__37"/>
      <w:bookmarkEnd w:id="230"/>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231" w:name="__________________________________3"/>
      <w:bookmarkEnd w:id="231"/>
      <w:r w:rsidRPr="002D22A2">
        <w:rPr>
          <w:rFonts w:ascii="Calibri" w:eastAsia="Calibri" w:hAnsi="Calibri" w:cs="Calibri"/>
          <w:b w:val="0"/>
          <w:i w:val="0"/>
          <w:sz w:val="24"/>
        </w:rPr>
        <w:t>組織を発展させるために経営者、管理者が認識し、実践すべきことは？</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111"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232" w:name="_______________IT_______________________"/>
      <w:bookmarkEnd w:id="232"/>
      <w:r w:rsidRPr="002D22A2">
        <w:rPr>
          <w:rFonts w:ascii="Calibri" w:eastAsia="Calibri" w:hAnsi="Calibri" w:cs="Calibri"/>
          <w:b w:val="0"/>
          <w:i w:val="0"/>
          <w:sz w:val="24"/>
        </w:rPr>
        <w:t>柔軟にかつ大企業に先駆けて、</w:t>
      </w:r>
      <w:r w:rsidRPr="002D22A2">
        <w:rPr>
          <w:rFonts w:ascii="Calibri" w:eastAsia="Calibri" w:hAnsi="Calibri" w:cs="Calibri"/>
          <w:b w:val="0"/>
          <w:i w:val="0"/>
          <w:sz w:val="24"/>
        </w:rPr>
        <w:t>IT</w:t>
      </w:r>
      <w:r w:rsidRPr="002D22A2">
        <w:rPr>
          <w:rFonts w:ascii="Calibri" w:eastAsia="Calibri" w:hAnsi="Calibri" w:cs="Calibri"/>
          <w:b w:val="0"/>
          <w:i w:val="0"/>
          <w:sz w:val="24"/>
        </w:rPr>
        <w:t>関連の次世代技術、デジタル情報を活用していくことが、中小企業の発展につながる。デジタル情報、</w:t>
      </w:r>
      <w:r w:rsidRPr="002D22A2">
        <w:rPr>
          <w:rFonts w:ascii="Calibri" w:eastAsia="Calibri" w:hAnsi="Calibri" w:cs="Calibri"/>
          <w:b w:val="0"/>
          <w:i w:val="0"/>
          <w:sz w:val="24"/>
        </w:rPr>
        <w:t>IT</w:t>
      </w:r>
      <w:r w:rsidRPr="002D22A2">
        <w:rPr>
          <w:rFonts w:ascii="Calibri" w:eastAsia="Calibri" w:hAnsi="Calibri" w:cs="Calibri"/>
          <w:b w:val="0"/>
          <w:i w:val="0"/>
          <w:sz w:val="24"/>
        </w:rPr>
        <w:t>技術の進展を受入れ、それを活用して顧客サービスの強化を図る企業に、大きなビジネスチャンスがある。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112"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233" w:name="___________________IT___________________"/>
      <w:bookmarkEnd w:id="233"/>
      <w:r w:rsidRPr="002D22A2">
        <w:rPr>
          <w:rFonts w:ascii="Calibri" w:eastAsia="Calibri" w:hAnsi="Calibri" w:cs="Calibri"/>
          <w:b w:val="0"/>
          <w:i w:val="0"/>
          <w:sz w:val="24"/>
        </w:rPr>
        <w:t>ビジネスの拡大・発展のための「攻めの</w:t>
      </w:r>
      <w:r w:rsidRPr="002D22A2">
        <w:rPr>
          <w:rFonts w:ascii="Calibri" w:eastAsia="Calibri" w:hAnsi="Calibri" w:cs="Calibri"/>
          <w:b w:val="0"/>
          <w:i w:val="0"/>
          <w:sz w:val="24"/>
        </w:rPr>
        <w:t>IT</w:t>
      </w:r>
      <w:r w:rsidRPr="002D22A2">
        <w:rPr>
          <w:rFonts w:ascii="Calibri" w:eastAsia="Calibri" w:hAnsi="Calibri" w:cs="Calibri"/>
          <w:b w:val="0"/>
          <w:i w:val="0"/>
          <w:sz w:val="24"/>
        </w:rPr>
        <w:t>投資」は、確立していない世界であり、セキュリティリスクも高くなる。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113" type="#_x0000_t75" style="width:15.75pt;height:15.75pt">
            <v:imagedata r:id="rId9" o:title="markerc_symbol_pen"/>
          </v:shape>
        </w:pic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234" w:name="__________________7"/>
      <w:bookmarkEnd w:id="234"/>
      <w:r w:rsidRPr="002D22A2">
        <w:rPr>
          <w:rFonts w:ascii="Calibri" w:eastAsia="Calibri" w:hAnsi="Calibri" w:cs="Calibri"/>
          <w:b w:val="0"/>
          <w:sz w:val="24"/>
        </w:rPr>
        <w:t>次世代技術を活用したビジネス展開</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r w:rsidRPr="002D22A2">
        <w:rPr>
          <w:rFonts w:ascii="Calibri" w:eastAsia="Calibri" w:hAnsi="Calibri" w:cs="Calibri"/>
          <w:b w:val="0"/>
          <w:sz w:val="24"/>
        </w:rPr>
        <w:t>【コラム】すでにデジタルトランスフォーメーション</w:t>
      </w:r>
      <w:r w:rsidRPr="002D22A2">
        <w:rPr>
          <w:rFonts w:ascii="Calibri" w:eastAsia="Calibri" w:hAnsi="Calibri" w:cs="Calibri"/>
          <w:b w:val="0"/>
          <w:sz w:val="24"/>
        </w:rPr>
        <w:t>(</w:t>
      </w:r>
      <w:r w:rsidRPr="002D22A2">
        <w:rPr>
          <w:rFonts w:ascii="Calibri" w:eastAsia="Calibri" w:hAnsi="Calibri" w:cs="Calibri"/>
          <w:b w:val="0"/>
          <w:sz w:val="24"/>
        </w:rPr>
        <w:t>デジタル変革</w:t>
      </w:r>
      <w:r w:rsidRPr="002D22A2">
        <w:rPr>
          <w:rFonts w:ascii="Calibri" w:eastAsia="Calibri" w:hAnsi="Calibri" w:cs="Calibri"/>
          <w:b w:val="0"/>
          <w:sz w:val="24"/>
        </w:rPr>
        <w:t>)</w:t>
      </w:r>
      <w:r w:rsidRPr="002D22A2">
        <w:rPr>
          <w:rFonts w:ascii="Calibri" w:eastAsia="Calibri" w:hAnsi="Calibri" w:cs="Calibri"/>
          <w:b w:val="0"/>
          <w:sz w:val="24"/>
        </w:rPr>
        <w:t>は始まっている</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114" type="#_x0000_t75" style="width:15.75pt;height:15.75pt">
            <v:imagedata r:id="rId11" o:title="markerc_symbol_music"/>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235" w:name="______4"/>
      <w:bookmarkEnd w:id="235"/>
      <w:r w:rsidRPr="002D22A2">
        <w:rPr>
          <w:rFonts w:ascii="Calibri" w:eastAsia="Calibri" w:hAnsi="Calibri" w:cs="Calibri"/>
          <w:b w:val="0"/>
          <w:i w:val="0"/>
          <w:sz w:val="24"/>
        </w:rPr>
        <w:t>現状認識</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bookmarkStart w:id="236" w:name="____IoT_____________AI___________4______"/>
      <w:bookmarkEnd w:id="236"/>
      <w:r w:rsidRPr="002D22A2">
        <w:rPr>
          <w:rFonts w:ascii="Calibri" w:eastAsia="Calibri" w:hAnsi="Calibri" w:cs="Calibri"/>
          <w:b w:val="0"/>
          <w:sz w:val="24"/>
        </w:rPr>
        <w:t>今は、</w:t>
      </w:r>
      <w:r w:rsidRPr="002D22A2">
        <w:rPr>
          <w:rFonts w:ascii="Calibri" w:eastAsia="Calibri" w:hAnsi="Calibri" w:cs="Calibri"/>
          <w:b w:val="0"/>
          <w:sz w:val="24"/>
        </w:rPr>
        <w:t>IoT</w:t>
      </w:r>
      <w:r w:rsidRPr="002D22A2">
        <w:rPr>
          <w:rFonts w:ascii="Calibri" w:eastAsia="Calibri" w:hAnsi="Calibri" w:cs="Calibri"/>
          <w:b w:val="0"/>
          <w:sz w:val="24"/>
        </w:rPr>
        <w:t>、ビッグデータ、ロボット、</w:t>
      </w:r>
      <w:r w:rsidRPr="002D22A2">
        <w:rPr>
          <w:rFonts w:ascii="Calibri" w:eastAsia="Calibri" w:hAnsi="Calibri" w:cs="Calibri"/>
          <w:b w:val="0"/>
          <w:sz w:val="24"/>
        </w:rPr>
        <w:t>AI</w:t>
      </w:r>
      <w:r w:rsidRPr="002D22A2">
        <w:rPr>
          <w:rFonts w:ascii="Calibri" w:eastAsia="Calibri" w:hAnsi="Calibri" w:cs="Calibri"/>
          <w:b w:val="0"/>
          <w:sz w:val="24"/>
        </w:rPr>
        <w:t>等の技術革新による、第</w:t>
      </w:r>
      <w:r w:rsidRPr="002D22A2">
        <w:rPr>
          <w:rFonts w:ascii="Calibri" w:eastAsia="Calibri" w:hAnsi="Calibri" w:cs="Calibri"/>
          <w:b w:val="0"/>
          <w:sz w:val="24"/>
        </w:rPr>
        <w:t>4</w:t>
      </w:r>
      <w:r w:rsidRPr="002D22A2">
        <w:rPr>
          <w:rFonts w:ascii="Calibri" w:eastAsia="Calibri" w:hAnsi="Calibri" w:cs="Calibri"/>
          <w:b w:val="0"/>
          <w:sz w:val="24"/>
        </w:rPr>
        <w:t>次産業革命の入り口にいる</w:t>
      </w:r>
    </w:p>
    <w:bookmarkStart w:id="237" w:name="_____IT____2017_2017_4_IPA_"/>
    <w:bookmarkEnd w:id="237"/>
    <w:p w:rsidR="00A77B3E" w:rsidRPr="002D22A2" w:rsidRDefault="001A41E2" w:rsidP="002D22A2">
      <w:pPr>
        <w:pStyle w:val="7"/>
        <w:spacing w:before="0" w:after="0"/>
        <w:ind w:left="1200"/>
        <w:rPr>
          <w:rFonts w:ascii="Calibri" w:eastAsia="Calibri" w:hAnsi="Calibri" w:cs="Calibri"/>
        </w:rPr>
      </w:pPr>
      <w:r w:rsidRPr="002D22A2">
        <w:rPr>
          <w:rStyle w:val="a4"/>
          <w:rFonts w:ascii="Calibri" w:eastAsia="Calibri" w:hAnsi="Calibri" w:cs="Calibri"/>
        </w:rPr>
        <w:fldChar w:fldCharType="begin"/>
      </w:r>
      <w:r w:rsidRPr="002D22A2">
        <w:rPr>
          <w:rStyle w:val="a4"/>
          <w:rFonts w:ascii="Calibri" w:eastAsia="Calibri" w:hAnsi="Calibri" w:cs="Calibri"/>
        </w:rPr>
        <w:instrText xml:space="preserve"> HYPERLINK "https://www.ipa.go.jp/jinzai/jigyou/about.html" </w:instrText>
      </w:r>
      <w:r w:rsidRPr="002D22A2">
        <w:rPr>
          <w:rStyle w:val="a4"/>
          <w:rFonts w:ascii="Calibri" w:eastAsia="Calibri" w:hAnsi="Calibri" w:cs="Calibri"/>
        </w:rPr>
        <w:fldChar w:fldCharType="separate"/>
      </w:r>
      <w:r w:rsidRPr="002D22A2">
        <w:rPr>
          <w:rStyle w:val="a4"/>
          <w:rFonts w:ascii="Calibri" w:eastAsia="Calibri" w:hAnsi="Calibri" w:cs="Calibri"/>
        </w:rPr>
        <w:t>【参照】</w:t>
      </w:r>
      <w:r w:rsidRPr="002D22A2">
        <w:rPr>
          <w:rStyle w:val="a4"/>
          <w:rFonts w:ascii="Calibri" w:eastAsia="Calibri" w:hAnsi="Calibri" w:cs="Calibri"/>
        </w:rPr>
        <w:t>IT</w:t>
      </w:r>
      <w:r w:rsidRPr="002D22A2">
        <w:rPr>
          <w:rStyle w:val="a4"/>
          <w:rFonts w:ascii="Calibri" w:eastAsia="Calibri" w:hAnsi="Calibri" w:cs="Calibri"/>
        </w:rPr>
        <w:t>人材白書</w:t>
      </w:r>
      <w:r w:rsidRPr="002D22A2">
        <w:rPr>
          <w:rStyle w:val="a4"/>
          <w:rFonts w:ascii="Calibri" w:eastAsia="Calibri" w:hAnsi="Calibri" w:cs="Calibri"/>
        </w:rPr>
        <w:t>2017</w:t>
      </w:r>
      <w:r w:rsidRPr="002D22A2">
        <w:rPr>
          <w:rStyle w:val="a4"/>
          <w:rFonts w:ascii="Calibri" w:eastAsia="Calibri" w:hAnsi="Calibri" w:cs="Calibri"/>
        </w:rPr>
        <w:t>【</w:t>
      </w:r>
      <w:r w:rsidRPr="002D22A2">
        <w:rPr>
          <w:rStyle w:val="a4"/>
          <w:rFonts w:ascii="Calibri" w:eastAsia="Calibri" w:hAnsi="Calibri" w:cs="Calibri"/>
        </w:rPr>
        <w:t>2017</w:t>
      </w:r>
      <w:r w:rsidRPr="002D22A2">
        <w:rPr>
          <w:rStyle w:val="a4"/>
          <w:rFonts w:ascii="Calibri" w:eastAsia="Calibri" w:hAnsi="Calibri" w:cs="Calibri"/>
        </w:rPr>
        <w:t>年</w:t>
      </w:r>
      <w:r w:rsidRPr="002D22A2">
        <w:rPr>
          <w:rStyle w:val="a4"/>
          <w:rFonts w:ascii="Calibri" w:eastAsia="Calibri" w:hAnsi="Calibri" w:cs="Calibri"/>
        </w:rPr>
        <w:t>4</w:t>
      </w:r>
      <w:r w:rsidRPr="002D22A2">
        <w:rPr>
          <w:rStyle w:val="a4"/>
          <w:rFonts w:ascii="Calibri" w:eastAsia="Calibri" w:hAnsi="Calibri" w:cs="Calibri"/>
        </w:rPr>
        <w:t>月</w:t>
      </w:r>
      <w:r w:rsidRPr="002D22A2">
        <w:rPr>
          <w:rStyle w:val="a4"/>
          <w:rFonts w:ascii="Calibri" w:eastAsia="Calibri" w:hAnsi="Calibri" w:cs="Calibri"/>
        </w:rPr>
        <w:t>IPA</w:t>
      </w:r>
      <w:r w:rsidRPr="002D22A2">
        <w:rPr>
          <w:rStyle w:val="a4"/>
          <w:rFonts w:ascii="Calibri" w:eastAsia="Calibri" w:hAnsi="Calibri" w:cs="Calibri"/>
        </w:rPr>
        <w:t>】</w:t>
      </w:r>
      <w:r w:rsidRPr="002D22A2">
        <w:rPr>
          <w:rStyle w:val="a4"/>
          <w:rFonts w:ascii="Calibri" w:eastAsia="Calibri" w:hAnsi="Calibri" w:cs="Calibri"/>
        </w:rPr>
        <w:fldChar w:fldCharType="end"/>
      </w:r>
    </w:p>
    <w:p w:rsidR="00A77B3E" w:rsidRPr="002D22A2" w:rsidRDefault="002D22A2" w:rsidP="002D22A2">
      <w:pPr>
        <w:ind w:left="1200"/>
        <w:rPr>
          <w:rFonts w:ascii="Calibri" w:eastAsia="Calibri" w:hAnsi="Calibri" w:cs="Calibri"/>
        </w:rPr>
      </w:pPr>
      <w:r w:rsidRPr="002D22A2">
        <w:rPr>
          <w:rFonts w:ascii="Calibri" w:eastAsia="Calibri" w:hAnsi="Calibri" w:cs="Calibri"/>
        </w:rPr>
        <w:pict>
          <v:shape id="_x0000_i1115" type="#_x0000_t75" style="width:15.75pt;height:15.75pt">
            <v:imagedata r:id="rId9" o:title="markerc_symbol_pen"/>
          </v:shape>
        </w:pic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bookmarkStart w:id="238" w:name="____________________IoT_________________"/>
      <w:bookmarkEnd w:id="238"/>
      <w:r w:rsidRPr="002D22A2">
        <w:rPr>
          <w:rFonts w:ascii="Calibri" w:eastAsia="Calibri" w:hAnsi="Calibri" w:cs="Calibri"/>
          <w:b w:val="0"/>
          <w:sz w:val="24"/>
        </w:rPr>
        <w:t>あらゆるものがインターネットに接続する</w:t>
      </w:r>
      <w:r w:rsidRPr="002D22A2">
        <w:rPr>
          <w:rFonts w:ascii="Calibri" w:eastAsia="Calibri" w:hAnsi="Calibri" w:cs="Calibri"/>
          <w:b w:val="0"/>
          <w:sz w:val="24"/>
        </w:rPr>
        <w:t>IoT</w:t>
      </w:r>
      <w:r w:rsidRPr="002D22A2">
        <w:rPr>
          <w:rFonts w:ascii="Calibri" w:eastAsia="Calibri" w:hAnsi="Calibri" w:cs="Calibri"/>
          <w:b w:val="0"/>
          <w:sz w:val="24"/>
        </w:rPr>
        <w:t>の広がり、あらゆる情報がビッグデータとして活用され、</w:t>
      </w:r>
      <w:r w:rsidRPr="002D22A2">
        <w:rPr>
          <w:rFonts w:ascii="Calibri" w:eastAsia="Calibri" w:hAnsi="Calibri" w:cs="Calibri"/>
          <w:b w:val="0"/>
          <w:sz w:val="24"/>
        </w:rPr>
        <w:t>AI</w:t>
      </w:r>
      <w:r w:rsidRPr="002D22A2">
        <w:rPr>
          <w:rFonts w:ascii="Calibri" w:eastAsia="Calibri" w:hAnsi="Calibri" w:cs="Calibri"/>
          <w:b w:val="0"/>
          <w:sz w:val="24"/>
        </w:rPr>
        <w:t>技術により、様々な分野で定型的な業務はもとより、人海戦術では不可能だった業務まで、</w:t>
      </w:r>
      <w:r w:rsidRPr="002D22A2">
        <w:rPr>
          <w:rFonts w:ascii="Calibri" w:eastAsia="Calibri" w:hAnsi="Calibri" w:cs="Calibri"/>
          <w:b w:val="0"/>
          <w:sz w:val="24"/>
        </w:rPr>
        <w:t>AI</w:t>
      </w:r>
      <w:r w:rsidRPr="002D22A2">
        <w:rPr>
          <w:rFonts w:ascii="Calibri" w:eastAsia="Calibri" w:hAnsi="Calibri" w:cs="Calibri"/>
          <w:b w:val="0"/>
          <w:sz w:val="24"/>
        </w:rPr>
        <w:t>技術を適用したサービス、ロボットの適用が始まっている</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Fonts w:ascii="Calibri" w:eastAsia="Calibri" w:hAnsi="Calibri" w:cs="Calibri"/>
          <w:b w:val="0"/>
          <w:sz w:val="24"/>
        </w:rPr>
        <w:t>既存のビジネスや業務に新技術を取り入れるだけでなく、ビジネスモデルを変え、経済活用のみならず、個人の生活や社会構造まで影響が及ぶ</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Fonts w:ascii="Calibri" w:eastAsia="Calibri" w:hAnsi="Calibri" w:cs="Calibri"/>
          <w:b w:val="0"/>
          <w:sz w:val="24"/>
        </w:rPr>
        <w:t>デジタルフォーメーション（デジタル変革）とは、あらゆる情報がデジタル化され、</w:t>
      </w:r>
      <w:r w:rsidRPr="002D22A2">
        <w:rPr>
          <w:rFonts w:ascii="Calibri" w:eastAsia="Calibri" w:hAnsi="Calibri" w:cs="Calibri"/>
          <w:b w:val="0"/>
          <w:sz w:val="24"/>
        </w:rPr>
        <w:t>IT</w:t>
      </w:r>
      <w:r w:rsidRPr="002D22A2">
        <w:rPr>
          <w:rFonts w:ascii="Calibri" w:eastAsia="Calibri" w:hAnsi="Calibri" w:cs="Calibri"/>
          <w:b w:val="0"/>
          <w:sz w:val="24"/>
        </w:rPr>
        <w:t>技術によって、社会や産業、企業、人のあり方や働き方が変わっていくこと</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bookmarkStart w:id="239" w:name="__4_____________________________________"/>
      <w:bookmarkEnd w:id="239"/>
      <w:r w:rsidRPr="002D22A2">
        <w:rPr>
          <w:rFonts w:ascii="Calibri" w:eastAsia="Calibri" w:hAnsi="Calibri" w:cs="Calibri"/>
          <w:b w:val="0"/>
          <w:sz w:val="24"/>
        </w:rPr>
        <w:t>第</w:t>
      </w:r>
      <w:r w:rsidRPr="002D22A2">
        <w:rPr>
          <w:rFonts w:ascii="Calibri" w:eastAsia="Calibri" w:hAnsi="Calibri" w:cs="Calibri"/>
          <w:b w:val="0"/>
          <w:sz w:val="24"/>
        </w:rPr>
        <w:t>4</w:t>
      </w:r>
      <w:r w:rsidRPr="002D22A2">
        <w:rPr>
          <w:rFonts w:ascii="Calibri" w:eastAsia="Calibri" w:hAnsi="Calibri" w:cs="Calibri"/>
          <w:b w:val="0"/>
          <w:sz w:val="24"/>
        </w:rPr>
        <w:t>次産業革命が進むにつれて、発展するビジネスと縮小するビジネスが明確になっていく</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bookmarkStart w:id="240" w:name="___________________________________2"/>
      <w:bookmarkEnd w:id="240"/>
      <w:r w:rsidRPr="002D22A2">
        <w:rPr>
          <w:rFonts w:ascii="Calibri" w:eastAsia="Calibri" w:hAnsi="Calibri" w:cs="Calibri"/>
          <w:b w:val="0"/>
          <w:sz w:val="24"/>
        </w:rPr>
        <w:t>時代環境が大きく変わる時、それにそぐわないビジネスは淘汰されていく</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Fonts w:ascii="Calibri" w:eastAsia="Calibri" w:hAnsi="Calibri" w:cs="Calibri"/>
          <w:b w:val="0"/>
          <w:sz w:val="24"/>
        </w:rPr>
        <w:t>匠の技的な高度な伝統的技能を要する作業や、旧来の延長線で仕組みの高度化、洗練によ</w:t>
      </w:r>
      <w:r w:rsidRPr="002D22A2">
        <w:rPr>
          <w:rFonts w:ascii="Calibri" w:eastAsia="Calibri" w:hAnsi="Calibri" w:cs="Calibri"/>
          <w:b w:val="0"/>
          <w:sz w:val="24"/>
        </w:rPr>
        <w:t>り、生き残れるビジネスもあるが、現状維持のビジネスの多くは、相対的に意義を失う可能性が高い</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bookmarkStart w:id="241" w:name="_IoT_____________AI_____________________"/>
      <w:bookmarkEnd w:id="241"/>
      <w:r w:rsidRPr="002D22A2">
        <w:rPr>
          <w:rFonts w:ascii="Calibri" w:eastAsia="Calibri" w:hAnsi="Calibri" w:cs="Calibri"/>
          <w:b w:val="0"/>
          <w:sz w:val="24"/>
        </w:rPr>
        <w:t>IoT</w:t>
      </w:r>
      <w:r w:rsidRPr="002D22A2">
        <w:rPr>
          <w:rFonts w:ascii="Calibri" w:eastAsia="Calibri" w:hAnsi="Calibri" w:cs="Calibri"/>
          <w:b w:val="0"/>
          <w:sz w:val="24"/>
        </w:rPr>
        <w:t>、ビッグデータ、ロボット、</w:t>
      </w:r>
      <w:r w:rsidRPr="002D22A2">
        <w:rPr>
          <w:rFonts w:ascii="Calibri" w:eastAsia="Calibri" w:hAnsi="Calibri" w:cs="Calibri"/>
          <w:b w:val="0"/>
          <w:sz w:val="24"/>
        </w:rPr>
        <w:t>AI</w:t>
      </w:r>
      <w:r w:rsidRPr="002D22A2">
        <w:rPr>
          <w:rFonts w:ascii="Calibri" w:eastAsia="Calibri" w:hAnsi="Calibri" w:cs="Calibri"/>
          <w:b w:val="0"/>
          <w:sz w:val="24"/>
        </w:rPr>
        <w:t>等の技術を、クラウドコンピューティングやモバイル環境で活用できるようになったことは、少ない投資で事業を立ち上げることが可能であり、中小企業、ベンチャー企業や個人の活躍のまたとないチャンスである</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242" w:name="_______6"/>
      <w:bookmarkEnd w:id="242"/>
      <w:r w:rsidRPr="002D22A2">
        <w:rPr>
          <w:rFonts w:ascii="Calibri" w:eastAsia="Calibri" w:hAnsi="Calibri" w:cs="Calibri"/>
          <w:b w:val="0"/>
          <w:i w:val="0"/>
          <w:sz w:val="24"/>
        </w:rPr>
        <w:t>組織として</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Fonts w:ascii="Calibri" w:eastAsia="Calibri" w:hAnsi="Calibri" w:cs="Calibri"/>
          <w:b w:val="0"/>
          <w:sz w:val="24"/>
        </w:rPr>
        <w:t>時代の潮流を捉えて、組織が社会の変化の中で、時代に適合して発展できる道を探り、ビジョンをはっきり示すことが重要であり、それは経営者の責務</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Fonts w:ascii="Calibri" w:eastAsia="Calibri" w:hAnsi="Calibri" w:cs="Calibri"/>
          <w:b w:val="0"/>
          <w:sz w:val="24"/>
        </w:rPr>
        <w:t>「デジタル子ランスフォーメーション」を実</w:t>
      </w:r>
      <w:r w:rsidRPr="002D22A2">
        <w:rPr>
          <w:rFonts w:ascii="Calibri" w:eastAsia="Calibri" w:hAnsi="Calibri" w:cs="Calibri"/>
          <w:b w:val="0"/>
          <w:sz w:val="24"/>
        </w:rPr>
        <w:t>現するには、ビジネスとデジタルのスキルを併せ持った人材の育成と獲得をしていく必要がある</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243" w:name="_______7"/>
      <w:bookmarkEnd w:id="243"/>
      <w:r w:rsidRPr="002D22A2">
        <w:rPr>
          <w:rFonts w:ascii="Calibri" w:eastAsia="Calibri" w:hAnsi="Calibri" w:cs="Calibri"/>
          <w:b w:val="0"/>
          <w:i w:val="0"/>
          <w:sz w:val="24"/>
        </w:rPr>
        <w:t>個人として</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bookmarkStart w:id="244" w:name="____________________________________3"/>
      <w:bookmarkEnd w:id="244"/>
      <w:r w:rsidRPr="002D22A2">
        <w:rPr>
          <w:rFonts w:ascii="Calibri" w:eastAsia="Calibri" w:hAnsi="Calibri" w:cs="Calibri"/>
          <w:b w:val="0"/>
          <w:sz w:val="24"/>
        </w:rPr>
        <w:t>自らも「デジタルトランスフォーメーション」の流れの中にあることの意識</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Fonts w:ascii="Calibri" w:eastAsia="Calibri" w:hAnsi="Calibri" w:cs="Calibri"/>
          <w:b w:val="0"/>
          <w:sz w:val="24"/>
        </w:rPr>
        <w:t>求められるのは、周囲を巻き込みながら改革を進める能力やビジネスとデジタルを結び付けて全体をデザインする能力を持った人材になること</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Fonts w:ascii="Calibri" w:eastAsia="Calibri" w:hAnsi="Calibri" w:cs="Calibri"/>
          <w:b w:val="0"/>
          <w:sz w:val="24"/>
        </w:rPr>
        <w:t>目の前の業務だけにとらわれることなく、広く視野を持って進むべき道を探り、学ぶ。勉強会やコミュニティなど、学びの場は周囲にある。自己研さんによって能力を高めれば高めただけ、社会をリードしていく人材になっていく</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245" w:name="_IoT_________AI________"/>
      <w:bookmarkEnd w:id="245"/>
      <w:r w:rsidRPr="002D22A2">
        <w:rPr>
          <w:rFonts w:ascii="Calibri" w:eastAsia="Calibri" w:hAnsi="Calibri" w:cs="Calibri"/>
          <w:b w:val="0"/>
          <w:sz w:val="24"/>
        </w:rPr>
        <w:t>Io</w:t>
      </w:r>
      <w:r w:rsidRPr="002D22A2">
        <w:rPr>
          <w:rFonts w:ascii="Calibri" w:eastAsia="Calibri" w:hAnsi="Calibri" w:cs="Calibri"/>
          <w:b w:val="0"/>
          <w:sz w:val="24"/>
        </w:rPr>
        <w:t>T</w:t>
      </w:r>
      <w:r w:rsidRPr="002D22A2">
        <w:rPr>
          <w:rFonts w:ascii="Calibri" w:eastAsia="Calibri" w:hAnsi="Calibri" w:cs="Calibri"/>
          <w:b w:val="0"/>
          <w:sz w:val="24"/>
        </w:rPr>
        <w:t>、ビッグデータ</w:t>
      </w:r>
      <w:r w:rsidRPr="002D22A2">
        <w:rPr>
          <w:rFonts w:ascii="Calibri" w:eastAsia="Calibri" w:hAnsi="Calibri" w:cs="Calibri"/>
          <w:b w:val="0"/>
          <w:sz w:val="24"/>
        </w:rPr>
        <w:t>, AI</w:t>
      </w:r>
      <w:r w:rsidRPr="002D22A2">
        <w:rPr>
          <w:rFonts w:ascii="Calibri" w:eastAsia="Calibri" w:hAnsi="Calibri" w:cs="Calibri"/>
          <w:b w:val="0"/>
          <w:sz w:val="24"/>
        </w:rPr>
        <w:t>、ロボットの活用</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246" w:name="____________IoT__________"/>
      <w:bookmarkEnd w:id="246"/>
      <w:r w:rsidRPr="002D22A2">
        <w:rPr>
          <w:rFonts w:ascii="Calibri" w:eastAsia="Calibri" w:hAnsi="Calibri" w:cs="Calibri"/>
          <w:b w:val="0"/>
          <w:i w:val="0"/>
          <w:sz w:val="24"/>
        </w:rPr>
        <w:t>中小企業での活用事例「</w:t>
      </w:r>
      <w:r w:rsidRPr="002D22A2">
        <w:rPr>
          <w:rFonts w:ascii="Calibri" w:eastAsia="Calibri" w:hAnsi="Calibri" w:cs="Calibri"/>
          <w:b w:val="0"/>
          <w:i w:val="0"/>
          <w:sz w:val="24"/>
        </w:rPr>
        <w:t>IoT</w:t>
      </w:r>
      <w:r w:rsidRPr="002D22A2">
        <w:rPr>
          <w:rFonts w:ascii="Calibri" w:eastAsia="Calibri" w:hAnsi="Calibri" w:cs="Calibri"/>
          <w:b w:val="0"/>
          <w:i w:val="0"/>
          <w:sz w:val="24"/>
        </w:rPr>
        <w:t>ユースケースマップ」</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116" type="#_x0000_t75" style="width:15.75pt;height:15.75pt">
            <v:imagedata r:id="rId9" o:title="markerc_symbol_pen"/>
          </v:shape>
        </w:pict>
      </w:r>
    </w:p>
    <w:bookmarkStart w:id="247" w:name="_http___usecase_jmfrri_jp___"/>
    <w:bookmarkEnd w:id="247"/>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Style w:val="a4"/>
          <w:rFonts w:ascii="Calibri" w:eastAsia="Calibri" w:hAnsi="Calibri" w:cs="Calibri"/>
          <w:b w:val="0"/>
          <w:sz w:val="24"/>
        </w:rPr>
        <w:fldChar w:fldCharType="begin"/>
      </w:r>
      <w:r w:rsidRPr="002D22A2">
        <w:rPr>
          <w:rStyle w:val="a4"/>
          <w:rFonts w:ascii="Calibri" w:eastAsia="Calibri" w:hAnsi="Calibri" w:cs="Calibri"/>
          <w:b w:val="0"/>
          <w:sz w:val="24"/>
        </w:rPr>
        <w:instrText xml:space="preserve"> HYPERLINK "http://usecase.jmfrri.jp/" \l "/" </w:instrText>
      </w:r>
      <w:r w:rsidRPr="002D22A2">
        <w:rPr>
          <w:rStyle w:val="a4"/>
          <w:rFonts w:ascii="Calibri" w:eastAsia="Calibri" w:hAnsi="Calibri" w:cs="Calibri"/>
          <w:b w:val="0"/>
          <w:sz w:val="24"/>
        </w:rPr>
        <w:fldChar w:fldCharType="separate"/>
      </w:r>
      <w:r w:rsidRPr="002D22A2">
        <w:rPr>
          <w:rStyle w:val="a4"/>
          <w:rFonts w:ascii="Calibri" w:eastAsia="Calibri" w:hAnsi="Calibri" w:cs="Calibri"/>
          <w:b w:val="0"/>
          <w:sz w:val="24"/>
        </w:rPr>
        <w:t>http://usecase.jmfrri.jp/#/</w:t>
      </w:r>
      <w:r w:rsidRPr="002D22A2">
        <w:rPr>
          <w:rStyle w:val="a4"/>
          <w:rFonts w:ascii="Calibri" w:eastAsia="Calibri" w:hAnsi="Calibri" w:cs="Calibri"/>
          <w:b w:val="0"/>
          <w:sz w:val="24"/>
        </w:rPr>
        <w:fldChar w:fldCharType="end"/>
      </w:r>
    </w:p>
    <w:p w:rsidR="00A77B3E" w:rsidRPr="002D22A2" w:rsidRDefault="002D22A2" w:rsidP="002D22A2">
      <w:pPr>
        <w:ind w:left="1000"/>
        <w:rPr>
          <w:rFonts w:ascii="Calibri" w:eastAsia="Calibri" w:hAnsi="Calibri" w:cs="Calibri"/>
        </w:rPr>
      </w:pPr>
      <w:r w:rsidRPr="002D22A2">
        <w:rPr>
          <w:rFonts w:ascii="Calibri" w:eastAsia="Calibri" w:hAnsi="Calibri" w:cs="Calibri"/>
        </w:rPr>
        <w:pict>
          <v:shape id="_x0000_i1117"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248" w:name="____________________________5"/>
      <w:bookmarkEnd w:id="248"/>
      <w:r w:rsidRPr="002D22A2">
        <w:rPr>
          <w:rFonts w:ascii="Calibri" w:eastAsia="Calibri" w:hAnsi="Calibri" w:cs="Calibri"/>
          <w:b w:val="0"/>
          <w:i w:val="0"/>
          <w:sz w:val="24"/>
        </w:rPr>
        <w:t>深刻な人手不足に対応した。省力化、自動化のための投資</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118"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人が行ってきたことをセンサー化し、センサーからの膨大な情報を機械的に分析することにより、今までできなかった高度な分析と、その結果を踏まえて業務やサービスを効率的、効果的に行える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119" type="#_x0000_t75" style="width:15.75pt;height:15.75pt">
            <v:imagedata r:id="rId9" o:title="markerc_symbol_pen"/>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249" w:name="_IoT_________"/>
      <w:bookmarkEnd w:id="249"/>
      <w:r w:rsidRPr="002D22A2">
        <w:rPr>
          <w:rFonts w:ascii="Calibri" w:eastAsia="Calibri" w:hAnsi="Calibri" w:cs="Calibri"/>
          <w:b w:val="0"/>
          <w:sz w:val="24"/>
        </w:rPr>
        <w:t>IoT</w:t>
      </w:r>
      <w:r w:rsidRPr="002D22A2">
        <w:rPr>
          <w:rFonts w:ascii="Calibri" w:eastAsia="Calibri" w:hAnsi="Calibri" w:cs="Calibri"/>
          <w:b w:val="0"/>
          <w:sz w:val="24"/>
        </w:rPr>
        <w:t>が果たす役割と効果</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250" w:name="__________________________6"/>
      <w:bookmarkEnd w:id="250"/>
      <w:r w:rsidRPr="002D22A2">
        <w:rPr>
          <w:rFonts w:ascii="Calibri" w:eastAsia="Calibri" w:hAnsi="Calibri" w:cs="Calibri"/>
          <w:b w:val="0"/>
          <w:i w:val="0"/>
          <w:sz w:val="24"/>
        </w:rPr>
        <w:t>中小企業にとって、経費削減と人材確保は大きな課題</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120"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251" w:name="_____________________RFID_______________"/>
      <w:bookmarkEnd w:id="251"/>
      <w:r w:rsidRPr="002D22A2">
        <w:rPr>
          <w:rFonts w:ascii="Calibri" w:eastAsia="Calibri" w:hAnsi="Calibri" w:cs="Calibri"/>
          <w:b w:val="0"/>
          <w:i w:val="0"/>
          <w:sz w:val="24"/>
        </w:rPr>
        <w:t>各種センサーによる自動測定や電子タグ等（</w:t>
      </w:r>
      <w:r w:rsidRPr="002D22A2">
        <w:rPr>
          <w:rFonts w:ascii="Calibri" w:eastAsia="Calibri" w:hAnsi="Calibri" w:cs="Calibri"/>
          <w:b w:val="0"/>
          <w:i w:val="0"/>
          <w:sz w:val="24"/>
        </w:rPr>
        <w:t>RFID</w:t>
      </w:r>
      <w:r w:rsidRPr="002D22A2">
        <w:rPr>
          <w:rFonts w:ascii="Calibri" w:eastAsia="Calibri" w:hAnsi="Calibri" w:cs="Calibri"/>
          <w:b w:val="0"/>
          <w:i w:val="0"/>
          <w:sz w:val="24"/>
        </w:rPr>
        <w:t>）を人やモノに貼り動きの情報を計測し収集することにより、リアルタイムで状況が把握できる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121"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その際に、センサーが誤動作したり、誤った情報を発信すると、正確な状況を把握できなくなり、業務やサービスが混乱する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122"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252" w:name="______IoT________AI____________"/>
      <w:bookmarkEnd w:id="252"/>
      <w:r w:rsidRPr="002D22A2">
        <w:rPr>
          <w:rFonts w:ascii="Calibri" w:eastAsia="Calibri" w:hAnsi="Calibri" w:cs="Calibri"/>
          <w:b w:val="0"/>
          <w:i w:val="0"/>
          <w:sz w:val="24"/>
        </w:rPr>
        <w:t>【コラム】</w:t>
      </w:r>
      <w:r w:rsidRPr="002D22A2">
        <w:rPr>
          <w:rFonts w:ascii="Calibri" w:eastAsia="Calibri" w:hAnsi="Calibri" w:cs="Calibri"/>
          <w:b w:val="0"/>
          <w:i w:val="0"/>
          <w:sz w:val="24"/>
        </w:rPr>
        <w:t>IoT</w:t>
      </w:r>
      <w:r w:rsidRPr="002D22A2">
        <w:rPr>
          <w:rFonts w:ascii="Calibri" w:eastAsia="Calibri" w:hAnsi="Calibri" w:cs="Calibri"/>
          <w:b w:val="0"/>
          <w:i w:val="0"/>
          <w:sz w:val="24"/>
        </w:rPr>
        <w:t>、ビッグデータ、</w:t>
      </w:r>
      <w:r w:rsidRPr="002D22A2">
        <w:rPr>
          <w:rFonts w:ascii="Calibri" w:eastAsia="Calibri" w:hAnsi="Calibri" w:cs="Calibri"/>
          <w:b w:val="0"/>
          <w:i w:val="0"/>
          <w:sz w:val="24"/>
        </w:rPr>
        <w:t>AI</w:t>
      </w:r>
      <w:r w:rsidRPr="002D22A2">
        <w:rPr>
          <w:rFonts w:ascii="Calibri" w:eastAsia="Calibri" w:hAnsi="Calibri" w:cs="Calibri"/>
          <w:b w:val="0"/>
          <w:i w:val="0"/>
          <w:sz w:val="24"/>
        </w:rPr>
        <w:t>、ロボットは繋がっている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123" type="#_x0000_t75" style="width:15.75pt;height:15.75pt">
            <v:imagedata r:id="rId11" o:title="markerc_symbol_music"/>
          </v:shape>
        </w:pic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Fonts w:ascii="Calibri" w:eastAsia="Calibri" w:hAnsi="Calibri" w:cs="Calibri"/>
          <w:b w:val="0"/>
          <w:sz w:val="24"/>
        </w:rPr>
        <w:t>①</w:t>
      </w:r>
      <w:r w:rsidRPr="002D22A2">
        <w:rPr>
          <w:rFonts w:ascii="Calibri" w:eastAsia="Calibri" w:hAnsi="Calibri" w:cs="Calibri"/>
          <w:b w:val="0"/>
          <w:sz w:val="24"/>
        </w:rPr>
        <w:t>センサー、機器、ロボットによりデータが取得され、</w:t>
      </w:r>
      <w:r w:rsidRPr="002D22A2">
        <w:rPr>
          <w:rFonts w:ascii="Calibri" w:eastAsia="Calibri" w:hAnsi="Calibri" w:cs="Calibri"/>
          <w:b w:val="0"/>
          <w:sz w:val="24"/>
        </w:rPr>
        <w:t>②</w:t>
      </w:r>
      <w:r w:rsidRPr="002D22A2">
        <w:rPr>
          <w:rFonts w:ascii="Calibri" w:eastAsia="Calibri" w:hAnsi="Calibri" w:cs="Calibri"/>
          <w:b w:val="0"/>
          <w:sz w:val="24"/>
        </w:rPr>
        <w:t>データのやり取りや通信により</w:t>
      </w:r>
      <w:r w:rsidRPr="002D22A2">
        <w:rPr>
          <w:rFonts w:ascii="Calibri" w:eastAsia="Calibri" w:hAnsi="Calibri" w:cs="Calibri"/>
          <w:b w:val="0"/>
          <w:sz w:val="24"/>
        </w:rPr>
        <w:t>③</w:t>
      </w:r>
      <w:r w:rsidRPr="002D22A2">
        <w:rPr>
          <w:rFonts w:ascii="Calibri" w:eastAsia="Calibri" w:hAnsi="Calibri" w:cs="Calibri"/>
          <w:b w:val="0"/>
          <w:sz w:val="24"/>
        </w:rPr>
        <w:t>集約されることによりビッグデータ化し、</w:t>
      </w:r>
      <w:r w:rsidRPr="002D22A2">
        <w:rPr>
          <w:rFonts w:ascii="Calibri" w:eastAsia="Calibri" w:hAnsi="Calibri" w:cs="Calibri"/>
          <w:b w:val="0"/>
          <w:sz w:val="24"/>
        </w:rPr>
        <w:t>④</w:t>
      </w:r>
      <w:r w:rsidRPr="002D22A2">
        <w:rPr>
          <w:rFonts w:ascii="Calibri" w:eastAsia="Calibri" w:hAnsi="Calibri" w:cs="Calibri"/>
          <w:b w:val="0"/>
          <w:sz w:val="24"/>
        </w:rPr>
        <w:t>人工知能等を用いて分析され</w:t>
      </w:r>
      <w:r w:rsidRPr="002D22A2">
        <w:rPr>
          <w:rFonts w:ascii="Calibri" w:eastAsia="Calibri" w:hAnsi="Calibri" w:cs="Calibri"/>
          <w:b w:val="0"/>
          <w:sz w:val="24"/>
        </w:rPr>
        <w:t>⑤</w:t>
      </w:r>
      <w:r w:rsidRPr="002D22A2">
        <w:rPr>
          <w:rFonts w:ascii="Calibri" w:eastAsia="Calibri" w:hAnsi="Calibri" w:cs="Calibri"/>
          <w:b w:val="0"/>
          <w:sz w:val="24"/>
        </w:rPr>
        <w:t>ロボット等を通じて実環境でのアクションとして実行される</w:t>
      </w:r>
    </w:p>
    <w:p w:rsidR="00A77B3E" w:rsidRPr="002D22A2" w:rsidRDefault="002D22A2" w:rsidP="002D22A2">
      <w:pPr>
        <w:ind w:left="1000"/>
        <w:rPr>
          <w:rFonts w:ascii="Calibri" w:eastAsia="Calibri" w:hAnsi="Calibri" w:cs="Calibri"/>
        </w:rPr>
      </w:pPr>
      <w:r w:rsidRPr="002D22A2">
        <w:rPr>
          <w:rFonts w:ascii="Calibri" w:eastAsia="Calibri" w:hAnsi="Calibri" w:cs="Calibri"/>
        </w:rPr>
        <w:pict>
          <v:shape id="_x0000_i1124" type="#_x0000_t75" style="width:15.75pt;height:15.75pt">
            <v:imagedata r:id="rId14" o:title="markerpeople-red"/>
          </v:shape>
        </w:pict>
      </w:r>
    </w:p>
    <w:p w:rsidR="00A77B3E" w:rsidRPr="002D22A2" w:rsidRDefault="001A41E2" w:rsidP="002D22A2">
      <w:pPr>
        <w:pStyle w:val="7"/>
        <w:spacing w:before="0" w:after="0"/>
        <w:ind w:left="1200"/>
        <w:rPr>
          <w:rFonts w:ascii="Calibri" w:eastAsia="Calibri" w:hAnsi="Calibri" w:cs="Calibri"/>
        </w:rPr>
      </w:pPr>
      <w:bookmarkStart w:id="253" w:name="_IoT_AI______________________2016_2_METI"/>
      <w:bookmarkEnd w:id="253"/>
      <w:r w:rsidRPr="002D22A2">
        <w:rPr>
          <w:rFonts w:ascii="Calibri" w:eastAsia="Calibri" w:hAnsi="Calibri" w:cs="Calibri"/>
        </w:rPr>
        <w:t>IoT</w:t>
      </w:r>
      <w:r w:rsidRPr="002D22A2">
        <w:rPr>
          <w:rFonts w:ascii="Calibri" w:eastAsia="Calibri" w:hAnsi="Calibri" w:cs="Calibri"/>
        </w:rPr>
        <w:t>、</w:t>
      </w:r>
      <w:r w:rsidRPr="002D22A2">
        <w:rPr>
          <w:rFonts w:ascii="Calibri" w:eastAsia="Calibri" w:hAnsi="Calibri" w:cs="Calibri"/>
        </w:rPr>
        <w:t>AI</w:t>
      </w:r>
      <w:r w:rsidRPr="002D22A2">
        <w:rPr>
          <w:rFonts w:ascii="Calibri" w:eastAsia="Calibri" w:hAnsi="Calibri" w:cs="Calibri"/>
        </w:rPr>
        <w:t>、ロボットに関する経済産業省の施策について【</w:t>
      </w:r>
      <w:r w:rsidRPr="002D22A2">
        <w:rPr>
          <w:rFonts w:ascii="Calibri" w:eastAsia="Calibri" w:hAnsi="Calibri" w:cs="Calibri"/>
        </w:rPr>
        <w:t>2016</w:t>
      </w:r>
      <w:r w:rsidRPr="002D22A2">
        <w:rPr>
          <w:rFonts w:ascii="Calibri" w:eastAsia="Calibri" w:hAnsi="Calibri" w:cs="Calibri"/>
        </w:rPr>
        <w:t>年</w:t>
      </w:r>
      <w:r w:rsidRPr="002D22A2">
        <w:rPr>
          <w:rFonts w:ascii="Calibri" w:eastAsia="Calibri" w:hAnsi="Calibri" w:cs="Calibri"/>
        </w:rPr>
        <w:t>2</w:t>
      </w:r>
      <w:r w:rsidRPr="002D22A2">
        <w:rPr>
          <w:rFonts w:ascii="Calibri" w:eastAsia="Calibri" w:hAnsi="Calibri" w:cs="Calibri"/>
        </w:rPr>
        <w:t>月</w:t>
      </w:r>
      <w:r w:rsidRPr="002D22A2">
        <w:rPr>
          <w:rFonts w:ascii="Calibri" w:eastAsia="Calibri" w:hAnsi="Calibri" w:cs="Calibri"/>
        </w:rPr>
        <w:t>METI</w:t>
      </w:r>
      <w:r w:rsidRPr="002D22A2">
        <w:rPr>
          <w:rFonts w:ascii="Calibri" w:eastAsia="Calibri" w:hAnsi="Calibri" w:cs="Calibri"/>
        </w:rPr>
        <w:t>】</w:t>
      </w:r>
    </w:p>
    <w:p w:rsidR="00A77B3E" w:rsidRPr="002D22A2" w:rsidRDefault="002D22A2" w:rsidP="002D22A2">
      <w:pPr>
        <w:ind w:left="1200"/>
        <w:rPr>
          <w:rFonts w:ascii="Calibri" w:eastAsia="Calibri" w:hAnsi="Calibri" w:cs="Calibri"/>
        </w:rPr>
      </w:pPr>
      <w:r w:rsidRPr="002D22A2">
        <w:rPr>
          <w:rFonts w:ascii="Calibri" w:eastAsia="Calibri" w:hAnsi="Calibri" w:cs="Calibri"/>
        </w:rPr>
        <w:pict>
          <v:shape id="_x0000_i1125" type="#_x0000_t75" style="width:15.75pt;height:15.75pt">
            <v:imagedata r:id="rId17" o:title="markerc_symbol_drink"/>
          </v:shape>
        </w:pic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bookmarkStart w:id="254" w:name="_IoT________AI__________________________"/>
      <w:bookmarkEnd w:id="254"/>
      <w:r w:rsidRPr="002D22A2">
        <w:rPr>
          <w:rFonts w:ascii="Calibri" w:eastAsia="Calibri" w:hAnsi="Calibri" w:cs="Calibri"/>
          <w:b w:val="0"/>
          <w:sz w:val="24"/>
        </w:rPr>
        <w:t>IoT</w:t>
      </w:r>
      <w:r w:rsidRPr="002D22A2">
        <w:rPr>
          <w:rFonts w:ascii="Calibri" w:eastAsia="Calibri" w:hAnsi="Calibri" w:cs="Calibri"/>
          <w:b w:val="0"/>
          <w:sz w:val="24"/>
        </w:rPr>
        <w:t>、ビッグデータ、</w:t>
      </w:r>
      <w:r w:rsidRPr="002D22A2">
        <w:rPr>
          <w:rFonts w:ascii="Calibri" w:eastAsia="Calibri" w:hAnsi="Calibri" w:cs="Calibri"/>
          <w:b w:val="0"/>
          <w:sz w:val="24"/>
        </w:rPr>
        <w:t>AI</w:t>
      </w:r>
      <w:r w:rsidRPr="002D22A2">
        <w:rPr>
          <w:rFonts w:ascii="Calibri" w:eastAsia="Calibri" w:hAnsi="Calibri" w:cs="Calibri"/>
          <w:b w:val="0"/>
          <w:sz w:val="24"/>
        </w:rPr>
        <w:t>、ロボットを利用することにより、人が行ってきたことが効率化されるとともに、これらを使いこなすことにより、人の仕事の質を高める能力が付加価値となる</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255" w:name="______AI__________"/>
      <w:bookmarkEnd w:id="255"/>
      <w:r w:rsidRPr="002D22A2">
        <w:rPr>
          <w:rFonts w:ascii="Calibri" w:eastAsia="Calibri" w:hAnsi="Calibri" w:cs="Calibri"/>
          <w:b w:val="0"/>
          <w:sz w:val="24"/>
        </w:rPr>
        <w:t>人工知能（</w:t>
      </w:r>
      <w:r w:rsidRPr="002D22A2">
        <w:rPr>
          <w:rFonts w:ascii="Calibri" w:eastAsia="Calibri" w:hAnsi="Calibri" w:cs="Calibri"/>
          <w:b w:val="0"/>
          <w:sz w:val="24"/>
        </w:rPr>
        <w:t>AI</w:t>
      </w:r>
      <w:r w:rsidRPr="002D22A2">
        <w:rPr>
          <w:rFonts w:ascii="Calibri" w:eastAsia="Calibri" w:hAnsi="Calibri" w:cs="Calibri"/>
          <w:b w:val="0"/>
          <w:sz w:val="24"/>
        </w:rPr>
        <w:t>）が果たす役割と効果</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人工知能は、中小企業の既存の業務の人材不足の解消に留まらず、既存の人材で新たな業務を行えるようになることが期待できる。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126"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不足している労働力を補完する。既存の労働力を省力化する。既存の業務効率・生産性を高める。既存の業務の提供する価値（品質や顧客満足度など）を高める。これまでに存在しなかった新しい価値をもった業務を創出する。既存の業務に取組む意欲や満足度を高める。新しい業務に取組む意欲や満足度を高めること。</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127" type="#_x0000_t75" style="width:15.75pt;height:15.75pt">
            <v:imagedata r:id="rId9" o:title="markerc_symbol_pen"/>
          </v:shape>
        </w:pict>
      </w:r>
    </w:p>
    <w:bookmarkStart w:id="256" w:name="_______28_____________"/>
    <w:bookmarkEnd w:id="256"/>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Style w:val="a4"/>
          <w:rFonts w:ascii="Calibri" w:eastAsia="Calibri" w:hAnsi="Calibri" w:cs="Calibri"/>
          <w:b w:val="0"/>
          <w:sz w:val="24"/>
        </w:rPr>
        <w:fldChar w:fldCharType="begin"/>
      </w:r>
      <w:r w:rsidRPr="002D22A2">
        <w:rPr>
          <w:rStyle w:val="a4"/>
          <w:rFonts w:ascii="Calibri" w:eastAsia="Calibri" w:hAnsi="Calibri" w:cs="Calibri"/>
          <w:b w:val="0"/>
          <w:sz w:val="24"/>
        </w:rPr>
        <w:instrText xml:space="preserve"> HYPERLINK "http://www.soumu.go.jp/johotsusinto</w:instrText>
      </w:r>
      <w:r w:rsidRPr="002D22A2">
        <w:rPr>
          <w:rStyle w:val="a4"/>
          <w:rFonts w:ascii="Calibri" w:eastAsia="Calibri" w:hAnsi="Calibri" w:cs="Calibri"/>
          <w:b w:val="0"/>
          <w:sz w:val="24"/>
        </w:rPr>
        <w:instrText xml:space="preserve">kei/whitepaper/h28.html" </w:instrText>
      </w:r>
      <w:r w:rsidRPr="002D22A2">
        <w:rPr>
          <w:rStyle w:val="a4"/>
          <w:rFonts w:ascii="Calibri" w:eastAsia="Calibri" w:hAnsi="Calibri" w:cs="Calibri"/>
          <w:b w:val="0"/>
          <w:sz w:val="24"/>
        </w:rPr>
        <w:fldChar w:fldCharType="separate"/>
      </w:r>
      <w:r w:rsidRPr="002D22A2">
        <w:rPr>
          <w:rStyle w:val="a4"/>
          <w:rFonts w:ascii="Calibri" w:eastAsia="Calibri" w:hAnsi="Calibri" w:cs="Calibri"/>
          <w:b w:val="0"/>
          <w:sz w:val="24"/>
        </w:rPr>
        <w:t>【参照】平成</w:t>
      </w:r>
      <w:r w:rsidRPr="002D22A2">
        <w:rPr>
          <w:rStyle w:val="a4"/>
          <w:rFonts w:ascii="Calibri" w:eastAsia="Calibri" w:hAnsi="Calibri" w:cs="Calibri"/>
          <w:b w:val="0"/>
          <w:sz w:val="24"/>
        </w:rPr>
        <w:t>28</w:t>
      </w:r>
      <w:r w:rsidRPr="002D22A2">
        <w:rPr>
          <w:rStyle w:val="a4"/>
          <w:rFonts w:ascii="Calibri" w:eastAsia="Calibri" w:hAnsi="Calibri" w:cs="Calibri"/>
          <w:b w:val="0"/>
          <w:sz w:val="24"/>
        </w:rPr>
        <w:t>年度情報通信白書【総務省】</w:t>
      </w:r>
      <w:r w:rsidRPr="002D22A2">
        <w:rPr>
          <w:rStyle w:val="a4"/>
          <w:rFonts w:ascii="Calibri" w:eastAsia="Calibri" w:hAnsi="Calibri" w:cs="Calibri"/>
          <w:b w:val="0"/>
          <w:sz w:val="24"/>
        </w:rPr>
        <w:fldChar w:fldCharType="end"/>
      </w:r>
    </w:p>
    <w:p w:rsidR="00A77B3E" w:rsidRPr="002D22A2" w:rsidRDefault="002D22A2" w:rsidP="002D22A2">
      <w:pPr>
        <w:ind w:left="1000"/>
        <w:rPr>
          <w:rFonts w:ascii="Calibri" w:eastAsia="Calibri" w:hAnsi="Calibri" w:cs="Calibri"/>
        </w:rPr>
      </w:pPr>
      <w:r w:rsidRPr="002D22A2">
        <w:rPr>
          <w:rFonts w:ascii="Calibri" w:eastAsia="Calibri" w:hAnsi="Calibri" w:cs="Calibri"/>
        </w:rPr>
        <w:pict>
          <v:shape id="_x0000_i1128" type="#_x0000_t75" style="width:15.75pt;height:15.75pt">
            <v:imagedata r:id="rId9" o:title="markerc_symbol_pen"/>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257" w:name="_______________________3"/>
      <w:bookmarkEnd w:id="257"/>
      <w:r w:rsidRPr="002D22A2">
        <w:rPr>
          <w:rFonts w:ascii="Calibri" w:eastAsia="Calibri" w:hAnsi="Calibri" w:cs="Calibri"/>
          <w:b w:val="0"/>
          <w:sz w:val="24"/>
        </w:rPr>
        <w:t>活用する際のサイバーセキュリティ上の留意点</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258" w:name="_IoT_________________________________IoT"/>
      <w:bookmarkEnd w:id="258"/>
      <w:r w:rsidRPr="002D22A2">
        <w:rPr>
          <w:rFonts w:ascii="Calibri" w:eastAsia="Calibri" w:hAnsi="Calibri" w:cs="Calibri"/>
          <w:b w:val="0"/>
          <w:i w:val="0"/>
          <w:sz w:val="24"/>
        </w:rPr>
        <w:t>IoT</w:t>
      </w:r>
      <w:r w:rsidRPr="002D22A2">
        <w:rPr>
          <w:rFonts w:ascii="Calibri" w:eastAsia="Calibri" w:hAnsi="Calibri" w:cs="Calibri"/>
          <w:b w:val="0"/>
          <w:i w:val="0"/>
          <w:sz w:val="24"/>
        </w:rPr>
        <w:t>装置は、十分なセキュリティ対策がされていないものが多い。特に以前の</w:t>
      </w:r>
      <w:r w:rsidRPr="002D22A2">
        <w:rPr>
          <w:rFonts w:ascii="Calibri" w:eastAsia="Calibri" w:hAnsi="Calibri" w:cs="Calibri"/>
          <w:b w:val="0"/>
          <w:i w:val="0"/>
          <w:sz w:val="24"/>
        </w:rPr>
        <w:t>IoT</w:t>
      </w:r>
      <w:r w:rsidRPr="002D22A2">
        <w:rPr>
          <w:rFonts w:ascii="Calibri" w:eastAsia="Calibri" w:hAnsi="Calibri" w:cs="Calibri"/>
          <w:b w:val="0"/>
          <w:i w:val="0"/>
          <w:sz w:val="24"/>
        </w:rPr>
        <w:t>製品に関しては管理者権限パスワードの変更手順や、ファームウェアのアップデート機能はほとんど実装されていない。</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129"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259" w:name="_________IoT____________________________"/>
      <w:bookmarkEnd w:id="259"/>
      <w:r w:rsidRPr="002D22A2">
        <w:rPr>
          <w:rFonts w:ascii="Calibri" w:eastAsia="Calibri" w:hAnsi="Calibri" w:cs="Calibri"/>
          <w:b w:val="0"/>
          <w:i w:val="0"/>
          <w:sz w:val="24"/>
        </w:rPr>
        <w:t>利用者側として、</w:t>
      </w:r>
      <w:r w:rsidRPr="002D22A2">
        <w:rPr>
          <w:rFonts w:ascii="Calibri" w:eastAsia="Calibri" w:hAnsi="Calibri" w:cs="Calibri"/>
          <w:b w:val="0"/>
          <w:i w:val="0"/>
          <w:sz w:val="24"/>
        </w:rPr>
        <w:t>IoT</w:t>
      </w:r>
      <w:r w:rsidRPr="002D22A2">
        <w:rPr>
          <w:rFonts w:ascii="Calibri" w:eastAsia="Calibri" w:hAnsi="Calibri" w:cs="Calibri"/>
          <w:b w:val="0"/>
          <w:i w:val="0"/>
          <w:sz w:val="24"/>
        </w:rPr>
        <w:t>製品は十分なセキュリティ対策がされていないことを前提とした対策が必要</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130"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260" w:name="______IoT_______________________________"/>
      <w:bookmarkEnd w:id="260"/>
      <w:r w:rsidRPr="002D22A2">
        <w:rPr>
          <w:rFonts w:ascii="Calibri" w:eastAsia="Calibri" w:hAnsi="Calibri" w:cs="Calibri"/>
          <w:b w:val="0"/>
          <w:i w:val="0"/>
          <w:sz w:val="24"/>
        </w:rPr>
        <w:t>製造者は、</w:t>
      </w:r>
      <w:r w:rsidRPr="002D22A2">
        <w:rPr>
          <w:rFonts w:ascii="Calibri" w:eastAsia="Calibri" w:hAnsi="Calibri" w:cs="Calibri"/>
          <w:b w:val="0"/>
          <w:i w:val="0"/>
          <w:sz w:val="24"/>
        </w:rPr>
        <w:t>IoT</w:t>
      </w:r>
      <w:r w:rsidRPr="002D22A2">
        <w:rPr>
          <w:rFonts w:ascii="Calibri" w:eastAsia="Calibri" w:hAnsi="Calibri" w:cs="Calibri"/>
          <w:b w:val="0"/>
          <w:i w:val="0"/>
          <w:sz w:val="24"/>
        </w:rPr>
        <w:t>製品のファームウェアの自動アップデート機能を実装し、脆弱性に</w:t>
      </w:r>
      <w:r w:rsidRPr="002D22A2">
        <w:rPr>
          <w:rFonts w:ascii="Calibri" w:eastAsia="Calibri" w:hAnsi="Calibri" w:cs="Calibri"/>
          <w:b w:val="0"/>
          <w:i w:val="0"/>
          <w:sz w:val="24"/>
        </w:rPr>
        <w:t>対して速やかに対応する等の「</w:t>
      </w:r>
      <w:r w:rsidRPr="002D22A2">
        <w:rPr>
          <w:rFonts w:ascii="Calibri" w:eastAsia="Calibri" w:hAnsi="Calibri" w:cs="Calibri"/>
          <w:b w:val="0"/>
          <w:i w:val="0"/>
          <w:sz w:val="24"/>
        </w:rPr>
        <w:t>IoT</w:t>
      </w:r>
      <w:r w:rsidRPr="002D22A2">
        <w:rPr>
          <w:rFonts w:ascii="Calibri" w:eastAsia="Calibri" w:hAnsi="Calibri" w:cs="Calibri"/>
          <w:b w:val="0"/>
          <w:i w:val="0"/>
          <w:sz w:val="24"/>
        </w:rPr>
        <w:t>製品ガイドライン」に沿った対応が必要</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131"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膨大な情報をビッグデータとして活用に当たっては、「改訂個人情報保護法」の個人情報に該当する可能性の「グレーゾーン」の情報も増える。また、利用の仕方によっては著作権侵害になるケースもある。さらに、情報をビッグデータとして公開する際に、故意・過失に関わらず、機密性の高い情報を公開してしまう可能性もあ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132" type="#_x0000_t75" style="width:15.75pt;height:15.75pt">
            <v:imagedata r:id="rId9" o:title="markerc_symbol_pen"/>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261" w:name="_IoT_________________"/>
      <w:bookmarkEnd w:id="261"/>
      <w:r w:rsidRPr="002D22A2">
        <w:rPr>
          <w:rFonts w:ascii="Calibri" w:eastAsia="Calibri" w:hAnsi="Calibri" w:cs="Calibri"/>
          <w:b w:val="0"/>
          <w:sz w:val="24"/>
        </w:rPr>
        <w:t>IoT</w:t>
      </w:r>
      <w:r w:rsidRPr="002D22A2">
        <w:rPr>
          <w:rFonts w:ascii="Calibri" w:eastAsia="Calibri" w:hAnsi="Calibri" w:cs="Calibri"/>
          <w:b w:val="0"/>
          <w:sz w:val="24"/>
        </w:rPr>
        <w:t>を活用する一般利用者のためのルール</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133" type="#_x0000_t75" style="width:15.75pt;height:15.75pt">
            <v:imagedata r:id="rId14" o:title="markerpeople-red"/>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 xml:space="preserve">• </w:t>
      </w:r>
      <w:r w:rsidRPr="002D22A2">
        <w:rPr>
          <w:rFonts w:ascii="Calibri" w:eastAsia="Calibri" w:hAnsi="Calibri" w:cs="Calibri"/>
          <w:b w:val="0"/>
          <w:i w:val="0"/>
          <w:sz w:val="24"/>
        </w:rPr>
        <w:t>問合せ窓口やサポートがない機器やサービスの購入・利用を控える：インターネットに接続する機器やサービスの問合せ窓口やサポートがない場合、何か不都合が生じたとしても、適切に対処すること等が困難になる。問合せ窓口やサポートがない機器やサービスの購入・利用は行わないようにす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134" type="#_x0000_t75" style="width:15.75pt;height:15.75pt">
            <v:imagedata r:id="rId14" o:title="markerpeople-red"/>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262" w:name="__________________________ID____________"/>
      <w:bookmarkEnd w:id="262"/>
      <w:r w:rsidRPr="002D22A2">
        <w:rPr>
          <w:rFonts w:ascii="Calibri" w:eastAsia="Calibri" w:hAnsi="Calibri" w:cs="Calibri"/>
          <w:b w:val="0"/>
          <w:i w:val="0"/>
          <w:sz w:val="24"/>
        </w:rPr>
        <w:t xml:space="preserve">• </w:t>
      </w:r>
      <w:r w:rsidRPr="002D22A2">
        <w:rPr>
          <w:rFonts w:ascii="Calibri" w:eastAsia="Calibri" w:hAnsi="Calibri" w:cs="Calibri"/>
          <w:b w:val="0"/>
          <w:i w:val="0"/>
          <w:sz w:val="24"/>
        </w:rPr>
        <w:t>初期設定に気をつける・機器を初めて使う際には、</w:t>
      </w:r>
      <w:r w:rsidRPr="002D22A2">
        <w:rPr>
          <w:rFonts w:ascii="Calibri" w:eastAsia="Calibri" w:hAnsi="Calibri" w:cs="Calibri"/>
          <w:b w:val="0"/>
          <w:i w:val="0"/>
          <w:sz w:val="24"/>
        </w:rPr>
        <w:t>ID</w:t>
      </w:r>
      <w:r w:rsidRPr="002D22A2">
        <w:rPr>
          <w:rFonts w:ascii="Calibri" w:eastAsia="Calibri" w:hAnsi="Calibri" w:cs="Calibri"/>
          <w:b w:val="0"/>
          <w:i w:val="0"/>
          <w:sz w:val="24"/>
        </w:rPr>
        <w:t>やパスワードの設定を適切に行う。パスワードの設定では、「機器購入時のパスワードのままとしない」、「他の人とパスワードを共有しない」、「他のパスワードを使い回さない」等に気をつける。・</w:t>
      </w:r>
      <w:r w:rsidRPr="002D22A2">
        <w:rPr>
          <w:rFonts w:ascii="Calibri" w:eastAsia="Calibri" w:hAnsi="Calibri" w:cs="Calibri"/>
          <w:b w:val="0"/>
          <w:i w:val="0"/>
          <w:sz w:val="24"/>
        </w:rPr>
        <w:t>取扱説明書等の手順に従って、自分でアップデートを実施してみる。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135" type="#_x0000_t75" style="width:15.75pt;height:15.75pt">
            <v:imagedata r:id="rId14" o:title="markerpeople-red"/>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 xml:space="preserve">• </w:t>
      </w:r>
      <w:r w:rsidRPr="002D22A2">
        <w:rPr>
          <w:rFonts w:ascii="Calibri" w:eastAsia="Calibri" w:hAnsi="Calibri" w:cs="Calibri"/>
          <w:b w:val="0"/>
          <w:i w:val="0"/>
          <w:sz w:val="24"/>
        </w:rPr>
        <w:t>使用しなくなった機器については電源を切る：使用しなくなった機器や不具合が生じた機器をインターネットに接続した状態のまま放置すると、不正利用される恐れがあることから、使用しなくなった機器は、そのまま放置せずに電源を切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136" type="#_x0000_t75" style="width:15.75pt;height:15.75pt">
            <v:imagedata r:id="rId14" o:title="markerpeople-red"/>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 xml:space="preserve">• </w:t>
      </w:r>
      <w:r w:rsidRPr="002D22A2">
        <w:rPr>
          <w:rFonts w:ascii="Calibri" w:eastAsia="Calibri" w:hAnsi="Calibri" w:cs="Calibri"/>
          <w:b w:val="0"/>
          <w:i w:val="0"/>
          <w:sz w:val="24"/>
        </w:rPr>
        <w:t>機器を手放す時はデータを消す：情報が他の人に漏れることのないよう、機器を捨てる、売るなど機器を手放す時は、事前に情報を削除する。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137" type="#_x0000_t75" style="width:15.75pt;height:15.75pt">
            <v:imagedata r:id="rId14" o:title="markerpeople-red"/>
          </v:shape>
        </w:pict>
      </w:r>
    </w:p>
    <w:bookmarkStart w:id="263" w:name="_IoT____________ver1_0_2016_7_5_________"/>
    <w:bookmarkEnd w:id="263"/>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Style w:val="a4"/>
          <w:rFonts w:ascii="Calibri" w:eastAsia="Calibri" w:hAnsi="Calibri" w:cs="Calibri"/>
          <w:b w:val="0"/>
          <w:sz w:val="24"/>
        </w:rPr>
        <w:fldChar w:fldCharType="begin"/>
      </w:r>
      <w:r w:rsidRPr="002D22A2">
        <w:rPr>
          <w:rStyle w:val="a4"/>
          <w:rFonts w:ascii="Calibri" w:eastAsia="Calibri" w:hAnsi="Calibri" w:cs="Calibri"/>
          <w:b w:val="0"/>
          <w:sz w:val="24"/>
        </w:rPr>
        <w:instrText xml:space="preserve"> HYPERLINK "http://www.meti.go.jp/press</w:instrText>
      </w:r>
      <w:r w:rsidRPr="002D22A2">
        <w:rPr>
          <w:rStyle w:val="a4"/>
          <w:rFonts w:ascii="Calibri" w:eastAsia="Calibri" w:hAnsi="Calibri" w:cs="Calibri"/>
          <w:b w:val="0"/>
          <w:sz w:val="24"/>
        </w:rPr>
        <w:instrText xml:space="preserve">/2016/07/20160705002/20160705002.html" </w:instrText>
      </w:r>
      <w:r w:rsidRPr="002D22A2">
        <w:rPr>
          <w:rStyle w:val="a4"/>
          <w:rFonts w:ascii="Calibri" w:eastAsia="Calibri" w:hAnsi="Calibri" w:cs="Calibri"/>
          <w:b w:val="0"/>
          <w:sz w:val="24"/>
        </w:rPr>
        <w:fldChar w:fldCharType="separate"/>
      </w:r>
      <w:r w:rsidRPr="002D22A2">
        <w:rPr>
          <w:rStyle w:val="a4"/>
          <w:rFonts w:ascii="Calibri" w:eastAsia="Calibri" w:hAnsi="Calibri" w:cs="Calibri"/>
          <w:b w:val="0"/>
          <w:sz w:val="24"/>
        </w:rPr>
        <w:t>IoT</w:t>
      </w:r>
      <w:r w:rsidRPr="002D22A2">
        <w:rPr>
          <w:rStyle w:val="a4"/>
          <w:rFonts w:ascii="Calibri" w:eastAsia="Calibri" w:hAnsi="Calibri" w:cs="Calibri"/>
          <w:b w:val="0"/>
          <w:sz w:val="24"/>
        </w:rPr>
        <w:t>セキュリティガイドライン</w:t>
      </w:r>
      <w:r w:rsidRPr="002D22A2">
        <w:rPr>
          <w:rStyle w:val="a4"/>
          <w:rFonts w:ascii="Calibri" w:eastAsia="Calibri" w:hAnsi="Calibri" w:cs="Calibri"/>
          <w:b w:val="0"/>
          <w:sz w:val="24"/>
        </w:rPr>
        <w:t>ver1.0</w:t>
      </w:r>
      <w:r w:rsidRPr="002D22A2">
        <w:rPr>
          <w:rStyle w:val="a4"/>
          <w:rFonts w:ascii="Calibri" w:eastAsia="Calibri" w:hAnsi="Calibri" w:cs="Calibri"/>
          <w:b w:val="0"/>
          <w:sz w:val="24"/>
        </w:rPr>
        <w:t>【</w:t>
      </w:r>
      <w:r w:rsidRPr="002D22A2">
        <w:rPr>
          <w:rStyle w:val="a4"/>
          <w:rFonts w:ascii="Calibri" w:eastAsia="Calibri" w:hAnsi="Calibri" w:cs="Calibri"/>
          <w:b w:val="0"/>
          <w:sz w:val="24"/>
        </w:rPr>
        <w:t>2016</w:t>
      </w:r>
      <w:r w:rsidRPr="002D22A2">
        <w:rPr>
          <w:rStyle w:val="a4"/>
          <w:rFonts w:ascii="Calibri" w:eastAsia="Calibri" w:hAnsi="Calibri" w:cs="Calibri"/>
          <w:b w:val="0"/>
          <w:sz w:val="24"/>
        </w:rPr>
        <w:t>年</w:t>
      </w:r>
      <w:r w:rsidRPr="002D22A2">
        <w:rPr>
          <w:rStyle w:val="a4"/>
          <w:rFonts w:ascii="Calibri" w:eastAsia="Calibri" w:hAnsi="Calibri" w:cs="Calibri"/>
          <w:b w:val="0"/>
          <w:sz w:val="24"/>
        </w:rPr>
        <w:t>7</w:t>
      </w:r>
      <w:r w:rsidRPr="002D22A2">
        <w:rPr>
          <w:rStyle w:val="a4"/>
          <w:rFonts w:ascii="Calibri" w:eastAsia="Calibri" w:hAnsi="Calibri" w:cs="Calibri"/>
          <w:b w:val="0"/>
          <w:sz w:val="24"/>
        </w:rPr>
        <w:t>月</w:t>
      </w:r>
      <w:r w:rsidRPr="002D22A2">
        <w:rPr>
          <w:rStyle w:val="a4"/>
          <w:rFonts w:ascii="Calibri" w:eastAsia="Calibri" w:hAnsi="Calibri" w:cs="Calibri"/>
          <w:b w:val="0"/>
          <w:sz w:val="24"/>
        </w:rPr>
        <w:t>5</w:t>
      </w:r>
      <w:r w:rsidRPr="002D22A2">
        <w:rPr>
          <w:rStyle w:val="a4"/>
          <w:rFonts w:ascii="Calibri" w:eastAsia="Calibri" w:hAnsi="Calibri" w:cs="Calibri"/>
          <w:b w:val="0"/>
          <w:sz w:val="24"/>
        </w:rPr>
        <w:t>日総務省・経済産業省】</w:t>
      </w:r>
      <w:r w:rsidRPr="002D22A2">
        <w:rPr>
          <w:rStyle w:val="a4"/>
          <w:rFonts w:ascii="Calibri" w:eastAsia="Calibri" w:hAnsi="Calibri" w:cs="Calibri"/>
          <w:b w:val="0"/>
          <w:sz w:val="24"/>
        </w:rPr>
        <w:fldChar w:fldCharType="end"/>
      </w:r>
    </w:p>
    <w:p w:rsidR="00A77B3E" w:rsidRPr="002D22A2" w:rsidRDefault="002D22A2" w:rsidP="002D22A2">
      <w:pPr>
        <w:ind w:left="1000"/>
        <w:rPr>
          <w:rFonts w:ascii="Calibri" w:eastAsia="Calibri" w:hAnsi="Calibri" w:cs="Calibri"/>
        </w:rPr>
      </w:pPr>
      <w:r w:rsidRPr="002D22A2">
        <w:rPr>
          <w:rFonts w:ascii="Calibri" w:eastAsia="Calibri" w:hAnsi="Calibri" w:cs="Calibri"/>
        </w:rPr>
        <w:pict>
          <v:shape id="_x0000_i1138" type="#_x0000_t75" style="width:15.75pt;height:15.75pt">
            <v:imagedata r:id="rId17" o:title="markerc_symbol_drink"/>
          </v:shape>
        </w:pict>
      </w:r>
    </w:p>
    <w:p w:rsidR="00A77B3E" w:rsidRPr="002D22A2" w:rsidRDefault="001A41E2" w:rsidP="002D22A2">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264" w:name="______________________________3"/>
      <w:bookmarkStart w:id="265" w:name="_Toc256000032"/>
      <w:bookmarkEnd w:id="264"/>
      <w:r w:rsidRPr="002D22A2">
        <w:rPr>
          <w:rFonts w:ascii="Calibri" w:eastAsia="Calibri" w:hAnsi="Calibri" w:cs="Calibri"/>
          <w:b w:val="0"/>
          <w:i w:val="0"/>
          <w:sz w:val="24"/>
        </w:rPr>
        <w:t>セキュリティホールを減らす網羅的・体系的な対策の策定方法</w:t>
      </w:r>
      <w:bookmarkEnd w:id="265"/>
    </w:p>
    <w:p w:rsidR="00A77B3E" w:rsidRPr="002D22A2" w:rsidRDefault="002D22A2" w:rsidP="002D22A2">
      <w:pPr>
        <w:ind w:left="200"/>
        <w:rPr>
          <w:rFonts w:ascii="Calibri" w:eastAsia="Calibri" w:hAnsi="Calibri" w:cs="Calibri"/>
        </w:rPr>
      </w:pPr>
      <w:r w:rsidRPr="002D22A2">
        <w:rPr>
          <w:rFonts w:ascii="Calibri" w:eastAsia="Calibri" w:hAnsi="Calibri" w:cs="Calibri"/>
        </w:rPr>
        <w:pict>
          <v:shape id="_x0000_i1139" type="#_x0000_t75" style="width:15.75pt;height:15.75pt">
            <v:imagedata r:id="rId11" o:title="markerc_symbol_music"/>
          </v:shape>
        </w:pic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266" w:name="__38"/>
      <w:bookmarkEnd w:id="266"/>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267" w:name="_JIS_Q_27001_2014__________________"/>
      <w:bookmarkEnd w:id="267"/>
      <w:r w:rsidRPr="002D22A2">
        <w:rPr>
          <w:rFonts w:ascii="Calibri" w:eastAsia="Calibri" w:hAnsi="Calibri" w:cs="Calibri"/>
          <w:b w:val="0"/>
          <w:sz w:val="24"/>
        </w:rPr>
        <w:t>JIS Q 27001:2014</w:t>
      </w:r>
      <w:r w:rsidRPr="002D22A2">
        <w:rPr>
          <w:rFonts w:ascii="Calibri" w:eastAsia="Calibri" w:hAnsi="Calibri" w:cs="Calibri"/>
          <w:b w:val="0"/>
          <w:sz w:val="24"/>
        </w:rPr>
        <w:t>に準拠したセキュリティポリシーの策定</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r w:rsidRPr="002D22A2">
        <w:rPr>
          <w:rFonts w:ascii="Calibri" w:eastAsia="Calibri" w:hAnsi="Calibri" w:cs="Calibri"/>
          <w:b w:val="0"/>
          <w:sz w:val="24"/>
        </w:rPr>
        <w:t>規模の小さな企業や、これまで十分な情報セキュリティ対策を実施してこなかった企業等を対象に、すぐにできることから開始して、段階的にステップアップすることで、企業それぞれの事情に適した対策が実施できるように進め方を説明するとともに、実践のために各種の付録を用意しました。次図を参考に自社の状況にあった進め方をしてください</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140" type="#_x0000_t75" style="width:15.75pt;height:15.75pt">
            <v:imagedata r:id="rId9" o:title="markerc_symbol_pen"/>
          </v:shape>
        </w:pict>
      </w:r>
    </w:p>
    <w:bookmarkStart w:id="268" w:name="_5____________"/>
    <w:bookmarkEnd w:id="268"/>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r w:rsidRPr="002D22A2">
        <w:rPr>
          <w:rStyle w:val="a4"/>
          <w:rFonts w:ascii="Calibri" w:eastAsia="Calibri" w:hAnsi="Calibri" w:cs="Calibri"/>
          <w:b w:val="0"/>
          <w:sz w:val="24"/>
        </w:rPr>
        <w:fldChar w:fldCharType="begin"/>
      </w:r>
      <w:r w:rsidRPr="002D22A2">
        <w:rPr>
          <w:rStyle w:val="a4"/>
          <w:rFonts w:ascii="Calibri" w:eastAsia="Calibri" w:hAnsi="Calibri" w:cs="Calibri"/>
          <w:b w:val="0"/>
          <w:sz w:val="24"/>
        </w:rPr>
        <w:instrText xml:space="preserve"> HYPERLINK \l "_5_____________2" </w:instrText>
      </w:r>
      <w:r w:rsidRPr="002D22A2">
        <w:rPr>
          <w:rStyle w:val="a4"/>
          <w:rFonts w:ascii="Calibri" w:eastAsia="Calibri" w:hAnsi="Calibri" w:cs="Calibri"/>
          <w:b w:val="0"/>
          <w:sz w:val="24"/>
        </w:rPr>
        <w:fldChar w:fldCharType="separate"/>
      </w:r>
      <w:r w:rsidRPr="002D22A2">
        <w:rPr>
          <w:rStyle w:val="a4"/>
          <w:rFonts w:ascii="Calibri" w:eastAsia="Calibri" w:hAnsi="Calibri" w:cs="Calibri"/>
          <w:b w:val="0"/>
          <w:sz w:val="24"/>
        </w:rPr>
        <w:t>5</w:t>
      </w:r>
      <w:r w:rsidRPr="002D22A2">
        <w:rPr>
          <w:rStyle w:val="a4"/>
          <w:rFonts w:ascii="Calibri" w:eastAsia="Calibri" w:hAnsi="Calibri" w:cs="Calibri"/>
          <w:b w:val="0"/>
          <w:sz w:val="24"/>
        </w:rPr>
        <w:t>分でできる自己診断シート</w:t>
      </w:r>
      <w:r w:rsidRPr="002D22A2">
        <w:rPr>
          <w:rStyle w:val="a4"/>
          <w:rFonts w:ascii="Calibri" w:eastAsia="Calibri" w:hAnsi="Calibri" w:cs="Calibri"/>
          <w:b w:val="0"/>
          <w:sz w:val="24"/>
        </w:rPr>
        <w:fldChar w:fldCharType="end"/>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269" w:name="___________________________________3"/>
      <w:bookmarkEnd w:id="269"/>
      <w:r w:rsidRPr="002D22A2">
        <w:rPr>
          <w:rFonts w:ascii="Calibri" w:eastAsia="Calibri" w:hAnsi="Calibri" w:cs="Calibri"/>
          <w:b w:val="0"/>
          <w:sz w:val="24"/>
        </w:rPr>
        <w:t>組織として最初に取り組むべき、情報セキュリティ対策の自社診断シート</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r w:rsidRPr="002D22A2">
        <w:rPr>
          <w:rFonts w:ascii="Calibri" w:eastAsia="Calibri" w:hAnsi="Calibri" w:cs="Calibri"/>
          <w:b w:val="0"/>
          <w:sz w:val="24"/>
        </w:rPr>
        <w:t>組織においてあまり費用</w:t>
      </w:r>
      <w:r w:rsidRPr="002D22A2">
        <w:rPr>
          <w:rFonts w:ascii="Calibri" w:eastAsia="Calibri" w:hAnsi="Calibri" w:cs="Calibri"/>
          <w:b w:val="0"/>
          <w:sz w:val="24"/>
        </w:rPr>
        <w:t>をかけることなく実行することで効果がある情報セキュリティ対策を</w:t>
      </w:r>
      <w:r w:rsidRPr="002D22A2">
        <w:rPr>
          <w:rFonts w:ascii="Calibri" w:eastAsia="Calibri" w:hAnsi="Calibri" w:cs="Calibri"/>
          <w:b w:val="0"/>
          <w:sz w:val="24"/>
        </w:rPr>
        <w:t>25</w:t>
      </w:r>
      <w:r w:rsidRPr="002D22A2">
        <w:rPr>
          <w:rFonts w:ascii="Calibri" w:eastAsia="Calibri" w:hAnsi="Calibri" w:cs="Calibri"/>
          <w:b w:val="0"/>
          <w:sz w:val="24"/>
        </w:rPr>
        <w:t>項目に絞られてます</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r w:rsidRPr="002D22A2">
        <w:rPr>
          <w:rFonts w:ascii="Calibri" w:eastAsia="Calibri" w:hAnsi="Calibri" w:cs="Calibri"/>
          <w:b w:val="0"/>
          <w:sz w:val="24"/>
        </w:rPr>
        <w:t>組織として最初に取り組むべき情報セキュリティ対策の自社診断シート　基本的対策、従業員としての対策、組織としての対策、全</w:t>
      </w:r>
      <w:r w:rsidRPr="002D22A2">
        <w:rPr>
          <w:rFonts w:ascii="Calibri" w:eastAsia="Calibri" w:hAnsi="Calibri" w:cs="Calibri"/>
          <w:b w:val="0"/>
          <w:sz w:val="24"/>
        </w:rPr>
        <w:t>25</w:t>
      </w:r>
      <w:r w:rsidRPr="002D22A2">
        <w:rPr>
          <w:rFonts w:ascii="Calibri" w:eastAsia="Calibri" w:hAnsi="Calibri" w:cs="Calibri"/>
          <w:b w:val="0"/>
          <w:sz w:val="24"/>
        </w:rPr>
        <w:t>項目</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141" type="#_x0000_t75" style="width:15.75pt;height:15.75pt">
            <v:imagedata r:id="rId9" o:title="markerc_symbol_pen"/>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270" w:name="__39"/>
      <w:bookmarkEnd w:id="270"/>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hyperlink r:id="rId18" w:history="1">
        <w:r w:rsidRPr="002D22A2">
          <w:rPr>
            <w:rStyle w:val="a4"/>
            <w:rFonts w:ascii="Calibri" w:eastAsia="Calibri" w:hAnsi="Calibri" w:cs="Calibri"/>
            <w:b w:val="0"/>
            <w:i w:val="0"/>
            <w:sz w:val="24"/>
          </w:rPr>
          <w:t>中小企業の情報セキュリティ対策ガイドライン（第</w:t>
        </w:r>
        <w:r w:rsidRPr="002D22A2">
          <w:rPr>
            <w:rStyle w:val="a4"/>
            <w:rFonts w:ascii="Calibri" w:eastAsia="Calibri" w:hAnsi="Calibri" w:cs="Calibri"/>
            <w:b w:val="0"/>
            <w:i w:val="0"/>
            <w:sz w:val="24"/>
          </w:rPr>
          <w:t>2</w:t>
        </w:r>
        <w:r w:rsidRPr="002D22A2">
          <w:rPr>
            <w:rStyle w:val="a4"/>
            <w:rFonts w:ascii="Calibri" w:eastAsia="Calibri" w:hAnsi="Calibri" w:cs="Calibri"/>
            <w:b w:val="0"/>
            <w:i w:val="0"/>
            <w:sz w:val="24"/>
          </w:rPr>
          <w:t>版）【</w:t>
        </w:r>
        <w:r w:rsidRPr="002D22A2">
          <w:rPr>
            <w:rStyle w:val="a4"/>
            <w:rFonts w:ascii="Calibri" w:eastAsia="Calibri" w:hAnsi="Calibri" w:cs="Calibri"/>
            <w:b w:val="0"/>
            <w:i w:val="0"/>
            <w:sz w:val="24"/>
          </w:rPr>
          <w:t>2016</w:t>
        </w:r>
        <w:r w:rsidRPr="002D22A2">
          <w:rPr>
            <w:rStyle w:val="a4"/>
            <w:rFonts w:ascii="Calibri" w:eastAsia="Calibri" w:hAnsi="Calibri" w:cs="Calibri"/>
            <w:b w:val="0"/>
            <w:i w:val="0"/>
            <w:sz w:val="24"/>
          </w:rPr>
          <w:t>年</w:t>
        </w:r>
        <w:r w:rsidRPr="002D22A2">
          <w:rPr>
            <w:rStyle w:val="a4"/>
            <w:rFonts w:ascii="Calibri" w:eastAsia="Calibri" w:hAnsi="Calibri" w:cs="Calibri"/>
            <w:b w:val="0"/>
            <w:i w:val="0"/>
            <w:sz w:val="24"/>
          </w:rPr>
          <w:t>11</w:t>
        </w:r>
        <w:r w:rsidRPr="002D22A2">
          <w:rPr>
            <w:rStyle w:val="a4"/>
            <w:rFonts w:ascii="Calibri" w:eastAsia="Calibri" w:hAnsi="Calibri" w:cs="Calibri"/>
            <w:b w:val="0"/>
            <w:i w:val="0"/>
            <w:sz w:val="24"/>
          </w:rPr>
          <w:t>月</w:t>
        </w:r>
        <w:r w:rsidRPr="002D22A2">
          <w:rPr>
            <w:rStyle w:val="a4"/>
            <w:rFonts w:ascii="Calibri" w:eastAsia="Calibri" w:hAnsi="Calibri" w:cs="Calibri"/>
            <w:b w:val="0"/>
            <w:i w:val="0"/>
            <w:sz w:val="24"/>
          </w:rPr>
          <w:t>15</w:t>
        </w:r>
        <w:r w:rsidRPr="002D22A2">
          <w:rPr>
            <w:rStyle w:val="a4"/>
            <w:rFonts w:ascii="Calibri" w:eastAsia="Calibri" w:hAnsi="Calibri" w:cs="Calibri"/>
            <w:b w:val="0"/>
            <w:i w:val="0"/>
            <w:sz w:val="24"/>
          </w:rPr>
          <w:t>日</w:t>
        </w:r>
        <w:r w:rsidRPr="002D22A2">
          <w:rPr>
            <w:rStyle w:val="a4"/>
            <w:rFonts w:ascii="Calibri" w:eastAsia="Calibri" w:hAnsi="Calibri" w:cs="Calibri"/>
            <w:b w:val="0"/>
            <w:i w:val="0"/>
            <w:sz w:val="24"/>
          </w:rPr>
          <w:t>IPA</w:t>
        </w:r>
        <w:r w:rsidRPr="002D22A2">
          <w:rPr>
            <w:rStyle w:val="a4"/>
            <w:rFonts w:ascii="Calibri" w:eastAsia="Calibri" w:hAnsi="Calibri" w:cs="Calibri"/>
            <w:b w:val="0"/>
            <w:i w:val="0"/>
            <w:sz w:val="24"/>
          </w:rPr>
          <w:t>】</w:t>
        </w:r>
      </w:hyperlink>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142" type="#_x0000_t75" style="width:15.75pt;height:15.75pt">
            <v:imagedata r:id="rId9" o:title="markerc_symbol_pen"/>
          </v:shape>
        </w:pict>
      </w:r>
    </w:p>
    <w:bookmarkStart w:id="271" w:name="_________________________https___www_ipa"/>
    <w:bookmarkEnd w:id="271"/>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Style w:val="a4"/>
          <w:rFonts w:ascii="Calibri" w:eastAsia="Calibri" w:hAnsi="Calibri" w:cs="Calibri"/>
          <w:b w:val="0"/>
          <w:i w:val="0"/>
          <w:sz w:val="24"/>
        </w:rPr>
        <w:fldChar w:fldCharType="begin"/>
      </w:r>
      <w:r w:rsidRPr="002D22A2">
        <w:rPr>
          <w:rStyle w:val="a4"/>
          <w:rFonts w:ascii="Calibri" w:eastAsia="Calibri" w:hAnsi="Calibri" w:cs="Calibri"/>
          <w:b w:val="0"/>
          <w:i w:val="0"/>
          <w:sz w:val="24"/>
        </w:rPr>
        <w:instrText xml:space="preserve"> HYPERLINK "https://www.ipa.go.jp/security/k</w:instrText>
      </w:r>
      <w:r w:rsidRPr="002D22A2">
        <w:rPr>
          <w:rStyle w:val="a4"/>
          <w:rFonts w:ascii="Calibri" w:eastAsia="Calibri" w:hAnsi="Calibri" w:cs="Calibri"/>
          <w:b w:val="0"/>
          <w:i w:val="0"/>
          <w:sz w:val="24"/>
        </w:rPr>
        <w:instrText xml:space="preserve">eihatsu/sme/guideline/" </w:instrText>
      </w:r>
      <w:r w:rsidRPr="002D22A2">
        <w:rPr>
          <w:rStyle w:val="a4"/>
          <w:rFonts w:ascii="Calibri" w:eastAsia="Calibri" w:hAnsi="Calibri" w:cs="Calibri"/>
          <w:b w:val="0"/>
          <w:i w:val="0"/>
          <w:sz w:val="24"/>
        </w:rPr>
        <w:fldChar w:fldCharType="separate"/>
      </w:r>
      <w:r w:rsidRPr="002D22A2">
        <w:rPr>
          <w:rStyle w:val="a4"/>
          <w:rFonts w:ascii="Calibri" w:eastAsia="Calibri" w:hAnsi="Calibri" w:cs="Calibri"/>
          <w:b w:val="0"/>
          <w:i w:val="0"/>
          <w:sz w:val="24"/>
        </w:rPr>
        <w:t xml:space="preserve"> </w:t>
      </w:r>
      <w:r w:rsidRPr="002D22A2">
        <w:rPr>
          <w:rStyle w:val="a4"/>
          <w:rFonts w:ascii="Calibri" w:eastAsia="Calibri" w:hAnsi="Calibri" w:cs="Calibri"/>
          <w:b w:val="0"/>
          <w:i w:val="0"/>
          <w:sz w:val="24"/>
        </w:rPr>
        <w:t>中小企業の情報セキュリティ対策ガイドライン</w:t>
      </w:r>
    </w:p>
    <w:p w:rsidR="00A77B3E" w:rsidRPr="002D22A2" w:rsidRDefault="001A41E2" w:rsidP="002D22A2">
      <w:pPr>
        <w:pStyle w:val="5"/>
        <w:numPr>
          <w:ilvl w:val="4"/>
          <w:numId w:val="1"/>
        </w:numPr>
        <w:tabs>
          <w:tab w:val="clear" w:pos="0"/>
        </w:tabs>
        <w:spacing w:before="0" w:after="0"/>
        <w:ind w:left="800" w:firstLine="0"/>
        <w:rPr>
          <w:rStyle w:val="a4"/>
          <w:rFonts w:ascii="Calibri" w:eastAsia="Calibri" w:hAnsi="Calibri" w:cs="Calibri"/>
          <w:b w:val="0"/>
          <w:i w:val="0"/>
          <w:sz w:val="24"/>
        </w:rPr>
      </w:pPr>
      <w:r w:rsidRPr="002D22A2">
        <w:rPr>
          <w:rStyle w:val="a4"/>
          <w:rFonts w:ascii="Calibri" w:eastAsia="Calibri" w:hAnsi="Calibri" w:cs="Calibri"/>
          <w:b w:val="0"/>
          <w:i w:val="0"/>
          <w:sz w:val="24"/>
        </w:rPr>
        <w:t>https://www.ipa.go.jp/security/keihatsu/sme/guideline/</w:t>
      </w:r>
      <w:r w:rsidRPr="002D22A2">
        <w:rPr>
          <w:rStyle w:val="a4"/>
          <w:rFonts w:ascii="Calibri" w:eastAsia="Calibri" w:hAnsi="Calibri" w:cs="Calibri"/>
          <w:b w:val="0"/>
          <w:i w:val="0"/>
          <w:sz w:val="24"/>
        </w:rPr>
        <w:fldChar w:fldCharType="end"/>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143" type="#_x0000_t75" style="width:15.75pt;height:15.75pt">
            <v:imagedata r:id="rId9" o:title="markerc_symbol_pen"/>
          </v:shape>
        </w:pict>
      </w:r>
    </w:p>
    <w:bookmarkStart w:id="272" w:name="____________________https___www_ipa_go_j"/>
    <w:bookmarkEnd w:id="272"/>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Style w:val="a4"/>
          <w:rFonts w:ascii="Calibri" w:eastAsia="Calibri" w:hAnsi="Calibri" w:cs="Calibri"/>
          <w:b w:val="0"/>
          <w:i w:val="0"/>
          <w:sz w:val="24"/>
        </w:rPr>
        <w:fldChar w:fldCharType="begin"/>
      </w:r>
      <w:r w:rsidRPr="002D22A2">
        <w:rPr>
          <w:rStyle w:val="a4"/>
          <w:rFonts w:ascii="Calibri" w:eastAsia="Calibri" w:hAnsi="Calibri" w:cs="Calibri"/>
          <w:b w:val="0"/>
          <w:i w:val="0"/>
          <w:sz w:val="24"/>
        </w:rPr>
        <w:instrText xml:space="preserve"> HYPERLINK "https://www.ipa.go.jp/security/benchmark/" </w:instrText>
      </w:r>
      <w:r w:rsidRPr="002D22A2">
        <w:rPr>
          <w:rStyle w:val="a4"/>
          <w:rFonts w:ascii="Calibri" w:eastAsia="Calibri" w:hAnsi="Calibri" w:cs="Calibri"/>
          <w:b w:val="0"/>
          <w:i w:val="0"/>
          <w:sz w:val="24"/>
        </w:rPr>
        <w:fldChar w:fldCharType="separate"/>
      </w:r>
      <w:r w:rsidRPr="002D22A2">
        <w:rPr>
          <w:rStyle w:val="a4"/>
          <w:rFonts w:ascii="Calibri" w:eastAsia="Calibri" w:hAnsi="Calibri" w:cs="Calibri"/>
          <w:b w:val="0"/>
          <w:i w:val="0"/>
          <w:sz w:val="24"/>
        </w:rPr>
        <w:t xml:space="preserve"> </w:t>
      </w:r>
      <w:r w:rsidRPr="002D22A2">
        <w:rPr>
          <w:rStyle w:val="a4"/>
          <w:rFonts w:ascii="Calibri" w:eastAsia="Calibri" w:hAnsi="Calibri" w:cs="Calibri"/>
          <w:b w:val="0"/>
          <w:i w:val="0"/>
          <w:sz w:val="24"/>
        </w:rPr>
        <w:t>情報セキュリティ対策ベンチマーク</w:t>
      </w:r>
    </w:p>
    <w:p w:rsidR="00A77B3E" w:rsidRPr="002D22A2" w:rsidRDefault="001A41E2" w:rsidP="002D22A2">
      <w:pPr>
        <w:pStyle w:val="5"/>
        <w:numPr>
          <w:ilvl w:val="4"/>
          <w:numId w:val="1"/>
        </w:numPr>
        <w:tabs>
          <w:tab w:val="clear" w:pos="0"/>
        </w:tabs>
        <w:spacing w:before="0" w:after="0"/>
        <w:ind w:left="800" w:firstLine="0"/>
        <w:rPr>
          <w:rStyle w:val="a4"/>
          <w:rFonts w:ascii="Calibri" w:eastAsia="Calibri" w:hAnsi="Calibri" w:cs="Calibri"/>
          <w:b w:val="0"/>
          <w:i w:val="0"/>
          <w:sz w:val="24"/>
        </w:rPr>
      </w:pPr>
      <w:r w:rsidRPr="002D22A2">
        <w:rPr>
          <w:rStyle w:val="a4"/>
          <w:rFonts w:ascii="Calibri" w:eastAsia="Calibri" w:hAnsi="Calibri" w:cs="Calibri"/>
          <w:b w:val="0"/>
          <w:i w:val="0"/>
          <w:sz w:val="24"/>
        </w:rPr>
        <w:t>https://www.ipa.go.jp/security/benchmark/</w:t>
      </w:r>
      <w:r w:rsidRPr="002D22A2">
        <w:rPr>
          <w:rStyle w:val="a4"/>
          <w:rFonts w:ascii="Calibri" w:eastAsia="Calibri" w:hAnsi="Calibri" w:cs="Calibri"/>
          <w:b w:val="0"/>
          <w:i w:val="0"/>
          <w:sz w:val="24"/>
        </w:rPr>
        <w:fldChar w:fldCharType="end"/>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144" type="#_x0000_t75" style="width:15.75pt;height:15.75pt">
            <v:imagedata r:id="rId9" o:title="markerc_symbol_pen"/>
          </v:shape>
        </w:pic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273" w:name="__________________________7"/>
      <w:bookmarkEnd w:id="273"/>
      <w:r w:rsidRPr="002D22A2">
        <w:rPr>
          <w:rFonts w:ascii="Calibri" w:eastAsia="Calibri" w:hAnsi="Calibri" w:cs="Calibri"/>
          <w:b w:val="0"/>
          <w:sz w:val="24"/>
        </w:rPr>
        <w:t>情報セキュリティハンドブックひな型（従業員向け）</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r w:rsidRPr="002D22A2">
        <w:rPr>
          <w:rFonts w:ascii="Calibri" w:eastAsia="Calibri" w:hAnsi="Calibri" w:cs="Calibri"/>
          <w:b w:val="0"/>
          <w:sz w:val="24"/>
        </w:rPr>
        <w:t>パワーポイント形式のサンプルをテンプレートとして、自社に合うように加筆訂正して作成すると効率的。</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145" type="#_x0000_t75" style="width:15.75pt;height:15.75pt">
            <v:imagedata r:id="rId9" o:title="markerc_symbol_pen"/>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274" w:name="_________OS_____________________________"/>
      <w:bookmarkEnd w:id="274"/>
      <w:r w:rsidRPr="002D22A2">
        <w:rPr>
          <w:rFonts w:ascii="Calibri" w:eastAsia="Calibri" w:hAnsi="Calibri" w:cs="Calibri"/>
          <w:b w:val="0"/>
          <w:sz w:val="24"/>
        </w:rPr>
        <w:t>全社基本ルール・</w:t>
      </w:r>
      <w:r w:rsidRPr="002D22A2">
        <w:rPr>
          <w:rFonts w:ascii="Calibri" w:eastAsia="Calibri" w:hAnsi="Calibri" w:cs="Calibri"/>
          <w:b w:val="0"/>
          <w:sz w:val="24"/>
        </w:rPr>
        <w:t>OS</w:t>
      </w:r>
      <w:r w:rsidRPr="002D22A2">
        <w:rPr>
          <w:rFonts w:ascii="Calibri" w:eastAsia="Calibri" w:hAnsi="Calibri" w:cs="Calibri"/>
          <w:b w:val="0"/>
          <w:sz w:val="24"/>
        </w:rPr>
        <w:t>とソフトウェアのアップデート・ウイルス対策ソフトの導入・パスワードの管理・アクセス制限・セキュリティに対する注意</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146" type="#_x0000_t75" style="width:15.75pt;height:15.75pt">
            <v:imagedata r:id="rId9" o:title="markerc_symbol_pen"/>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r w:rsidRPr="002D22A2">
        <w:rPr>
          <w:rFonts w:ascii="Calibri" w:eastAsia="Calibri" w:hAnsi="Calibri" w:cs="Calibri"/>
          <w:b w:val="0"/>
          <w:sz w:val="24"/>
        </w:rPr>
        <w:t>仕事中のルール・電子メールの利用・インターネットの利用・データのバックアップ・クリアデスク・クリアスクリーン・重要情報の持ち出し・入退室・電子媒体・書類の廃棄</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147" type="#_x0000_t75" style="width:15.75pt;height:15.75pt">
            <v:imagedata r:id="rId9" o:title="markerc_symbol_pen"/>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275" w:name="_______________________________"/>
      <w:bookmarkEnd w:id="275"/>
      <w:r w:rsidRPr="002D22A2">
        <w:rPr>
          <w:rFonts w:ascii="Calibri" w:eastAsia="Calibri" w:hAnsi="Calibri" w:cs="Calibri"/>
          <w:b w:val="0"/>
          <w:sz w:val="24"/>
        </w:rPr>
        <w:t>全社共通のルール・私有情報機器の利用・クラウドサービスの利用</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148" type="#_x0000_t75" style="width:15.75pt;height:15.75pt">
            <v:imagedata r:id="rId9" o:title="markerc_symbol_pen"/>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276" w:name="________________________________2"/>
      <w:bookmarkEnd w:id="276"/>
      <w:r w:rsidRPr="002D22A2">
        <w:rPr>
          <w:rFonts w:ascii="Calibri" w:eastAsia="Calibri" w:hAnsi="Calibri" w:cs="Calibri"/>
          <w:b w:val="0"/>
          <w:sz w:val="24"/>
        </w:rPr>
        <w:t>従業員のみなさんへ・従業員の守秘義務・事故が起きてしまったら</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149" type="#_x0000_t75" style="width:15.75pt;height:15.75pt">
            <v:imagedata r:id="rId9" o:title="markerc_symbol_pen"/>
          </v:shape>
        </w:pic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277" w:name="________2"/>
      <w:bookmarkEnd w:id="277"/>
      <w:r w:rsidRPr="002D22A2">
        <w:rPr>
          <w:rFonts w:ascii="Calibri" w:eastAsia="Calibri" w:hAnsi="Calibri" w:cs="Calibri"/>
          <w:b w:val="0"/>
          <w:sz w:val="24"/>
        </w:rPr>
        <w:t>情報資産台帳</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278" w:name="_______________________________2"/>
      <w:bookmarkEnd w:id="278"/>
      <w:r w:rsidRPr="002D22A2">
        <w:rPr>
          <w:rFonts w:ascii="Calibri" w:eastAsia="Calibri" w:hAnsi="Calibri" w:cs="Calibri"/>
          <w:b w:val="0"/>
          <w:sz w:val="24"/>
        </w:rPr>
        <w:t>サンプルをテンプレートとして記入する形で作成すると効率的。</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150" type="#_x0000_t75" style="width:15.75pt;height:15.75pt">
            <v:imagedata r:id="rId9" o:title="markerc_symbol_pen"/>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r w:rsidRPr="002D22A2">
        <w:rPr>
          <w:rFonts w:ascii="Calibri" w:eastAsia="Calibri" w:hAnsi="Calibri" w:cs="Calibri"/>
          <w:b w:val="0"/>
          <w:sz w:val="24"/>
        </w:rPr>
        <w:t>組織の事業継続のためにセキュリティを確保すべき情報資産としてどのようなものがあるかをリストアップし、個々の情報の重要度を判断する</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151" type="#_x0000_t75" style="width:15.75pt;height:15.75pt">
            <v:imagedata r:id="rId9" o:title="markerc_symbol_pen"/>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r w:rsidRPr="002D22A2">
        <w:rPr>
          <w:rFonts w:ascii="Calibri" w:eastAsia="Calibri" w:hAnsi="Calibri" w:cs="Calibri"/>
          <w:b w:val="0"/>
          <w:sz w:val="24"/>
        </w:rPr>
        <w:t>・機密性、完全性、可用性それぞれの評価値を記入する・機密性、完全性、可用性の評価値から重要度を判定する</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152"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hyperlink r:id="rId19" w:history="1">
        <w:r w:rsidRPr="002D22A2">
          <w:rPr>
            <w:rStyle w:val="a4"/>
            <w:rFonts w:ascii="Calibri" w:eastAsia="Calibri" w:hAnsi="Calibri" w:cs="Calibri"/>
            <w:b w:val="0"/>
            <w:i w:val="0"/>
            <w:sz w:val="24"/>
          </w:rPr>
          <w:t>中小企業の情報セキ</w:t>
        </w:r>
        <w:r w:rsidRPr="002D22A2">
          <w:rPr>
            <w:rStyle w:val="a4"/>
            <w:rFonts w:ascii="Calibri" w:eastAsia="Calibri" w:hAnsi="Calibri" w:cs="Calibri"/>
            <w:b w:val="0"/>
            <w:i w:val="0"/>
            <w:sz w:val="24"/>
          </w:rPr>
          <w:t>ュリティ対策ガイドライン（第</w:t>
        </w:r>
        <w:r w:rsidRPr="002D22A2">
          <w:rPr>
            <w:rStyle w:val="a4"/>
            <w:rFonts w:ascii="Calibri" w:eastAsia="Calibri" w:hAnsi="Calibri" w:cs="Calibri"/>
            <w:b w:val="0"/>
            <w:i w:val="0"/>
            <w:sz w:val="24"/>
          </w:rPr>
          <w:t>2</w:t>
        </w:r>
        <w:r w:rsidRPr="002D22A2">
          <w:rPr>
            <w:rStyle w:val="a4"/>
            <w:rFonts w:ascii="Calibri" w:eastAsia="Calibri" w:hAnsi="Calibri" w:cs="Calibri"/>
            <w:b w:val="0"/>
            <w:i w:val="0"/>
            <w:sz w:val="24"/>
          </w:rPr>
          <w:t>版）【</w:t>
        </w:r>
        <w:r w:rsidRPr="002D22A2">
          <w:rPr>
            <w:rStyle w:val="a4"/>
            <w:rFonts w:ascii="Calibri" w:eastAsia="Calibri" w:hAnsi="Calibri" w:cs="Calibri"/>
            <w:b w:val="0"/>
            <w:i w:val="0"/>
            <w:sz w:val="24"/>
          </w:rPr>
          <w:t>2016</w:t>
        </w:r>
        <w:r w:rsidRPr="002D22A2">
          <w:rPr>
            <w:rStyle w:val="a4"/>
            <w:rFonts w:ascii="Calibri" w:eastAsia="Calibri" w:hAnsi="Calibri" w:cs="Calibri"/>
            <w:b w:val="0"/>
            <w:i w:val="0"/>
            <w:sz w:val="24"/>
          </w:rPr>
          <w:t>年</w:t>
        </w:r>
        <w:r w:rsidRPr="002D22A2">
          <w:rPr>
            <w:rStyle w:val="a4"/>
            <w:rFonts w:ascii="Calibri" w:eastAsia="Calibri" w:hAnsi="Calibri" w:cs="Calibri"/>
            <w:b w:val="0"/>
            <w:i w:val="0"/>
            <w:sz w:val="24"/>
          </w:rPr>
          <w:t>11</w:t>
        </w:r>
        <w:r w:rsidRPr="002D22A2">
          <w:rPr>
            <w:rStyle w:val="a4"/>
            <w:rFonts w:ascii="Calibri" w:eastAsia="Calibri" w:hAnsi="Calibri" w:cs="Calibri"/>
            <w:b w:val="0"/>
            <w:i w:val="0"/>
            <w:sz w:val="24"/>
          </w:rPr>
          <w:t>月</w:t>
        </w:r>
        <w:r w:rsidRPr="002D22A2">
          <w:rPr>
            <w:rStyle w:val="a4"/>
            <w:rFonts w:ascii="Calibri" w:eastAsia="Calibri" w:hAnsi="Calibri" w:cs="Calibri"/>
            <w:b w:val="0"/>
            <w:i w:val="0"/>
            <w:sz w:val="24"/>
          </w:rPr>
          <w:t>15</w:t>
        </w:r>
        <w:r w:rsidRPr="002D22A2">
          <w:rPr>
            <w:rStyle w:val="a4"/>
            <w:rFonts w:ascii="Calibri" w:eastAsia="Calibri" w:hAnsi="Calibri" w:cs="Calibri"/>
            <w:b w:val="0"/>
            <w:i w:val="0"/>
            <w:sz w:val="24"/>
          </w:rPr>
          <w:t>日</w:t>
        </w:r>
        <w:r w:rsidRPr="002D22A2">
          <w:rPr>
            <w:rStyle w:val="a4"/>
            <w:rFonts w:ascii="Calibri" w:eastAsia="Calibri" w:hAnsi="Calibri" w:cs="Calibri"/>
            <w:b w:val="0"/>
            <w:i w:val="0"/>
            <w:sz w:val="24"/>
          </w:rPr>
          <w:t>IPA</w:t>
        </w:r>
        <w:r w:rsidRPr="002D22A2">
          <w:rPr>
            <w:rStyle w:val="a4"/>
            <w:rFonts w:ascii="Calibri" w:eastAsia="Calibri" w:hAnsi="Calibri" w:cs="Calibri"/>
            <w:b w:val="0"/>
            <w:i w:val="0"/>
            <w:sz w:val="24"/>
          </w:rPr>
          <w:t>】</w:t>
        </w:r>
      </w:hyperlink>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153" type="#_x0000_t75" style="width:15.75pt;height:15.75pt">
            <v:imagedata r:id="rId9" o:title="markerc_symbol_pen"/>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r w:rsidRPr="002D22A2">
        <w:rPr>
          <w:rFonts w:ascii="Calibri" w:eastAsia="Calibri" w:hAnsi="Calibri" w:cs="Calibri"/>
          <w:b w:val="0"/>
          <w:sz w:val="24"/>
        </w:rPr>
        <w:t>被害発生可能性＝（対象・脅威の内容ごとの脅威の発生頻度</w:t>
      </w:r>
      <w:r w:rsidRPr="002D22A2">
        <w:rPr>
          <w:rFonts w:ascii="Calibri" w:eastAsia="Calibri" w:hAnsi="Calibri" w:cs="Calibri"/>
          <w:b w:val="0"/>
          <w:sz w:val="24"/>
        </w:rPr>
        <w:t>×</w:t>
      </w:r>
      <w:r w:rsidRPr="002D22A2">
        <w:rPr>
          <w:rFonts w:ascii="Calibri" w:eastAsia="Calibri" w:hAnsi="Calibri" w:cs="Calibri"/>
          <w:b w:val="0"/>
          <w:sz w:val="24"/>
        </w:rPr>
        <w:t>脆弱性への対応レベル）を</w:t>
      </w:r>
      <w:r w:rsidRPr="002D22A2">
        <w:rPr>
          <w:rFonts w:ascii="Calibri" w:eastAsia="Calibri" w:hAnsi="Calibri" w:cs="Calibri"/>
          <w:b w:val="0"/>
          <w:sz w:val="24"/>
        </w:rPr>
        <w:t>3</w:t>
      </w:r>
      <w:r w:rsidRPr="002D22A2">
        <w:rPr>
          <w:rFonts w:ascii="Calibri" w:eastAsia="Calibri" w:hAnsi="Calibri" w:cs="Calibri"/>
          <w:b w:val="0"/>
          <w:sz w:val="24"/>
        </w:rPr>
        <w:t>段階で</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154" type="#_x0000_t75" style="width:15.75pt;height:15.75pt">
            <v:imagedata r:id="rId14" o:title="markerpeople-red"/>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279" w:name="__________________8"/>
      <w:bookmarkEnd w:id="279"/>
      <w:r w:rsidRPr="002D22A2">
        <w:rPr>
          <w:rFonts w:ascii="Calibri" w:eastAsia="Calibri" w:hAnsi="Calibri" w:cs="Calibri"/>
          <w:b w:val="0"/>
          <w:sz w:val="24"/>
        </w:rPr>
        <w:t>リスク値＝重要度</w:t>
      </w:r>
      <w:r w:rsidRPr="002D22A2">
        <w:rPr>
          <w:rFonts w:ascii="Calibri" w:eastAsia="Calibri" w:hAnsi="Calibri" w:cs="Calibri"/>
          <w:b w:val="0"/>
          <w:sz w:val="24"/>
        </w:rPr>
        <w:t>×</w:t>
      </w:r>
      <w:r w:rsidRPr="002D22A2">
        <w:rPr>
          <w:rFonts w:ascii="Calibri" w:eastAsia="Calibri" w:hAnsi="Calibri" w:cs="Calibri"/>
          <w:b w:val="0"/>
          <w:sz w:val="24"/>
        </w:rPr>
        <w:t>被害発生可能性</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155" type="#_x0000_t75" style="width:15.75pt;height:15.75pt">
            <v:imagedata r:id="rId14" o:title="markerpeople-red"/>
          </v:shape>
        </w:pic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280" w:name="__________________9"/>
      <w:bookmarkEnd w:id="280"/>
      <w:r w:rsidRPr="002D22A2">
        <w:rPr>
          <w:rFonts w:ascii="Calibri" w:eastAsia="Calibri" w:hAnsi="Calibri" w:cs="Calibri"/>
          <w:b w:val="0"/>
          <w:sz w:val="24"/>
        </w:rPr>
        <w:t>情報セキュリティポリシーの明文化</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r w:rsidRPr="002D22A2">
        <w:rPr>
          <w:rFonts w:ascii="Calibri" w:eastAsia="Calibri" w:hAnsi="Calibri" w:cs="Calibri"/>
          <w:b w:val="0"/>
          <w:sz w:val="24"/>
        </w:rPr>
        <w:t>ひな型をテンプレートとして自社の分析状況を踏まえて加筆訂正する形で作成すると効率的。</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156"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hyperlink r:id="rId20" w:history="1">
        <w:r w:rsidRPr="002D22A2">
          <w:rPr>
            <w:rStyle w:val="a4"/>
            <w:rFonts w:ascii="Calibri" w:eastAsia="Calibri" w:hAnsi="Calibri" w:cs="Calibri"/>
            <w:b w:val="0"/>
            <w:i w:val="0"/>
            <w:sz w:val="24"/>
          </w:rPr>
          <w:t>中小企業の情報セキュリティ対策ガイドライン（第</w:t>
        </w:r>
        <w:r w:rsidRPr="002D22A2">
          <w:rPr>
            <w:rStyle w:val="a4"/>
            <w:rFonts w:ascii="Calibri" w:eastAsia="Calibri" w:hAnsi="Calibri" w:cs="Calibri"/>
            <w:b w:val="0"/>
            <w:i w:val="0"/>
            <w:sz w:val="24"/>
          </w:rPr>
          <w:t>2</w:t>
        </w:r>
        <w:r w:rsidRPr="002D22A2">
          <w:rPr>
            <w:rStyle w:val="a4"/>
            <w:rFonts w:ascii="Calibri" w:eastAsia="Calibri" w:hAnsi="Calibri" w:cs="Calibri"/>
            <w:b w:val="0"/>
            <w:i w:val="0"/>
            <w:sz w:val="24"/>
          </w:rPr>
          <w:t>版）【</w:t>
        </w:r>
        <w:r w:rsidRPr="002D22A2">
          <w:rPr>
            <w:rStyle w:val="a4"/>
            <w:rFonts w:ascii="Calibri" w:eastAsia="Calibri" w:hAnsi="Calibri" w:cs="Calibri"/>
            <w:b w:val="0"/>
            <w:i w:val="0"/>
            <w:sz w:val="24"/>
          </w:rPr>
          <w:t>2016</w:t>
        </w:r>
        <w:r w:rsidRPr="002D22A2">
          <w:rPr>
            <w:rStyle w:val="a4"/>
            <w:rFonts w:ascii="Calibri" w:eastAsia="Calibri" w:hAnsi="Calibri" w:cs="Calibri"/>
            <w:b w:val="0"/>
            <w:i w:val="0"/>
            <w:sz w:val="24"/>
          </w:rPr>
          <w:t>年</w:t>
        </w:r>
        <w:r w:rsidRPr="002D22A2">
          <w:rPr>
            <w:rStyle w:val="a4"/>
            <w:rFonts w:ascii="Calibri" w:eastAsia="Calibri" w:hAnsi="Calibri" w:cs="Calibri"/>
            <w:b w:val="0"/>
            <w:i w:val="0"/>
            <w:sz w:val="24"/>
          </w:rPr>
          <w:t>11</w:t>
        </w:r>
        <w:r w:rsidRPr="002D22A2">
          <w:rPr>
            <w:rStyle w:val="a4"/>
            <w:rFonts w:ascii="Calibri" w:eastAsia="Calibri" w:hAnsi="Calibri" w:cs="Calibri"/>
            <w:b w:val="0"/>
            <w:i w:val="0"/>
            <w:sz w:val="24"/>
          </w:rPr>
          <w:t>月</w:t>
        </w:r>
        <w:r w:rsidRPr="002D22A2">
          <w:rPr>
            <w:rStyle w:val="a4"/>
            <w:rFonts w:ascii="Calibri" w:eastAsia="Calibri" w:hAnsi="Calibri" w:cs="Calibri"/>
            <w:b w:val="0"/>
            <w:i w:val="0"/>
            <w:sz w:val="24"/>
          </w:rPr>
          <w:t>15</w:t>
        </w:r>
        <w:r w:rsidRPr="002D22A2">
          <w:rPr>
            <w:rStyle w:val="a4"/>
            <w:rFonts w:ascii="Calibri" w:eastAsia="Calibri" w:hAnsi="Calibri" w:cs="Calibri"/>
            <w:b w:val="0"/>
            <w:i w:val="0"/>
            <w:sz w:val="24"/>
          </w:rPr>
          <w:t>日</w:t>
        </w:r>
        <w:r w:rsidRPr="002D22A2">
          <w:rPr>
            <w:rStyle w:val="a4"/>
            <w:rFonts w:ascii="Calibri" w:eastAsia="Calibri" w:hAnsi="Calibri" w:cs="Calibri"/>
            <w:b w:val="0"/>
            <w:i w:val="0"/>
            <w:sz w:val="24"/>
          </w:rPr>
          <w:t>IPA</w:t>
        </w:r>
        <w:r w:rsidRPr="002D22A2">
          <w:rPr>
            <w:rStyle w:val="a4"/>
            <w:rFonts w:ascii="Calibri" w:eastAsia="Calibri" w:hAnsi="Calibri" w:cs="Calibri"/>
            <w:b w:val="0"/>
            <w:i w:val="0"/>
            <w:sz w:val="24"/>
          </w:rPr>
          <w:t>】</w:t>
        </w:r>
      </w:hyperlink>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157" type="#_x0000_t75" style="width:15.75pt;height:15.75pt">
            <v:imagedata r:id="rId9" o:title="markerc_symbol_pen"/>
          </v:shape>
        </w:pic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281" w:name="______________6"/>
      <w:bookmarkEnd w:id="281"/>
      <w:r w:rsidRPr="002D22A2">
        <w:rPr>
          <w:rFonts w:ascii="Calibri" w:eastAsia="Calibri" w:hAnsi="Calibri" w:cs="Calibri"/>
          <w:b w:val="0"/>
          <w:sz w:val="24"/>
        </w:rPr>
        <w:t>実施状況の確認（経営者）</w:t>
      </w:r>
    </w:p>
    <w:p w:rsidR="00A77B3E" w:rsidRPr="002D22A2" w:rsidRDefault="001A41E2" w:rsidP="002D22A2">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282" w:name="______IT______________________6__"/>
      <w:bookmarkStart w:id="283" w:name="_Toc256000033"/>
      <w:bookmarkEnd w:id="282"/>
      <w:r w:rsidRPr="002D22A2">
        <w:rPr>
          <w:rFonts w:ascii="Calibri" w:eastAsia="Calibri" w:hAnsi="Calibri" w:cs="Calibri"/>
          <w:b w:val="0"/>
          <w:i w:val="0"/>
          <w:sz w:val="24"/>
        </w:rPr>
        <w:t>【コラム】</w:t>
      </w:r>
      <w:r w:rsidRPr="002D22A2">
        <w:rPr>
          <w:rFonts w:ascii="Calibri" w:eastAsia="Calibri" w:hAnsi="Calibri" w:cs="Calibri"/>
          <w:b w:val="0"/>
          <w:i w:val="0"/>
          <w:sz w:val="24"/>
        </w:rPr>
        <w:t>IT</w:t>
      </w:r>
      <w:r w:rsidRPr="002D22A2">
        <w:rPr>
          <w:rFonts w:ascii="Calibri" w:eastAsia="Calibri" w:hAnsi="Calibri" w:cs="Calibri"/>
          <w:b w:val="0"/>
          <w:i w:val="0"/>
          <w:sz w:val="24"/>
        </w:rPr>
        <w:t>およびサイバーセキュリティに関する組織の視点</w:t>
      </w:r>
      <w:r w:rsidRPr="002D22A2">
        <w:rPr>
          <w:rFonts w:ascii="Calibri" w:eastAsia="Calibri" w:hAnsi="Calibri" w:cs="Calibri"/>
          <w:b w:val="0"/>
          <w:i w:val="0"/>
          <w:sz w:val="24"/>
        </w:rPr>
        <w:t>6</w:t>
      </w:r>
      <w:r w:rsidRPr="002D22A2">
        <w:rPr>
          <w:rFonts w:ascii="Calibri" w:eastAsia="Calibri" w:hAnsi="Calibri" w:cs="Calibri"/>
          <w:b w:val="0"/>
          <w:i w:val="0"/>
          <w:sz w:val="24"/>
        </w:rPr>
        <w:t>分類</w:t>
      </w:r>
      <w:bookmarkEnd w:id="283"/>
    </w:p>
    <w:p w:rsidR="00A77B3E" w:rsidRPr="002D22A2" w:rsidRDefault="002D22A2" w:rsidP="002D22A2">
      <w:pPr>
        <w:ind w:left="200"/>
        <w:rPr>
          <w:rFonts w:ascii="Calibri" w:eastAsia="Calibri" w:hAnsi="Calibri" w:cs="Calibri"/>
        </w:rPr>
      </w:pPr>
      <w:r w:rsidRPr="002D22A2">
        <w:rPr>
          <w:rFonts w:ascii="Calibri" w:eastAsia="Calibri" w:hAnsi="Calibri" w:cs="Calibri"/>
        </w:rPr>
        <w:pict>
          <v:shape id="_x0000_i1158" type="#_x0000_t75" style="width:15.75pt;height:15.75pt">
            <v:imagedata r:id="rId11" o:title="markerc_symbol_music"/>
          </v:shape>
        </w:pic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284" w:name="__40"/>
      <w:bookmarkEnd w:id="284"/>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r w:rsidRPr="002D22A2">
        <w:rPr>
          <w:rFonts w:ascii="Calibri" w:eastAsia="Calibri" w:hAnsi="Calibri" w:cs="Calibri"/>
          <w:b w:val="0"/>
          <w:sz w:val="24"/>
        </w:rPr>
        <w:t>「企業経営のためのサイバーセキュリティの考え方」を参考に、分類を追加してみたもの</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159"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285" w:name="______________________________2016_8_3_N"/>
      <w:bookmarkEnd w:id="285"/>
      <w:r w:rsidRPr="002D22A2">
        <w:rPr>
          <w:rFonts w:ascii="Calibri" w:eastAsia="Calibri" w:hAnsi="Calibri" w:cs="Calibri"/>
          <w:b w:val="0"/>
          <w:i w:val="0"/>
          <w:sz w:val="24"/>
        </w:rPr>
        <w:t>【参照】「企業経営のためのサイバーセキュリティの考え方」【</w:t>
      </w:r>
      <w:r w:rsidRPr="002D22A2">
        <w:rPr>
          <w:rFonts w:ascii="Calibri" w:eastAsia="Calibri" w:hAnsi="Calibri" w:cs="Calibri"/>
          <w:b w:val="0"/>
          <w:i w:val="0"/>
          <w:sz w:val="24"/>
        </w:rPr>
        <w:t>2016</w:t>
      </w:r>
      <w:r w:rsidRPr="002D22A2">
        <w:rPr>
          <w:rFonts w:ascii="Calibri" w:eastAsia="Calibri" w:hAnsi="Calibri" w:cs="Calibri"/>
          <w:b w:val="0"/>
          <w:i w:val="0"/>
          <w:sz w:val="24"/>
        </w:rPr>
        <w:t>年</w:t>
      </w:r>
      <w:r w:rsidRPr="002D22A2">
        <w:rPr>
          <w:rFonts w:ascii="Calibri" w:eastAsia="Calibri" w:hAnsi="Calibri" w:cs="Calibri"/>
          <w:b w:val="0"/>
          <w:i w:val="0"/>
          <w:sz w:val="24"/>
        </w:rPr>
        <w:t>8</w:t>
      </w:r>
      <w:r w:rsidRPr="002D22A2">
        <w:rPr>
          <w:rFonts w:ascii="Calibri" w:eastAsia="Calibri" w:hAnsi="Calibri" w:cs="Calibri"/>
          <w:b w:val="0"/>
          <w:i w:val="0"/>
          <w:sz w:val="24"/>
        </w:rPr>
        <w:t>月</w:t>
      </w:r>
      <w:r w:rsidRPr="002D22A2">
        <w:rPr>
          <w:rFonts w:ascii="Calibri" w:eastAsia="Calibri" w:hAnsi="Calibri" w:cs="Calibri"/>
          <w:b w:val="0"/>
          <w:i w:val="0"/>
          <w:sz w:val="24"/>
        </w:rPr>
        <w:t>3</w:t>
      </w:r>
      <w:r w:rsidRPr="002D22A2">
        <w:rPr>
          <w:rFonts w:ascii="Calibri" w:eastAsia="Calibri" w:hAnsi="Calibri" w:cs="Calibri"/>
          <w:b w:val="0"/>
          <w:i w:val="0"/>
          <w:sz w:val="24"/>
        </w:rPr>
        <w:t>日</w:t>
      </w:r>
      <w:r w:rsidRPr="002D22A2">
        <w:rPr>
          <w:rFonts w:ascii="Calibri" w:eastAsia="Calibri" w:hAnsi="Calibri" w:cs="Calibri"/>
          <w:b w:val="0"/>
          <w:i w:val="0"/>
          <w:sz w:val="24"/>
        </w:rPr>
        <w:t>NISC</w:t>
      </w:r>
      <w:r w:rsidRPr="002D22A2">
        <w:rPr>
          <w:rFonts w:ascii="Calibri" w:eastAsia="Calibri" w:hAnsi="Calibri" w:cs="Calibri"/>
          <w:b w:val="0"/>
          <w:i w:val="0"/>
          <w:sz w:val="24"/>
        </w:rPr>
        <w:t>】</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160" type="#_x0000_t75" style="width:15.75pt;height:15.75pt">
            <v:imagedata r:id="rId17" o:title="markerc_symbol_drink"/>
          </v:shape>
        </w:pic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286" w:name="_______IT_______________________________"/>
      <w:bookmarkEnd w:id="286"/>
      <w:r w:rsidRPr="002D22A2">
        <w:rPr>
          <w:rFonts w:ascii="Calibri" w:eastAsia="Calibri" w:hAnsi="Calibri" w:cs="Calibri"/>
          <w:b w:val="0"/>
          <w:sz w:val="24"/>
        </w:rPr>
        <w:t>【理想的に】</w:t>
      </w:r>
      <w:r w:rsidRPr="002D22A2">
        <w:rPr>
          <w:rFonts w:ascii="Calibri" w:eastAsia="Calibri" w:hAnsi="Calibri" w:cs="Calibri"/>
          <w:b w:val="0"/>
          <w:sz w:val="24"/>
        </w:rPr>
        <w:t>IT</w:t>
      </w:r>
      <w:r w:rsidRPr="002D22A2">
        <w:rPr>
          <w:rFonts w:ascii="Calibri" w:eastAsia="Calibri" w:hAnsi="Calibri" w:cs="Calibri"/>
          <w:b w:val="0"/>
          <w:sz w:val="24"/>
        </w:rPr>
        <w:t>の利活用を事業戦略上に位置づけ、サイバーセキュリティを強く意識し、積極的に競争力強化に活用しようとしている企業</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287" w:name="______IT______________________________"/>
      <w:bookmarkEnd w:id="287"/>
      <w:r w:rsidRPr="002D22A2">
        <w:rPr>
          <w:rFonts w:ascii="Calibri" w:eastAsia="Calibri" w:hAnsi="Calibri" w:cs="Calibri"/>
          <w:b w:val="0"/>
          <w:sz w:val="24"/>
        </w:rPr>
        <w:t>（積極的に</w:t>
      </w:r>
      <w:r w:rsidRPr="002D22A2">
        <w:rPr>
          <w:rFonts w:ascii="Calibri" w:eastAsia="Calibri" w:hAnsi="Calibri" w:cs="Calibri"/>
          <w:b w:val="0"/>
          <w:sz w:val="24"/>
        </w:rPr>
        <w:t>I</w:t>
      </w:r>
      <w:r w:rsidRPr="002D22A2">
        <w:rPr>
          <w:rFonts w:ascii="Calibri" w:eastAsia="Calibri" w:hAnsi="Calibri" w:cs="Calibri"/>
          <w:b w:val="0"/>
          <w:sz w:val="24"/>
        </w:rPr>
        <w:t>T</w:t>
      </w:r>
      <w:r w:rsidRPr="002D22A2">
        <w:rPr>
          <w:rFonts w:ascii="Calibri" w:eastAsia="Calibri" w:hAnsi="Calibri" w:cs="Calibri"/>
          <w:b w:val="0"/>
          <w:sz w:val="24"/>
        </w:rPr>
        <w:t>による革新と高いレベルのセキュリティに挑戦するあらゆる企業）</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161" type="#_x0000_t75" style="width:15.75pt;height:15.75pt">
            <v:imagedata r:id="rId9" o:title="markerc_symbol_pen"/>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288" w:name="_IT____________________________"/>
      <w:bookmarkEnd w:id="288"/>
      <w:r w:rsidRPr="002D22A2">
        <w:rPr>
          <w:rFonts w:ascii="Calibri" w:eastAsia="Calibri" w:hAnsi="Calibri" w:cs="Calibri"/>
          <w:b w:val="0"/>
          <w:sz w:val="24"/>
        </w:rPr>
        <w:t>IT</w:t>
      </w:r>
      <w:r w:rsidRPr="002D22A2">
        <w:rPr>
          <w:rFonts w:ascii="Calibri" w:eastAsia="Calibri" w:hAnsi="Calibri" w:cs="Calibri"/>
          <w:b w:val="0"/>
          <w:sz w:val="24"/>
        </w:rPr>
        <w:t>の利活用と情報セキュリティ対策のバランスが取れている企業</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162" type="#_x0000_t75" style="width:15.75pt;height:15.75pt">
            <v:imagedata r:id="rId9" o:title="markerc_symbol_pen"/>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289" w:name="_________________________________IT_____"/>
      <w:bookmarkEnd w:id="289"/>
      <w:r w:rsidRPr="002D22A2">
        <w:rPr>
          <w:rFonts w:ascii="Calibri" w:eastAsia="Calibri" w:hAnsi="Calibri" w:cs="Calibri"/>
          <w:b w:val="0"/>
          <w:sz w:val="24"/>
        </w:rPr>
        <w:t>情報のオープン化、外部情報の活用、機密情報の保護をきちんと行い、</w:t>
      </w:r>
      <w:r w:rsidRPr="002D22A2">
        <w:rPr>
          <w:rFonts w:ascii="Calibri" w:eastAsia="Calibri" w:hAnsi="Calibri" w:cs="Calibri"/>
          <w:b w:val="0"/>
          <w:sz w:val="24"/>
        </w:rPr>
        <w:t>IT</w:t>
      </w:r>
      <w:r w:rsidRPr="002D22A2">
        <w:rPr>
          <w:rFonts w:ascii="Calibri" w:eastAsia="Calibri" w:hAnsi="Calibri" w:cs="Calibri"/>
          <w:b w:val="0"/>
          <w:sz w:val="24"/>
        </w:rPr>
        <w:t>の利活用により新しいサービスを展開</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163" type="#_x0000_t75" style="width:15.75pt;height:15.75pt">
            <v:imagedata r:id="rId9" o:title="markerc_symbol_pen"/>
          </v:shape>
        </w:pic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290" w:name="__________IT_________________________"/>
      <w:bookmarkEnd w:id="290"/>
      <w:r w:rsidRPr="002D22A2">
        <w:rPr>
          <w:rFonts w:ascii="Calibri" w:eastAsia="Calibri" w:hAnsi="Calibri" w:cs="Calibri"/>
          <w:b w:val="0"/>
          <w:sz w:val="24"/>
        </w:rPr>
        <w:t>【もっと積極的に】</w:t>
      </w:r>
      <w:r w:rsidRPr="002D22A2">
        <w:rPr>
          <w:rFonts w:ascii="Calibri" w:eastAsia="Calibri" w:hAnsi="Calibri" w:cs="Calibri"/>
          <w:b w:val="0"/>
          <w:sz w:val="24"/>
        </w:rPr>
        <w:t>IT</w:t>
      </w:r>
      <w:r w:rsidRPr="002D22A2">
        <w:rPr>
          <w:rFonts w:ascii="Calibri" w:eastAsia="Calibri" w:hAnsi="Calibri" w:cs="Calibri"/>
          <w:b w:val="0"/>
          <w:sz w:val="24"/>
        </w:rPr>
        <w:t>・セキュリティをビジネスの基盤として捉えている企業</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291" w:name="__IT____________________________________"/>
      <w:bookmarkEnd w:id="291"/>
      <w:r w:rsidRPr="002D22A2">
        <w:rPr>
          <w:rFonts w:ascii="Calibri" w:eastAsia="Calibri" w:hAnsi="Calibri" w:cs="Calibri"/>
          <w:b w:val="0"/>
          <w:sz w:val="24"/>
        </w:rPr>
        <w:t>（</w:t>
      </w:r>
      <w:r w:rsidRPr="002D22A2">
        <w:rPr>
          <w:rFonts w:ascii="Calibri" w:eastAsia="Calibri" w:hAnsi="Calibri" w:cs="Calibri"/>
          <w:b w:val="0"/>
          <w:sz w:val="24"/>
        </w:rPr>
        <w:t>IT</w:t>
      </w:r>
      <w:r w:rsidRPr="002D22A2">
        <w:rPr>
          <w:rFonts w:ascii="Calibri" w:eastAsia="Calibri" w:hAnsi="Calibri" w:cs="Calibri"/>
          <w:b w:val="0"/>
          <w:sz w:val="24"/>
        </w:rPr>
        <w:t>・サイバーセキュリティの重要性は理解しているものの、積極的な事業戦略に組み込むところまでは位置づけていない企業）</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164" type="#_x0000_t75" style="width:15.75pt;height:15.75pt">
            <v:imagedata r:id="rId9" o:title="markerc_symbol_pen"/>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292" w:name="_IT_________________________"/>
      <w:bookmarkEnd w:id="292"/>
      <w:r w:rsidRPr="002D22A2">
        <w:rPr>
          <w:rFonts w:ascii="Calibri" w:eastAsia="Calibri" w:hAnsi="Calibri" w:cs="Calibri"/>
          <w:b w:val="0"/>
          <w:sz w:val="24"/>
        </w:rPr>
        <w:t>IT</w:t>
      </w:r>
      <w:r w:rsidRPr="002D22A2">
        <w:rPr>
          <w:rFonts w:ascii="Calibri" w:eastAsia="Calibri" w:hAnsi="Calibri" w:cs="Calibri"/>
          <w:b w:val="0"/>
          <w:sz w:val="24"/>
        </w:rPr>
        <w:t>を積極的に活用してビジネスの発展を目指すことが必要</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165" type="#_x0000_t75" style="width:15.75pt;height:15.75pt">
            <v:imagedata r:id="rId9" o:title="markerc_symbol_pen"/>
          </v:shape>
        </w:pic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293" w:name="_______________________IT____________IT_"/>
      <w:bookmarkEnd w:id="293"/>
      <w:r w:rsidRPr="002D22A2">
        <w:rPr>
          <w:rFonts w:ascii="Calibri" w:eastAsia="Calibri" w:hAnsi="Calibri" w:cs="Calibri"/>
          <w:b w:val="0"/>
          <w:sz w:val="24"/>
        </w:rPr>
        <w:t>【無駄な投資】過剰なセキュリティ意識により、</w:t>
      </w:r>
      <w:r w:rsidRPr="002D22A2">
        <w:rPr>
          <w:rFonts w:ascii="Calibri" w:eastAsia="Calibri" w:hAnsi="Calibri" w:cs="Calibri"/>
          <w:b w:val="0"/>
          <w:sz w:val="24"/>
        </w:rPr>
        <w:t>IT</w:t>
      </w:r>
      <w:r w:rsidRPr="002D22A2">
        <w:rPr>
          <w:rFonts w:ascii="Calibri" w:eastAsia="Calibri" w:hAnsi="Calibri" w:cs="Calibri"/>
          <w:b w:val="0"/>
          <w:sz w:val="24"/>
        </w:rPr>
        <w:t>の利活用を著しく制限し、</w:t>
      </w:r>
      <w:r w:rsidRPr="002D22A2">
        <w:rPr>
          <w:rFonts w:ascii="Calibri" w:eastAsia="Calibri" w:hAnsi="Calibri" w:cs="Calibri"/>
          <w:b w:val="0"/>
          <w:sz w:val="24"/>
        </w:rPr>
        <w:t>IT</w:t>
      </w:r>
      <w:r w:rsidRPr="002D22A2">
        <w:rPr>
          <w:rFonts w:ascii="Calibri" w:eastAsia="Calibri" w:hAnsi="Calibri" w:cs="Calibri"/>
          <w:b w:val="0"/>
          <w:sz w:val="24"/>
        </w:rPr>
        <w:t>の利活用を競争力強化に活用させていない企業</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r w:rsidRPr="002D22A2">
        <w:rPr>
          <w:rFonts w:ascii="Calibri" w:eastAsia="Calibri" w:hAnsi="Calibri" w:cs="Calibri"/>
          <w:b w:val="0"/>
          <w:sz w:val="24"/>
        </w:rPr>
        <w:t>IT</w:t>
      </w:r>
      <w:r w:rsidRPr="002D22A2">
        <w:rPr>
          <w:rFonts w:ascii="Calibri" w:eastAsia="Calibri" w:hAnsi="Calibri" w:cs="Calibri"/>
          <w:b w:val="0"/>
          <w:sz w:val="24"/>
        </w:rPr>
        <w:t>の利活用と情報セキュリティ対策のバランスが取れていなく、費用対効果の悪い企業</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166" type="#_x0000_t75" style="width:15.75pt;height:15.75pt">
            <v:imagedata r:id="rId9" o:title="markerc_symbol_pen"/>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294" w:name="_________________IT______________"/>
      <w:bookmarkEnd w:id="294"/>
      <w:r w:rsidRPr="002D22A2">
        <w:rPr>
          <w:rFonts w:ascii="Calibri" w:eastAsia="Calibri" w:hAnsi="Calibri" w:cs="Calibri"/>
          <w:b w:val="0"/>
          <w:sz w:val="24"/>
        </w:rPr>
        <w:t>基本姿勢として、情報は全て機密、</w:t>
      </w:r>
      <w:r w:rsidRPr="002D22A2">
        <w:rPr>
          <w:rFonts w:ascii="Calibri" w:eastAsia="Calibri" w:hAnsi="Calibri" w:cs="Calibri"/>
          <w:b w:val="0"/>
          <w:sz w:val="24"/>
        </w:rPr>
        <w:t>IT</w:t>
      </w:r>
      <w:r w:rsidRPr="002D22A2">
        <w:rPr>
          <w:rFonts w:ascii="Calibri" w:eastAsia="Calibri" w:hAnsi="Calibri" w:cs="Calibri"/>
          <w:b w:val="0"/>
          <w:sz w:val="24"/>
        </w:rPr>
        <w:t>環境は必要最低限に利用を制限</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167" type="#_x0000_t75" style="width:15.75pt;height:15.75pt">
            <v:imagedata r:id="rId9" o:title="markerc_symbol_pen"/>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r w:rsidRPr="002D22A2">
        <w:rPr>
          <w:rFonts w:ascii="Calibri" w:eastAsia="Calibri" w:hAnsi="Calibri" w:cs="Calibri"/>
          <w:b w:val="0"/>
          <w:sz w:val="24"/>
        </w:rPr>
        <w:t>必要以上のセキュリティ対策により、無駄に費用をかけ、業務効率、サービスの向上を阻害している企業</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168" type="#_x0000_t75" style="width:15.75pt;height:15.75pt">
            <v:imagedata r:id="rId9" o:title="markerc_symbol_pen"/>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295" w:name="________________IT______________________"/>
      <w:bookmarkEnd w:id="295"/>
      <w:r w:rsidRPr="002D22A2">
        <w:rPr>
          <w:rFonts w:ascii="Calibri" w:eastAsia="Calibri" w:hAnsi="Calibri" w:cs="Calibri"/>
          <w:b w:val="0"/>
          <w:sz w:val="24"/>
        </w:rPr>
        <w:t>過剰なセキュリティ意識により、</w:t>
      </w:r>
      <w:r w:rsidRPr="002D22A2">
        <w:rPr>
          <w:rFonts w:ascii="Calibri" w:eastAsia="Calibri" w:hAnsi="Calibri" w:cs="Calibri"/>
          <w:b w:val="0"/>
          <w:sz w:val="24"/>
        </w:rPr>
        <w:t>IT</w:t>
      </w:r>
      <w:r w:rsidRPr="002D22A2">
        <w:rPr>
          <w:rFonts w:ascii="Calibri" w:eastAsia="Calibri" w:hAnsi="Calibri" w:cs="Calibri"/>
          <w:b w:val="0"/>
          <w:sz w:val="24"/>
        </w:rPr>
        <w:t>の利活用を著しく制限し、競争力強化に活用させない企業</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169" type="#_x0000_t75" style="width:15.75pt;height:15.75pt">
            <v:imagedata r:id="rId9" o:title="markerc_symbol_pen"/>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r w:rsidRPr="002D22A2">
        <w:rPr>
          <w:rFonts w:ascii="Calibri" w:eastAsia="Calibri" w:hAnsi="Calibri" w:cs="Calibri"/>
          <w:b w:val="0"/>
          <w:sz w:val="24"/>
        </w:rPr>
        <w:t>過剰なリスク意識により、インターネットでの情報発信、情報収集や、</w:t>
      </w:r>
      <w:r w:rsidRPr="002D22A2">
        <w:rPr>
          <w:rFonts w:ascii="Calibri" w:eastAsia="Calibri" w:hAnsi="Calibri" w:cs="Calibri"/>
          <w:b w:val="0"/>
          <w:sz w:val="24"/>
        </w:rPr>
        <w:t>IT</w:t>
      </w:r>
      <w:r w:rsidRPr="002D22A2">
        <w:rPr>
          <w:rFonts w:ascii="Calibri" w:eastAsia="Calibri" w:hAnsi="Calibri" w:cs="Calibri"/>
          <w:b w:val="0"/>
          <w:sz w:val="24"/>
        </w:rPr>
        <w:t>活用による業務効率を向上させる意識のない企業</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170" type="#_x0000_t75" style="width:15.75pt;height:15.75pt">
            <v:imagedata r:id="rId9" o:title="markerc_symbol_pen"/>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r w:rsidRPr="002D22A2">
        <w:rPr>
          <w:rFonts w:ascii="Calibri" w:eastAsia="Calibri" w:hAnsi="Calibri" w:cs="Calibri"/>
          <w:b w:val="0"/>
          <w:sz w:val="24"/>
        </w:rPr>
        <w:t>セキュリティ偏重の判断は、業務の現場の不便をもたらし、柔軟な発想や市場変化に対する機敏性を損なわせる。最悪の場合、ビジネスイノベーションの規格をも潰してしまう。</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171" type="#_x0000_t75" style="width:15.75pt;height:15.75pt">
            <v:imagedata r:id="rId9" o:title="markerc_symbol_pen"/>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r w:rsidRPr="002D22A2">
        <w:rPr>
          <w:rFonts w:ascii="Calibri" w:eastAsia="Calibri" w:hAnsi="Calibri" w:cs="Calibri"/>
          <w:b w:val="0"/>
          <w:sz w:val="24"/>
        </w:rPr>
        <w:t>組織内の</w:t>
      </w:r>
      <w:r w:rsidRPr="002D22A2">
        <w:rPr>
          <w:rFonts w:ascii="Calibri" w:eastAsia="Calibri" w:hAnsi="Calibri" w:cs="Calibri"/>
          <w:b w:val="0"/>
          <w:sz w:val="24"/>
        </w:rPr>
        <w:t>IT</w:t>
      </w:r>
      <w:r w:rsidRPr="002D22A2">
        <w:rPr>
          <w:rFonts w:ascii="Calibri" w:eastAsia="Calibri" w:hAnsi="Calibri" w:cs="Calibri"/>
          <w:b w:val="0"/>
          <w:sz w:val="24"/>
        </w:rPr>
        <w:t>リテラシーの向上が十分でないために、低いレベルの人に合わせたセキュリティ対策のために、意識の高い人の業務の効率化を阻害している</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172" type="#_x0000_t75" style="width:15.75pt;height:15.75pt">
            <v:imagedata r:id="rId9" o:title="markerc_symbol_pen"/>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296" w:name="____________________________________4"/>
      <w:bookmarkEnd w:id="296"/>
      <w:r w:rsidRPr="002D22A2">
        <w:rPr>
          <w:rFonts w:ascii="Calibri" w:eastAsia="Calibri" w:hAnsi="Calibri" w:cs="Calibri"/>
          <w:b w:val="0"/>
          <w:sz w:val="24"/>
        </w:rPr>
        <w:t>リスクを再評価して過度にならない適切なセキュリティ対策の再構築が必要</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173" type="#_x0000_t75" style="width:15.75pt;height:15.75pt">
            <v:imagedata r:id="rId9" o:title="markerc_symbol_pen"/>
          </v:shape>
        </w:pic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r w:rsidRPr="002D22A2">
        <w:rPr>
          <w:rFonts w:ascii="Calibri" w:eastAsia="Calibri" w:hAnsi="Calibri" w:cs="Calibri"/>
          <w:b w:val="0"/>
          <w:sz w:val="24"/>
        </w:rPr>
        <w:t>【危険】情報セキュリティ対策の必要性は理解しているが、必要十分なセキュリティ対策が出来ていないにも関わらず、</w:t>
      </w:r>
      <w:r w:rsidRPr="002D22A2">
        <w:rPr>
          <w:rFonts w:ascii="Calibri" w:eastAsia="Calibri" w:hAnsi="Calibri" w:cs="Calibri"/>
          <w:b w:val="0"/>
          <w:sz w:val="24"/>
        </w:rPr>
        <w:t>IT</w:t>
      </w:r>
      <w:r w:rsidRPr="002D22A2">
        <w:rPr>
          <w:rFonts w:ascii="Calibri" w:eastAsia="Calibri" w:hAnsi="Calibri" w:cs="Calibri"/>
          <w:b w:val="0"/>
          <w:sz w:val="24"/>
        </w:rPr>
        <w:t>の利活用を進めている企業</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297" w:name="_IT_____________________________"/>
      <w:bookmarkEnd w:id="297"/>
      <w:r w:rsidRPr="002D22A2">
        <w:rPr>
          <w:rFonts w:ascii="Calibri" w:eastAsia="Calibri" w:hAnsi="Calibri" w:cs="Calibri"/>
          <w:b w:val="0"/>
          <w:sz w:val="24"/>
        </w:rPr>
        <w:t>IT</w:t>
      </w:r>
      <w:r w:rsidRPr="002D22A2">
        <w:rPr>
          <w:rFonts w:ascii="Calibri" w:eastAsia="Calibri" w:hAnsi="Calibri" w:cs="Calibri"/>
          <w:b w:val="0"/>
          <w:sz w:val="24"/>
        </w:rPr>
        <w:t>の利活用と情報セキュリティ対策のバランスが取れていない企業</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174" type="#_x0000_t75" style="width:15.75pt;height:15.75pt">
            <v:imagedata r:id="rId9" o:title="markerc_symbol_pen"/>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r w:rsidRPr="002D22A2">
        <w:rPr>
          <w:rFonts w:ascii="Calibri" w:eastAsia="Calibri" w:hAnsi="Calibri" w:cs="Calibri"/>
          <w:b w:val="0"/>
          <w:sz w:val="24"/>
        </w:rPr>
        <w:t>（</w:t>
      </w:r>
      <w:r w:rsidRPr="002D22A2">
        <w:rPr>
          <w:rFonts w:ascii="Calibri" w:eastAsia="Calibri" w:hAnsi="Calibri" w:cs="Calibri"/>
          <w:b w:val="0"/>
          <w:sz w:val="24"/>
        </w:rPr>
        <w:t>IT</w:t>
      </w:r>
      <w:r w:rsidRPr="002D22A2">
        <w:rPr>
          <w:rFonts w:ascii="Calibri" w:eastAsia="Calibri" w:hAnsi="Calibri" w:cs="Calibri"/>
          <w:b w:val="0"/>
          <w:sz w:val="24"/>
        </w:rPr>
        <w:t>・サイバーセキュリティの重要性は理解しているものの、積極的な事業戦略に組み込むところまでは位置づけていない企業）</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175" type="#_x0000_t75" style="width:15.75pt;height:15.75pt">
            <v:imagedata r:id="rId9" o:title="markerc_symbol_pen"/>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298" w:name="_______________________________________5"/>
      <w:bookmarkEnd w:id="298"/>
      <w:r w:rsidRPr="002D22A2">
        <w:rPr>
          <w:rFonts w:ascii="Calibri" w:eastAsia="Calibri" w:hAnsi="Calibri" w:cs="Calibri"/>
          <w:b w:val="0"/>
          <w:sz w:val="24"/>
        </w:rPr>
        <w:t>業務効率とのバランスが取れているセキュリティ対策を実施しようとしている企業</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176" type="#_x0000_t75" style="width:15.75pt;height:15.75pt">
            <v:imagedata r:id="rId9" o:title="markerc_symbol_pen"/>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299" w:name="___________________________3"/>
      <w:bookmarkEnd w:id="299"/>
      <w:r w:rsidRPr="002D22A2">
        <w:rPr>
          <w:rFonts w:ascii="Calibri" w:eastAsia="Calibri" w:hAnsi="Calibri" w:cs="Calibri"/>
          <w:b w:val="0"/>
          <w:sz w:val="24"/>
        </w:rPr>
        <w:t>情報セキュリティポリシーの策定と実践、定期的な監査</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177" type="#_x0000_t75" style="width:15.75pt;height:15.75pt">
            <v:imagedata r:id="rId9" o:title="markerc_symbol_pen"/>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300" w:name="_________________5"/>
      <w:bookmarkEnd w:id="300"/>
      <w:r w:rsidRPr="002D22A2">
        <w:rPr>
          <w:rFonts w:ascii="Calibri" w:eastAsia="Calibri" w:hAnsi="Calibri" w:cs="Calibri"/>
          <w:b w:val="0"/>
          <w:sz w:val="24"/>
        </w:rPr>
        <w:t>創造力、発想力のある人材の育成</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178" type="#_x0000_t75" style="width:15.75pt;height:15.75pt">
            <v:imagedata r:id="rId9" o:title="markerc_symbol_pen"/>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301" w:name="_IT__________________"/>
      <w:bookmarkEnd w:id="301"/>
      <w:r w:rsidRPr="002D22A2">
        <w:rPr>
          <w:rFonts w:ascii="Calibri" w:eastAsia="Calibri" w:hAnsi="Calibri" w:cs="Calibri"/>
          <w:b w:val="0"/>
          <w:sz w:val="24"/>
        </w:rPr>
        <w:t>IT</w:t>
      </w:r>
      <w:r w:rsidRPr="002D22A2">
        <w:rPr>
          <w:rFonts w:ascii="Calibri" w:eastAsia="Calibri" w:hAnsi="Calibri" w:cs="Calibri"/>
          <w:b w:val="0"/>
          <w:sz w:val="24"/>
        </w:rPr>
        <w:t>スキル</w:t>
      </w:r>
      <w:r w:rsidRPr="002D22A2">
        <w:rPr>
          <w:rFonts w:ascii="Calibri" w:eastAsia="Calibri" w:hAnsi="Calibri" w:cs="Calibri"/>
          <w:b w:val="0"/>
          <w:sz w:val="24"/>
        </w:rPr>
        <w:t>と知識を持った人材の育成が必要</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179" type="#_x0000_t75" style="width:15.75pt;height:15.75pt">
            <v:imagedata r:id="rId9" o:title="markerc_symbol_pen"/>
          </v:shape>
        </w:pic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r w:rsidRPr="002D22A2">
        <w:rPr>
          <w:rFonts w:ascii="Calibri" w:eastAsia="Calibri" w:hAnsi="Calibri" w:cs="Calibri"/>
          <w:b w:val="0"/>
          <w:sz w:val="24"/>
        </w:rPr>
        <w:t>【危険】情報セキュリティの必要性を理解していない企業</w:t>
      </w:r>
      <w:r w:rsidRPr="002D22A2">
        <w:rPr>
          <w:rFonts w:ascii="Calibri" w:eastAsia="Calibri" w:hAnsi="Calibri" w:cs="Calibri"/>
          <w:b w:val="0"/>
          <w:sz w:val="24"/>
        </w:rPr>
        <w:br/>
      </w:r>
      <w:r w:rsidRPr="002D22A2">
        <w:rPr>
          <w:rFonts w:ascii="Calibri" w:eastAsia="Calibri" w:hAnsi="Calibri" w:cs="Calibri"/>
          <w:b w:val="0"/>
          <w:sz w:val="24"/>
        </w:rPr>
        <w:t>自らセキュリティ対策を行う上で、事業上のリソースの制約が大きい企業</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302" w:name="_______________________________________6"/>
      <w:bookmarkEnd w:id="302"/>
      <w:r w:rsidRPr="002D22A2">
        <w:rPr>
          <w:rFonts w:ascii="Calibri" w:eastAsia="Calibri" w:hAnsi="Calibri" w:cs="Calibri"/>
          <w:b w:val="0"/>
          <w:sz w:val="24"/>
        </w:rPr>
        <w:t>（主に小企業・零細企業でセキュリティの専門組織を保持することが困難な企業）</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180" type="#_x0000_t75" style="width:15.75pt;height:15.75pt">
            <v:imagedata r:id="rId9" o:title="markerc_symbol_pen"/>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r w:rsidRPr="002D22A2">
        <w:rPr>
          <w:rFonts w:ascii="Calibri" w:eastAsia="Calibri" w:hAnsi="Calibri" w:cs="Calibri"/>
          <w:b w:val="0"/>
          <w:sz w:val="24"/>
        </w:rPr>
        <w:t>まずは、最低限の情報セキュリティ対策を理解し、コストを掛けずに効果の大きいことから実施することが必要</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181" type="#_x0000_t75" style="width:15.75pt;height:15.75pt">
            <v:imagedata r:id="rId9" o:title="markerc_symbol_pen"/>
          </v:shape>
        </w:pic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303" w:name="______IT__________"/>
      <w:bookmarkEnd w:id="303"/>
      <w:r w:rsidRPr="002D22A2">
        <w:rPr>
          <w:rFonts w:ascii="Calibri" w:eastAsia="Calibri" w:hAnsi="Calibri" w:cs="Calibri"/>
          <w:b w:val="0"/>
          <w:sz w:val="24"/>
        </w:rPr>
        <w:t>【対象外】</w:t>
      </w:r>
      <w:r w:rsidRPr="002D22A2">
        <w:rPr>
          <w:rFonts w:ascii="Calibri" w:eastAsia="Calibri" w:hAnsi="Calibri" w:cs="Calibri"/>
          <w:b w:val="0"/>
          <w:sz w:val="24"/>
        </w:rPr>
        <w:t>IT</w:t>
      </w:r>
      <w:r w:rsidRPr="002D22A2">
        <w:rPr>
          <w:rFonts w:ascii="Calibri" w:eastAsia="Calibri" w:hAnsi="Calibri" w:cs="Calibri"/>
          <w:b w:val="0"/>
          <w:sz w:val="24"/>
        </w:rPr>
        <w:t>を利用していない企業</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304" w:name="___________________________________IT___"/>
      <w:bookmarkEnd w:id="304"/>
      <w:r w:rsidRPr="002D22A2">
        <w:rPr>
          <w:rFonts w:ascii="Calibri" w:eastAsia="Calibri" w:hAnsi="Calibri" w:cs="Calibri"/>
          <w:b w:val="0"/>
          <w:sz w:val="24"/>
        </w:rPr>
        <w:t>サイバーセキュリティ侵害が起こりえず、対象外だが、業務効率化のために</w:t>
      </w:r>
      <w:r w:rsidRPr="002D22A2">
        <w:rPr>
          <w:rFonts w:ascii="Calibri" w:eastAsia="Calibri" w:hAnsi="Calibri" w:cs="Calibri"/>
          <w:b w:val="0"/>
          <w:sz w:val="24"/>
        </w:rPr>
        <w:t>IT</w:t>
      </w:r>
      <w:r w:rsidRPr="002D22A2">
        <w:rPr>
          <w:rFonts w:ascii="Calibri" w:eastAsia="Calibri" w:hAnsi="Calibri" w:cs="Calibri"/>
          <w:b w:val="0"/>
          <w:sz w:val="24"/>
        </w:rPr>
        <w:t>の活用を促すか？？</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182" type="#_x0000_t75" style="width:15.75pt;height:15.75pt">
            <v:imagedata r:id="rId9" o:title="markerc_symbol_pen"/>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305" w:name="_______________6"/>
      <w:bookmarkEnd w:id="305"/>
      <w:r w:rsidRPr="002D22A2">
        <w:rPr>
          <w:rFonts w:ascii="Calibri" w:eastAsia="Calibri" w:hAnsi="Calibri" w:cs="Calibri"/>
          <w:b w:val="0"/>
          <w:sz w:val="24"/>
        </w:rPr>
        <w:t>情報セキュリティ対策は必要</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183" type="#_x0000_t75" style="width:15.75pt;height:15.75pt">
            <v:imagedata r:id="rId9" o:title="markerc_symbol_pen"/>
          </v:shape>
        </w:pict>
      </w:r>
    </w:p>
    <w:p w:rsidR="00A77B3E" w:rsidRPr="002D22A2" w:rsidRDefault="001A41E2" w:rsidP="002D22A2">
      <w:pPr>
        <w:pStyle w:val="1"/>
        <w:keepNext w:val="0"/>
        <w:numPr>
          <w:ilvl w:val="0"/>
          <w:numId w:val="1"/>
        </w:numPr>
        <w:tabs>
          <w:tab w:val="clear" w:pos="0"/>
        </w:tabs>
        <w:spacing w:before="0" w:after="0"/>
        <w:ind w:left="0" w:firstLine="0"/>
        <w:rPr>
          <w:rFonts w:ascii="Calibri" w:eastAsia="Calibri" w:hAnsi="Calibri" w:cs="Calibri"/>
          <w:b w:val="0"/>
          <w:sz w:val="24"/>
        </w:rPr>
      </w:pPr>
      <w:bookmarkStart w:id="306" w:name="__________________________8"/>
      <w:bookmarkEnd w:id="306"/>
      <w:r w:rsidRPr="002D22A2">
        <w:rPr>
          <w:rFonts w:ascii="Calibri" w:eastAsia="Calibri" w:hAnsi="Calibri" w:cs="Calibri"/>
          <w:b w:val="0"/>
          <w:sz w:val="28"/>
        </w:rPr>
        <w:t xml:space="preserve">　</w:t>
      </w:r>
      <w:bookmarkStart w:id="307" w:name="_Toc256000034"/>
      <w:r w:rsidRPr="002D22A2">
        <w:rPr>
          <w:rFonts w:ascii="Calibri" w:eastAsia="Calibri" w:hAnsi="Calibri" w:cs="Calibri"/>
          <w:b w:val="0"/>
          <w:sz w:val="28"/>
        </w:rPr>
        <w:t>【コラム】サイバーセキュリティおさらいクイズ</w:t>
      </w:r>
      <w:bookmarkEnd w:id="307"/>
      <w:r w:rsidRPr="002D22A2">
        <w:rPr>
          <w:rFonts w:ascii="Calibri" w:eastAsia="Calibri" w:hAnsi="Calibri" w:cs="Calibri"/>
          <w:b w:val="0"/>
          <w:sz w:val="28"/>
        </w:rPr>
        <w:tab/>
      </w:r>
    </w:p>
    <w:p w:rsidR="00A77B3E" w:rsidRPr="002D22A2" w:rsidRDefault="002D22A2" w:rsidP="002D22A2">
      <w:pPr>
        <w:rPr>
          <w:rFonts w:ascii="Calibri" w:eastAsia="Calibri" w:hAnsi="Calibri" w:cs="Calibri"/>
          <w:sz w:val="28"/>
        </w:rPr>
      </w:pPr>
      <w:r w:rsidRPr="002D22A2">
        <w:rPr>
          <w:rFonts w:ascii="Calibri" w:eastAsia="Calibri" w:hAnsi="Calibri" w:cs="Calibri"/>
        </w:rPr>
        <w:pict>
          <v:shape id="_x0000_i1184" type="#_x0000_t75" style="width:15.75pt;height:15.75pt">
            <v:imagedata r:id="rId11" o:title="markerc_symbol_music"/>
          </v:shape>
        </w:pict>
      </w:r>
    </w:p>
    <w:p w:rsidR="00A77B3E" w:rsidRPr="002D22A2" w:rsidRDefault="001A41E2" w:rsidP="002D22A2">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308" w:name="___________5"/>
      <w:bookmarkStart w:id="309" w:name="_Toc256000035"/>
      <w:bookmarkEnd w:id="308"/>
      <w:r w:rsidRPr="002D22A2">
        <w:rPr>
          <w:rFonts w:ascii="Calibri" w:eastAsia="Calibri" w:hAnsi="Calibri" w:cs="Calibri"/>
          <w:b w:val="0"/>
          <w:i w:val="0"/>
          <w:sz w:val="24"/>
        </w:rPr>
        <w:t>標的型攻撃について</w:t>
      </w:r>
      <w:bookmarkEnd w:id="309"/>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310" w:name="__41"/>
      <w:bookmarkEnd w:id="310"/>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r w:rsidRPr="002D22A2">
        <w:rPr>
          <w:rFonts w:ascii="Calibri" w:eastAsia="Calibri" w:hAnsi="Calibri" w:cs="Calibri"/>
          <w:b w:val="0"/>
          <w:sz w:val="24"/>
        </w:rPr>
        <w:t>標的型攻撃とはメール添付ファイルやウェブサイトを利用してＰＣにウイルスを感染させ、そのＰＣを遠隔操作して組織や企業の重要情報を窃取する攻撃。</w:t>
      </w:r>
      <w:r w:rsidRPr="002D22A2">
        <w:rPr>
          <w:rFonts w:ascii="Calibri" w:eastAsia="Calibri" w:hAnsi="Calibri" w:cs="Calibri"/>
          <w:b w:val="0"/>
          <w:sz w:val="24"/>
        </w:rPr>
        <w:tab/>
      </w:r>
      <w:r w:rsidRPr="002D22A2">
        <w:rPr>
          <w:rFonts w:ascii="Calibri" w:eastAsia="Calibri" w:hAnsi="Calibri" w:cs="Calibri"/>
          <w:b w:val="0"/>
          <w:sz w:val="24"/>
        </w:rPr>
        <w:tab/>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攻撃手口は、ソーシャルエンジニアリング（人の行動のミス等につけ込む手口）を駆使した攻撃により主に以下のシナリオに沿って遂行される。標的型攻撃メールでは、実在する企業や官公庁から窃取したメール本文や差出人アドレスを使いメール受信者の警戒感を解く。その上で業務に関係ありそな添付ファイル、ＵＲＬリ</w:t>
      </w:r>
      <w:r w:rsidRPr="002D22A2">
        <w:rPr>
          <w:rFonts w:ascii="Calibri" w:eastAsia="Calibri" w:hAnsi="Calibri" w:cs="Calibri"/>
          <w:b w:val="0"/>
          <w:i w:val="0"/>
          <w:sz w:val="24"/>
        </w:rPr>
        <w:t>ンク先をクリックさせる。攻撃シナリ段階でソーシャルエンジニアリング</w:t>
      </w:r>
      <w:r w:rsidRPr="002D22A2">
        <w:rPr>
          <w:rFonts w:ascii="Calibri" w:eastAsia="Calibri" w:hAnsi="Calibri" w:cs="Calibri"/>
          <w:b w:val="0"/>
          <w:i w:val="0"/>
          <w:sz w:val="24"/>
        </w:rPr>
        <w:t>(</w:t>
      </w:r>
      <w:r w:rsidRPr="002D22A2">
        <w:rPr>
          <w:rFonts w:ascii="Calibri" w:eastAsia="Calibri" w:hAnsi="Calibri" w:cs="Calibri"/>
          <w:b w:val="0"/>
          <w:i w:val="0"/>
          <w:sz w:val="24"/>
        </w:rPr>
        <w:t>騙しの手口）が使われるのは主にどの段階か？</w:t>
      </w:r>
      <w:r w:rsidRPr="002D22A2">
        <w:rPr>
          <w:rFonts w:ascii="Calibri" w:eastAsia="Calibri" w:hAnsi="Calibri" w:cs="Calibri"/>
          <w:b w:val="0"/>
          <w:i w:val="0"/>
          <w:sz w:val="24"/>
        </w:rPr>
        <w:tab/>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&lt;</w:t>
      </w:r>
      <w:r w:rsidRPr="002D22A2">
        <w:rPr>
          <w:rFonts w:ascii="Calibri" w:eastAsia="Calibri" w:hAnsi="Calibri" w:cs="Calibri"/>
          <w:b w:val="0"/>
          <w:i w:val="0"/>
          <w:sz w:val="24"/>
        </w:rPr>
        <w:t>攻撃シナリオ</w:t>
      </w:r>
      <w:r w:rsidRPr="002D22A2">
        <w:rPr>
          <w:rFonts w:ascii="Calibri" w:eastAsia="Calibri" w:hAnsi="Calibri" w:cs="Calibri"/>
          <w:b w:val="0"/>
          <w:i w:val="0"/>
          <w:sz w:val="24"/>
        </w:rPr>
        <w:t>&gt;</w:t>
      </w:r>
      <w:r w:rsidRPr="002D22A2">
        <w:rPr>
          <w:rFonts w:ascii="Calibri" w:eastAsia="Calibri" w:hAnsi="Calibri" w:cs="Calibri"/>
          <w:b w:val="0"/>
          <w:i w:val="0"/>
          <w:sz w:val="24"/>
        </w:rPr>
        <w:t>（１）計画立案（２）攻撃準備（標的組織の調査）（３）初期潜入（ウイルス感染）（４）基盤構築（感染拡大）（５）内部侵入・調査（文書や情報探作）（６）目的遂行（外部へのデータ送信）（７）再侵入</w:t>
      </w:r>
    </w:p>
    <w:p w:rsidR="00A77B3E" w:rsidRPr="002D22A2" w:rsidRDefault="001A41E2" w:rsidP="002D22A2">
      <w:pPr>
        <w:pStyle w:val="1"/>
        <w:keepNext w:val="0"/>
        <w:numPr>
          <w:ilvl w:val="0"/>
          <w:numId w:val="1"/>
        </w:numPr>
        <w:tabs>
          <w:tab w:val="clear" w:pos="0"/>
        </w:tabs>
        <w:spacing w:before="0" w:after="0"/>
        <w:ind w:left="0" w:firstLine="0"/>
        <w:rPr>
          <w:rFonts w:ascii="Calibri" w:eastAsia="Calibri" w:hAnsi="Calibri" w:cs="Calibri"/>
          <w:b w:val="0"/>
          <w:sz w:val="24"/>
        </w:rPr>
      </w:pPr>
      <w:bookmarkStart w:id="311" w:name="__05_________"/>
      <w:bookmarkStart w:id="312" w:name="_Toc256000036"/>
      <w:bookmarkEnd w:id="311"/>
      <w:r w:rsidRPr="002D22A2">
        <w:rPr>
          <w:rFonts w:ascii="Calibri" w:eastAsia="Calibri" w:hAnsi="Calibri" w:cs="Calibri"/>
          <w:b w:val="0"/>
          <w:sz w:val="28"/>
        </w:rPr>
        <w:t>【</w:t>
      </w:r>
      <w:r w:rsidRPr="002D22A2">
        <w:rPr>
          <w:rFonts w:ascii="Calibri" w:eastAsia="Calibri" w:hAnsi="Calibri" w:cs="Calibri"/>
          <w:b w:val="0"/>
          <w:sz w:val="28"/>
        </w:rPr>
        <w:t>05</w:t>
      </w:r>
      <w:r w:rsidRPr="002D22A2">
        <w:rPr>
          <w:rFonts w:ascii="Calibri" w:eastAsia="Calibri" w:hAnsi="Calibri" w:cs="Calibri"/>
          <w:b w:val="0"/>
          <w:sz w:val="28"/>
        </w:rPr>
        <w:t>】もしもマニュアル</w:t>
      </w:r>
      <w:bookmarkEnd w:id="312"/>
    </w:p>
    <w:p w:rsidR="00A77B3E" w:rsidRPr="002D22A2" w:rsidRDefault="001A41E2" w:rsidP="002D22A2">
      <w:pPr>
        <w:pStyle w:val="2"/>
        <w:keepNext w:val="0"/>
        <w:numPr>
          <w:ilvl w:val="1"/>
          <w:numId w:val="1"/>
        </w:numPr>
        <w:tabs>
          <w:tab w:val="clear" w:pos="0"/>
        </w:tabs>
        <w:spacing w:before="0" w:after="0"/>
        <w:ind w:left="200" w:firstLine="0"/>
        <w:rPr>
          <w:rFonts w:ascii="Calibri" w:eastAsia="Calibri" w:hAnsi="Calibri" w:cs="Calibri"/>
          <w:b w:val="0"/>
          <w:i w:val="0"/>
        </w:rPr>
      </w:pPr>
      <w:bookmarkStart w:id="313" w:name="__42"/>
      <w:bookmarkEnd w:id="313"/>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314" w:name="__43"/>
      <w:bookmarkEnd w:id="314"/>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315" w:name="__44"/>
      <w:bookmarkEnd w:id="315"/>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サイバー攻撃発生時に役立つ数々の「知恵」や「工夫」を図説付きで分かりやすく解説します。章末のワークショップも実践しよう。</w:t>
      </w:r>
      <w:r w:rsidRPr="002D22A2">
        <w:rPr>
          <w:rFonts w:ascii="Calibri" w:eastAsia="Calibri" w:hAnsi="Calibri" w:cs="Calibri"/>
          <w:b w:val="0"/>
          <w:i w:val="0"/>
          <w:sz w:val="24"/>
        </w:rPr>
        <w:tab/>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185" type="#_x0000_t75" style="width:15.75pt;height:15.75pt">
            <v:imagedata r:id="rId9" o:title="markerc_symbol_pen"/>
          </v:shape>
        </w:pict>
      </w:r>
    </w:p>
    <w:p w:rsidR="00A77B3E" w:rsidRPr="002D22A2" w:rsidRDefault="001A41E2" w:rsidP="002D22A2">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316" w:name="________________5"/>
      <w:bookmarkStart w:id="317" w:name="_Toc256000038"/>
      <w:bookmarkEnd w:id="316"/>
      <w:r w:rsidRPr="002D22A2">
        <w:rPr>
          <w:rFonts w:ascii="Calibri" w:eastAsia="Calibri" w:hAnsi="Calibri" w:cs="Calibri"/>
          <w:b w:val="0"/>
          <w:i w:val="0"/>
          <w:sz w:val="24"/>
        </w:rPr>
        <w:t>緊急時対応用マニュアルの作成</w:t>
      </w:r>
      <w:bookmarkEnd w:id="317"/>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318" w:name="__45"/>
      <w:bookmarkEnd w:id="318"/>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319" w:name="_______________7"/>
      <w:bookmarkEnd w:id="319"/>
      <w:r w:rsidRPr="002D22A2">
        <w:rPr>
          <w:rFonts w:ascii="Calibri" w:eastAsia="Calibri" w:hAnsi="Calibri" w:cs="Calibri"/>
          <w:b w:val="0"/>
          <w:sz w:val="24"/>
        </w:rPr>
        <w:t>マニュアルに記載すべき事項</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情報セキュリティインシデント対応ならびに事業継続管理（情報セキュリティ事故対応及び事業継続管理）</w:t>
      </w:r>
      <w:r w:rsidRPr="002D22A2">
        <w:rPr>
          <w:rFonts w:ascii="Calibri" w:eastAsia="Calibri" w:hAnsi="Calibri" w:cs="Calibri"/>
          <w:b w:val="0"/>
          <w:i w:val="0"/>
          <w:sz w:val="24"/>
        </w:rPr>
        <w:br/>
      </w:r>
      <w:r w:rsidRPr="002D22A2">
        <w:rPr>
          <w:rFonts w:ascii="Calibri" w:eastAsia="Calibri" w:hAnsi="Calibri" w:cs="Calibri"/>
          <w:b w:val="0"/>
          <w:i w:val="0"/>
          <w:sz w:val="24"/>
        </w:rPr>
        <w:t>（セキュリティポリシーから抜粋して作成する）</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Style w:val="a4"/>
          <w:rFonts w:ascii="Calibri" w:eastAsia="Calibri" w:hAnsi="Calibri" w:cs="Calibri"/>
          <w:b w:val="0"/>
          <w:sz w:val="24"/>
        </w:rPr>
        <w:fldChar w:fldCharType="begin"/>
      </w:r>
      <w:r w:rsidRPr="002D22A2">
        <w:rPr>
          <w:rStyle w:val="a4"/>
          <w:rFonts w:ascii="Calibri" w:eastAsia="Calibri" w:hAnsi="Calibri" w:cs="Calibri"/>
          <w:b w:val="0"/>
          <w:sz w:val="24"/>
        </w:rPr>
        <w:instrText xml:space="preserve"> HYPERLINK "https://www.ipa.go.jp/files/000055794.docx" </w:instrText>
      </w:r>
      <w:r w:rsidRPr="002D22A2">
        <w:rPr>
          <w:rStyle w:val="a4"/>
          <w:rFonts w:ascii="Calibri" w:eastAsia="Calibri" w:hAnsi="Calibri" w:cs="Calibri"/>
          <w:b w:val="0"/>
          <w:sz w:val="24"/>
        </w:rPr>
        <w:fldChar w:fldCharType="separate"/>
      </w:r>
      <w:r w:rsidRPr="002D22A2">
        <w:rPr>
          <w:rStyle w:val="a4"/>
          <w:rFonts w:ascii="Calibri" w:eastAsia="Calibri" w:hAnsi="Calibri" w:cs="Calibri"/>
          <w:b w:val="0"/>
          <w:sz w:val="24"/>
        </w:rPr>
        <w:t>中小企業の情報セキュリティ対策ガイドライン（第</w:t>
      </w:r>
      <w:r w:rsidRPr="002D22A2">
        <w:rPr>
          <w:rStyle w:val="a4"/>
          <w:rFonts w:ascii="Calibri" w:eastAsia="Calibri" w:hAnsi="Calibri" w:cs="Calibri"/>
          <w:b w:val="0"/>
          <w:sz w:val="24"/>
        </w:rPr>
        <w:t>2</w:t>
      </w:r>
      <w:r w:rsidRPr="002D22A2">
        <w:rPr>
          <w:rStyle w:val="a4"/>
          <w:rFonts w:ascii="Calibri" w:eastAsia="Calibri" w:hAnsi="Calibri" w:cs="Calibri"/>
          <w:b w:val="0"/>
          <w:sz w:val="24"/>
        </w:rPr>
        <w:t>版）【</w:t>
      </w:r>
      <w:r w:rsidRPr="002D22A2">
        <w:rPr>
          <w:rStyle w:val="a4"/>
          <w:rFonts w:ascii="Calibri" w:eastAsia="Calibri" w:hAnsi="Calibri" w:cs="Calibri"/>
          <w:b w:val="0"/>
          <w:sz w:val="24"/>
        </w:rPr>
        <w:t>2016</w:t>
      </w:r>
      <w:r w:rsidRPr="002D22A2">
        <w:rPr>
          <w:rStyle w:val="a4"/>
          <w:rFonts w:ascii="Calibri" w:eastAsia="Calibri" w:hAnsi="Calibri" w:cs="Calibri"/>
          <w:b w:val="0"/>
          <w:sz w:val="24"/>
        </w:rPr>
        <w:t>年</w:t>
      </w:r>
      <w:r w:rsidRPr="002D22A2">
        <w:rPr>
          <w:rStyle w:val="a4"/>
          <w:rFonts w:ascii="Calibri" w:eastAsia="Calibri" w:hAnsi="Calibri" w:cs="Calibri"/>
          <w:b w:val="0"/>
          <w:sz w:val="24"/>
        </w:rPr>
        <w:t>11</w:t>
      </w:r>
      <w:r w:rsidRPr="002D22A2">
        <w:rPr>
          <w:rStyle w:val="a4"/>
          <w:rFonts w:ascii="Calibri" w:eastAsia="Calibri" w:hAnsi="Calibri" w:cs="Calibri"/>
          <w:b w:val="0"/>
          <w:sz w:val="24"/>
        </w:rPr>
        <w:t>月</w:t>
      </w:r>
      <w:r w:rsidRPr="002D22A2">
        <w:rPr>
          <w:rStyle w:val="a4"/>
          <w:rFonts w:ascii="Calibri" w:eastAsia="Calibri" w:hAnsi="Calibri" w:cs="Calibri"/>
          <w:b w:val="0"/>
          <w:sz w:val="24"/>
        </w:rPr>
        <w:t>15</w:t>
      </w:r>
      <w:r w:rsidRPr="002D22A2">
        <w:rPr>
          <w:rStyle w:val="a4"/>
          <w:rFonts w:ascii="Calibri" w:eastAsia="Calibri" w:hAnsi="Calibri" w:cs="Calibri"/>
          <w:b w:val="0"/>
          <w:sz w:val="24"/>
        </w:rPr>
        <w:t>日</w:t>
      </w:r>
      <w:r w:rsidRPr="002D22A2">
        <w:rPr>
          <w:rStyle w:val="a4"/>
          <w:rFonts w:ascii="Calibri" w:eastAsia="Calibri" w:hAnsi="Calibri" w:cs="Calibri"/>
          <w:b w:val="0"/>
          <w:sz w:val="24"/>
        </w:rPr>
        <w:t>IPA</w:t>
      </w:r>
      <w:r w:rsidRPr="002D22A2">
        <w:rPr>
          <w:rStyle w:val="a4"/>
          <w:rFonts w:ascii="Calibri" w:eastAsia="Calibri" w:hAnsi="Calibri" w:cs="Calibri"/>
          <w:b w:val="0"/>
          <w:sz w:val="24"/>
        </w:rPr>
        <w:t>】</w:t>
      </w:r>
    </w:p>
    <w:p w:rsidR="00A77B3E" w:rsidRPr="002D22A2" w:rsidRDefault="001A41E2" w:rsidP="002D22A2">
      <w:pPr>
        <w:pStyle w:val="6"/>
        <w:numPr>
          <w:ilvl w:val="5"/>
          <w:numId w:val="1"/>
        </w:numPr>
        <w:tabs>
          <w:tab w:val="clear" w:pos="0"/>
        </w:tabs>
        <w:spacing w:before="0" w:after="0"/>
        <w:ind w:left="1000" w:firstLine="0"/>
        <w:rPr>
          <w:rStyle w:val="a4"/>
          <w:rFonts w:ascii="Calibri" w:eastAsia="Calibri" w:hAnsi="Calibri" w:cs="Calibri"/>
          <w:b w:val="0"/>
          <w:sz w:val="24"/>
        </w:rPr>
      </w:pPr>
      <w:r w:rsidRPr="002D22A2">
        <w:rPr>
          <w:rStyle w:val="a4"/>
          <w:rFonts w:ascii="Calibri" w:eastAsia="Calibri" w:hAnsi="Calibri" w:cs="Calibri"/>
          <w:b w:val="0"/>
          <w:sz w:val="24"/>
        </w:rPr>
        <w:t>&lt;</w:t>
      </w:r>
      <w:r w:rsidRPr="002D22A2">
        <w:rPr>
          <w:rStyle w:val="a4"/>
          <w:rFonts w:ascii="Calibri" w:eastAsia="Calibri" w:hAnsi="Calibri" w:cs="Calibri"/>
          <w:b w:val="0"/>
          <w:sz w:val="24"/>
        </w:rPr>
        <w:t>ツール</w:t>
      </w:r>
      <w:r w:rsidRPr="002D22A2">
        <w:rPr>
          <w:rStyle w:val="a4"/>
          <w:rFonts w:ascii="Calibri" w:eastAsia="Calibri" w:hAnsi="Calibri" w:cs="Calibri"/>
          <w:b w:val="0"/>
          <w:sz w:val="24"/>
        </w:rPr>
        <w:t>B&gt;</w:t>
      </w:r>
      <w:r w:rsidRPr="002D22A2">
        <w:rPr>
          <w:rStyle w:val="a4"/>
          <w:rFonts w:ascii="Calibri" w:eastAsia="Calibri" w:hAnsi="Calibri" w:cs="Calibri"/>
          <w:b w:val="0"/>
          <w:sz w:val="24"/>
        </w:rPr>
        <w:t>情報セキュリティポリシーサンプル【</w:t>
      </w:r>
      <w:r w:rsidRPr="002D22A2">
        <w:rPr>
          <w:rStyle w:val="a4"/>
          <w:rFonts w:ascii="Calibri" w:eastAsia="Calibri" w:hAnsi="Calibri" w:cs="Calibri"/>
          <w:b w:val="0"/>
          <w:sz w:val="24"/>
        </w:rPr>
        <w:t>2016</w:t>
      </w:r>
      <w:r w:rsidRPr="002D22A2">
        <w:rPr>
          <w:rStyle w:val="a4"/>
          <w:rFonts w:ascii="Calibri" w:eastAsia="Calibri" w:hAnsi="Calibri" w:cs="Calibri"/>
          <w:b w:val="0"/>
          <w:sz w:val="24"/>
        </w:rPr>
        <w:t>年</w:t>
      </w:r>
      <w:r w:rsidRPr="002D22A2">
        <w:rPr>
          <w:rStyle w:val="a4"/>
          <w:rFonts w:ascii="Calibri" w:eastAsia="Calibri" w:hAnsi="Calibri" w:cs="Calibri"/>
          <w:b w:val="0"/>
          <w:sz w:val="24"/>
        </w:rPr>
        <w:t>11</w:t>
      </w:r>
      <w:r w:rsidRPr="002D22A2">
        <w:rPr>
          <w:rStyle w:val="a4"/>
          <w:rFonts w:ascii="Calibri" w:eastAsia="Calibri" w:hAnsi="Calibri" w:cs="Calibri"/>
          <w:b w:val="0"/>
          <w:sz w:val="24"/>
        </w:rPr>
        <w:t>月</w:t>
      </w:r>
      <w:r w:rsidRPr="002D22A2">
        <w:rPr>
          <w:rStyle w:val="a4"/>
          <w:rFonts w:ascii="Calibri" w:eastAsia="Calibri" w:hAnsi="Calibri" w:cs="Calibri"/>
          <w:b w:val="0"/>
          <w:sz w:val="24"/>
        </w:rPr>
        <w:t>30</w:t>
      </w:r>
      <w:r w:rsidRPr="002D22A2">
        <w:rPr>
          <w:rStyle w:val="a4"/>
          <w:rFonts w:ascii="Calibri" w:eastAsia="Calibri" w:hAnsi="Calibri" w:cs="Calibri"/>
          <w:b w:val="0"/>
          <w:sz w:val="24"/>
        </w:rPr>
        <w:t>日</w:t>
      </w:r>
      <w:r w:rsidRPr="002D22A2">
        <w:rPr>
          <w:rStyle w:val="a4"/>
          <w:rFonts w:ascii="Calibri" w:eastAsia="Calibri" w:hAnsi="Calibri" w:cs="Calibri"/>
          <w:b w:val="0"/>
          <w:sz w:val="24"/>
        </w:rPr>
        <w:t>IPA</w:t>
      </w:r>
      <w:r w:rsidRPr="002D22A2">
        <w:rPr>
          <w:rStyle w:val="a4"/>
          <w:rFonts w:ascii="Calibri" w:eastAsia="Calibri" w:hAnsi="Calibri" w:cs="Calibri"/>
          <w:b w:val="0"/>
          <w:sz w:val="24"/>
        </w:rPr>
        <w:t>】</w:t>
      </w:r>
      <w:r w:rsidRPr="002D22A2">
        <w:rPr>
          <w:rStyle w:val="a4"/>
          <w:rFonts w:ascii="Calibri" w:eastAsia="Calibri" w:hAnsi="Calibri" w:cs="Calibri"/>
          <w:b w:val="0"/>
          <w:sz w:val="24"/>
        </w:rPr>
        <w:fldChar w:fldCharType="end"/>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320" w:name="_1_____"/>
      <w:bookmarkEnd w:id="320"/>
      <w:r w:rsidRPr="002D22A2">
        <w:rPr>
          <w:rFonts w:ascii="Calibri" w:eastAsia="Calibri" w:hAnsi="Calibri" w:cs="Calibri"/>
          <w:b w:val="0"/>
          <w:i w:val="0"/>
          <w:sz w:val="24"/>
        </w:rPr>
        <w:t>1.</w:t>
      </w:r>
      <w:r w:rsidRPr="002D22A2">
        <w:rPr>
          <w:rFonts w:ascii="Calibri" w:eastAsia="Calibri" w:hAnsi="Calibri" w:cs="Calibri"/>
          <w:b w:val="0"/>
          <w:i w:val="0"/>
          <w:sz w:val="24"/>
        </w:rPr>
        <w:t>対応体制</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186"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321" w:name="_2________________________"/>
      <w:bookmarkEnd w:id="321"/>
      <w:r w:rsidRPr="002D22A2">
        <w:rPr>
          <w:rFonts w:ascii="Calibri" w:eastAsia="Calibri" w:hAnsi="Calibri" w:cs="Calibri"/>
          <w:b w:val="0"/>
          <w:i w:val="0"/>
          <w:sz w:val="24"/>
        </w:rPr>
        <w:t>2.</w:t>
      </w:r>
      <w:r w:rsidRPr="002D22A2">
        <w:rPr>
          <w:rFonts w:ascii="Calibri" w:eastAsia="Calibri" w:hAnsi="Calibri" w:cs="Calibri"/>
          <w:b w:val="0"/>
          <w:i w:val="0"/>
          <w:sz w:val="24"/>
        </w:rPr>
        <w:t>情報セキュリティインシデントの影響範囲と対応者</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187"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322" w:name="_3______________"/>
      <w:bookmarkEnd w:id="322"/>
      <w:r w:rsidRPr="002D22A2">
        <w:rPr>
          <w:rFonts w:ascii="Calibri" w:eastAsia="Calibri" w:hAnsi="Calibri" w:cs="Calibri"/>
          <w:b w:val="0"/>
          <w:i w:val="0"/>
          <w:sz w:val="24"/>
        </w:rPr>
        <w:t>3.</w:t>
      </w:r>
      <w:r w:rsidRPr="002D22A2">
        <w:rPr>
          <w:rFonts w:ascii="Calibri" w:eastAsia="Calibri" w:hAnsi="Calibri" w:cs="Calibri"/>
          <w:b w:val="0"/>
          <w:i w:val="0"/>
          <w:sz w:val="24"/>
        </w:rPr>
        <w:t>インシデントの連絡及び報告</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188"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323" w:name="_4_________4_1________________4_2_______"/>
      <w:bookmarkEnd w:id="323"/>
      <w:r w:rsidRPr="002D22A2">
        <w:rPr>
          <w:rFonts w:ascii="Calibri" w:eastAsia="Calibri" w:hAnsi="Calibri" w:cs="Calibri"/>
          <w:b w:val="0"/>
          <w:i w:val="0"/>
          <w:sz w:val="24"/>
        </w:rPr>
        <w:t>4.</w:t>
      </w:r>
      <w:r w:rsidRPr="002D22A2">
        <w:rPr>
          <w:rFonts w:ascii="Calibri" w:eastAsia="Calibri" w:hAnsi="Calibri" w:cs="Calibri"/>
          <w:b w:val="0"/>
          <w:i w:val="0"/>
          <w:sz w:val="24"/>
        </w:rPr>
        <w:t>対応手順</w:t>
      </w:r>
      <w:r w:rsidRPr="002D22A2">
        <w:rPr>
          <w:rFonts w:ascii="Calibri" w:eastAsia="Calibri" w:hAnsi="Calibri" w:cs="Calibri"/>
          <w:b w:val="0"/>
          <w:i w:val="0"/>
          <w:sz w:val="24"/>
        </w:rPr>
        <w:t xml:space="preserve">    4.1</w:t>
      </w:r>
      <w:r w:rsidRPr="002D22A2">
        <w:rPr>
          <w:rFonts w:ascii="Calibri" w:eastAsia="Calibri" w:hAnsi="Calibri" w:cs="Calibri"/>
          <w:b w:val="0"/>
          <w:i w:val="0"/>
          <w:sz w:val="24"/>
        </w:rPr>
        <w:t>漏えい・流出発生時の対応</w:t>
      </w:r>
      <w:r w:rsidRPr="002D22A2">
        <w:rPr>
          <w:rFonts w:ascii="Calibri" w:eastAsia="Calibri" w:hAnsi="Calibri" w:cs="Calibri"/>
          <w:b w:val="0"/>
          <w:i w:val="0"/>
          <w:sz w:val="24"/>
        </w:rPr>
        <w:t xml:space="preserve">    4.2</w:t>
      </w:r>
      <w:r w:rsidRPr="002D22A2">
        <w:rPr>
          <w:rFonts w:ascii="Calibri" w:eastAsia="Calibri" w:hAnsi="Calibri" w:cs="Calibri"/>
          <w:b w:val="0"/>
          <w:i w:val="0"/>
          <w:sz w:val="24"/>
        </w:rPr>
        <w:t>改ざん・消失・破壊・サービス停止発生時の対応</w:t>
      </w:r>
      <w:r w:rsidRPr="002D22A2">
        <w:rPr>
          <w:rFonts w:ascii="Calibri" w:eastAsia="Calibri" w:hAnsi="Calibri" w:cs="Calibri"/>
          <w:b w:val="0"/>
          <w:i w:val="0"/>
          <w:sz w:val="24"/>
        </w:rPr>
        <w:t xml:space="preserve">    4.3</w:t>
      </w:r>
      <w:r w:rsidRPr="002D22A2">
        <w:rPr>
          <w:rFonts w:ascii="Calibri" w:eastAsia="Calibri" w:hAnsi="Calibri" w:cs="Calibri"/>
          <w:b w:val="0"/>
          <w:i w:val="0"/>
          <w:sz w:val="24"/>
        </w:rPr>
        <w:t>ウイルス感染時の初期対応</w:t>
      </w:r>
      <w:r w:rsidRPr="002D22A2">
        <w:rPr>
          <w:rFonts w:ascii="Calibri" w:eastAsia="Calibri" w:hAnsi="Calibri" w:cs="Calibri"/>
          <w:b w:val="0"/>
          <w:i w:val="0"/>
          <w:sz w:val="24"/>
        </w:rPr>
        <w:t xml:space="preserve">    4.5</w:t>
      </w:r>
      <w:r w:rsidRPr="002D22A2">
        <w:rPr>
          <w:rFonts w:ascii="Calibri" w:eastAsia="Calibri" w:hAnsi="Calibri" w:cs="Calibri"/>
          <w:b w:val="0"/>
          <w:i w:val="0"/>
          <w:sz w:val="24"/>
        </w:rPr>
        <w:t>届け出及び相談</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＜届け出・相談先＞</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324" w:name="_5_________________________________5_1__"/>
      <w:bookmarkEnd w:id="324"/>
      <w:r w:rsidRPr="002D22A2">
        <w:rPr>
          <w:rFonts w:ascii="Calibri" w:eastAsia="Calibri" w:hAnsi="Calibri" w:cs="Calibri"/>
          <w:b w:val="0"/>
          <w:i w:val="0"/>
          <w:sz w:val="24"/>
        </w:rPr>
        <w:t>5.</w:t>
      </w:r>
      <w:r w:rsidRPr="002D22A2">
        <w:rPr>
          <w:rFonts w:ascii="Calibri" w:eastAsia="Calibri" w:hAnsi="Calibri" w:cs="Calibri"/>
          <w:b w:val="0"/>
          <w:i w:val="0"/>
          <w:sz w:val="24"/>
        </w:rPr>
        <w:t>情報セキュリティインシデントによる事業中断と事業継続管理</w:t>
      </w:r>
      <w:r w:rsidRPr="002D22A2">
        <w:rPr>
          <w:rFonts w:ascii="Calibri" w:eastAsia="Calibri" w:hAnsi="Calibri" w:cs="Calibri"/>
          <w:b w:val="0"/>
          <w:i w:val="0"/>
          <w:sz w:val="24"/>
        </w:rPr>
        <w:t xml:space="preserve">    5.1</w:t>
      </w:r>
      <w:r w:rsidRPr="002D22A2">
        <w:rPr>
          <w:rFonts w:ascii="Calibri" w:eastAsia="Calibri" w:hAnsi="Calibri" w:cs="Calibri"/>
          <w:b w:val="0"/>
          <w:i w:val="0"/>
          <w:sz w:val="24"/>
        </w:rPr>
        <w:t>想定される情報セキュリティインシデント</w:t>
      </w:r>
      <w:r w:rsidRPr="002D22A2">
        <w:rPr>
          <w:rFonts w:ascii="Calibri" w:eastAsia="Calibri" w:hAnsi="Calibri" w:cs="Calibri"/>
          <w:b w:val="0"/>
          <w:i w:val="0"/>
          <w:sz w:val="24"/>
        </w:rPr>
        <w:t xml:space="preserve">    5.2</w:t>
      </w:r>
      <w:r w:rsidRPr="002D22A2">
        <w:rPr>
          <w:rFonts w:ascii="Calibri" w:eastAsia="Calibri" w:hAnsi="Calibri" w:cs="Calibri"/>
          <w:b w:val="0"/>
          <w:i w:val="0"/>
          <w:sz w:val="24"/>
        </w:rPr>
        <w:t>復旧責任者及び関連連絡先</w:t>
      </w:r>
      <w:r w:rsidRPr="002D22A2">
        <w:rPr>
          <w:rFonts w:ascii="Calibri" w:eastAsia="Calibri" w:hAnsi="Calibri" w:cs="Calibri"/>
          <w:b w:val="0"/>
          <w:i w:val="0"/>
          <w:sz w:val="24"/>
        </w:rPr>
        <w:t xml:space="preserve">    5.3</w:t>
      </w:r>
      <w:r w:rsidRPr="002D22A2">
        <w:rPr>
          <w:rFonts w:ascii="Calibri" w:eastAsia="Calibri" w:hAnsi="Calibri" w:cs="Calibri"/>
          <w:b w:val="0"/>
          <w:i w:val="0"/>
          <w:sz w:val="24"/>
        </w:rPr>
        <w:t>事業継続計画</w:t>
      </w:r>
    </w:p>
    <w:p w:rsidR="00A77B3E" w:rsidRPr="002D22A2" w:rsidRDefault="001A41E2" w:rsidP="002D22A2">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325" w:name="_______8"/>
      <w:bookmarkStart w:id="326" w:name="_Toc256000039"/>
      <w:bookmarkEnd w:id="325"/>
      <w:r w:rsidRPr="002D22A2">
        <w:rPr>
          <w:rFonts w:ascii="Calibri" w:eastAsia="Calibri" w:hAnsi="Calibri" w:cs="Calibri"/>
          <w:b w:val="0"/>
          <w:i w:val="0"/>
          <w:sz w:val="24"/>
        </w:rPr>
        <w:t>緊急時対応</w:t>
      </w:r>
      <w:bookmarkEnd w:id="326"/>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327" w:name="__46"/>
      <w:bookmarkEnd w:id="327"/>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328" w:name="__47"/>
      <w:bookmarkEnd w:id="328"/>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329" w:name="_______________________________________"/>
      <w:bookmarkEnd w:id="329"/>
      <w:r w:rsidRPr="002D22A2">
        <w:rPr>
          <w:rFonts w:ascii="Calibri" w:eastAsia="Calibri" w:hAnsi="Calibri" w:cs="Calibri"/>
          <w:b w:val="0"/>
          <w:i w:val="0"/>
          <w:sz w:val="24"/>
        </w:rPr>
        <w:t>事象が発生した場合に、混乱しないように事前に対応策を明確にしておくことが肝要</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189" type="#_x0000_t75" style="width:15.75pt;height:15.75pt">
            <v:imagedata r:id="rId9" o:title="markerc_symbol_pen"/>
          </v:shape>
        </w:pic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330" w:name="_1______2"/>
      <w:bookmarkEnd w:id="330"/>
      <w:r w:rsidRPr="002D22A2">
        <w:rPr>
          <w:rFonts w:ascii="Calibri" w:eastAsia="Calibri" w:hAnsi="Calibri" w:cs="Calibri"/>
          <w:b w:val="0"/>
          <w:sz w:val="24"/>
        </w:rPr>
        <w:t>1.</w:t>
      </w:r>
      <w:r w:rsidRPr="002D22A2">
        <w:rPr>
          <w:rFonts w:ascii="Calibri" w:eastAsia="Calibri" w:hAnsi="Calibri" w:cs="Calibri"/>
          <w:b w:val="0"/>
          <w:sz w:val="24"/>
        </w:rPr>
        <w:t>対応体制</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331" w:name="__48"/>
      <w:bookmarkEnd w:id="331"/>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332" w:name="_________________________2"/>
      <w:bookmarkEnd w:id="332"/>
      <w:r w:rsidRPr="002D22A2">
        <w:rPr>
          <w:rFonts w:ascii="Calibri" w:eastAsia="Calibri" w:hAnsi="Calibri" w:cs="Calibri"/>
          <w:b w:val="0"/>
          <w:i w:val="0"/>
          <w:sz w:val="24"/>
        </w:rPr>
        <w:t>最高責任者、対応責任者、一次対応者を明確にする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190" type="#_x0000_t75" style="width:15.75pt;height:15.75pt">
            <v:imagedata r:id="rId9" o:title="markerc_symbol_pen"/>
          </v:shape>
        </w:pic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333" w:name="_2_________________________2"/>
      <w:bookmarkEnd w:id="333"/>
      <w:r w:rsidRPr="002D22A2">
        <w:rPr>
          <w:rFonts w:ascii="Calibri" w:eastAsia="Calibri" w:hAnsi="Calibri" w:cs="Calibri"/>
          <w:b w:val="0"/>
          <w:sz w:val="24"/>
        </w:rPr>
        <w:t>2.</w:t>
      </w:r>
      <w:r w:rsidRPr="002D22A2">
        <w:rPr>
          <w:rFonts w:ascii="Calibri" w:eastAsia="Calibri" w:hAnsi="Calibri" w:cs="Calibri"/>
          <w:b w:val="0"/>
          <w:sz w:val="24"/>
        </w:rPr>
        <w:t>情報セキュリティインシデントの影響範囲と対応者</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334" w:name="__49"/>
      <w:bookmarkEnd w:id="334"/>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335" w:name="________________0_3____________________"/>
      <w:bookmarkEnd w:id="335"/>
      <w:r w:rsidRPr="002D22A2">
        <w:rPr>
          <w:rFonts w:ascii="Calibri" w:eastAsia="Calibri" w:hAnsi="Calibri" w:cs="Calibri"/>
          <w:b w:val="0"/>
          <w:i w:val="0"/>
          <w:sz w:val="24"/>
        </w:rPr>
        <w:t>想定する影響範囲を事故レベル（</w:t>
      </w:r>
      <w:r w:rsidRPr="002D22A2">
        <w:rPr>
          <w:rFonts w:ascii="Calibri" w:eastAsia="Calibri" w:hAnsi="Calibri" w:cs="Calibri"/>
          <w:b w:val="0"/>
          <w:i w:val="0"/>
          <w:sz w:val="24"/>
        </w:rPr>
        <w:t>0</w:t>
      </w:r>
      <w:r w:rsidRPr="002D22A2">
        <w:rPr>
          <w:rFonts w:ascii="Calibri" w:eastAsia="Calibri" w:hAnsi="Calibri" w:cs="Calibri"/>
          <w:b w:val="0"/>
          <w:i w:val="0"/>
          <w:sz w:val="24"/>
        </w:rPr>
        <w:t>～</w:t>
      </w:r>
      <w:r w:rsidRPr="002D22A2">
        <w:rPr>
          <w:rFonts w:ascii="Calibri" w:eastAsia="Calibri" w:hAnsi="Calibri" w:cs="Calibri"/>
          <w:b w:val="0"/>
          <w:i w:val="0"/>
          <w:sz w:val="24"/>
        </w:rPr>
        <w:t>3</w:t>
      </w:r>
      <w:r w:rsidRPr="002D22A2">
        <w:rPr>
          <w:rFonts w:ascii="Calibri" w:eastAsia="Calibri" w:hAnsi="Calibri" w:cs="Calibri"/>
          <w:b w:val="0"/>
          <w:i w:val="0"/>
          <w:sz w:val="24"/>
        </w:rPr>
        <w:t>）で分類し、それぞれの対応者を明確にする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191" type="#_x0000_t75" style="width:15.75pt;height:15.75pt">
            <v:imagedata r:id="rId9" o:title="markerc_symbol_pen"/>
          </v:shape>
        </w:pic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336" w:name="_3_______________2"/>
      <w:bookmarkEnd w:id="336"/>
      <w:r w:rsidRPr="002D22A2">
        <w:rPr>
          <w:rFonts w:ascii="Calibri" w:eastAsia="Calibri" w:hAnsi="Calibri" w:cs="Calibri"/>
          <w:b w:val="0"/>
          <w:sz w:val="24"/>
        </w:rPr>
        <w:t>3.</w:t>
      </w:r>
      <w:r w:rsidRPr="002D22A2">
        <w:rPr>
          <w:rFonts w:ascii="Calibri" w:eastAsia="Calibri" w:hAnsi="Calibri" w:cs="Calibri"/>
          <w:b w:val="0"/>
          <w:sz w:val="24"/>
        </w:rPr>
        <w:t>インシデントの連絡及び報告</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337" w:name="____1___________________________________"/>
      <w:bookmarkEnd w:id="337"/>
      <w:r w:rsidRPr="002D22A2">
        <w:rPr>
          <w:rFonts w:ascii="Calibri" w:eastAsia="Calibri" w:hAnsi="Calibri" w:cs="Calibri"/>
          <w:b w:val="0"/>
          <w:sz w:val="24"/>
        </w:rPr>
        <w:t>レベル</w:t>
      </w:r>
      <w:r w:rsidRPr="002D22A2">
        <w:rPr>
          <w:rFonts w:ascii="Calibri" w:eastAsia="Calibri" w:hAnsi="Calibri" w:cs="Calibri"/>
          <w:b w:val="0"/>
          <w:sz w:val="24"/>
        </w:rPr>
        <w:t>1</w:t>
      </w:r>
      <w:r w:rsidRPr="002D22A2">
        <w:rPr>
          <w:rFonts w:ascii="Calibri" w:eastAsia="Calibri" w:hAnsi="Calibri" w:cs="Calibri"/>
          <w:b w:val="0"/>
          <w:sz w:val="24"/>
        </w:rPr>
        <w:t>以上のインシデントが発生した場合、発見者が速やかに指示を仰ぐべき対応者を明確にする</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192" type="#_x0000_t75" style="width:15.75pt;height:15.75pt">
            <v:imagedata r:id="rId9" o:title="markerc_symbol_pen"/>
          </v:shape>
        </w:pic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338" w:name="_4_1____________"/>
      <w:bookmarkEnd w:id="338"/>
      <w:r w:rsidRPr="002D22A2">
        <w:rPr>
          <w:rFonts w:ascii="Calibri" w:eastAsia="Calibri" w:hAnsi="Calibri" w:cs="Calibri"/>
          <w:b w:val="0"/>
          <w:sz w:val="24"/>
        </w:rPr>
        <w:t>4.1</w:t>
      </w:r>
      <w:r w:rsidRPr="002D22A2">
        <w:rPr>
          <w:rFonts w:ascii="Calibri" w:eastAsia="Calibri" w:hAnsi="Calibri" w:cs="Calibri"/>
          <w:b w:val="0"/>
          <w:sz w:val="24"/>
        </w:rPr>
        <w:t>漏えい・流出発生時の対応</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339" w:name="_________________________3"/>
      <w:bookmarkEnd w:id="339"/>
      <w:r w:rsidRPr="002D22A2">
        <w:rPr>
          <w:rFonts w:ascii="Calibri" w:eastAsia="Calibri" w:hAnsi="Calibri" w:cs="Calibri"/>
          <w:b w:val="0"/>
          <w:sz w:val="24"/>
        </w:rPr>
        <w:t>事象：社外秘又は極秘情報資産の盗難、流出、紛失</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340" w:name="____________Detect_"/>
      <w:bookmarkEnd w:id="340"/>
      <w:r w:rsidRPr="002D22A2">
        <w:rPr>
          <w:rFonts w:ascii="Calibri" w:eastAsia="Calibri" w:hAnsi="Calibri" w:cs="Calibri"/>
          <w:b w:val="0"/>
          <w:sz w:val="24"/>
        </w:rPr>
        <w:t>事象の検知、報告受</w:t>
      </w:r>
      <w:r w:rsidRPr="002D22A2">
        <w:rPr>
          <w:rFonts w:ascii="Calibri" w:eastAsia="Calibri" w:hAnsi="Calibri" w:cs="Calibri"/>
          <w:b w:val="0"/>
          <w:sz w:val="24"/>
        </w:rPr>
        <w:t>付</w:t>
      </w:r>
      <w:r w:rsidRPr="002D22A2">
        <w:rPr>
          <w:rFonts w:ascii="Calibri" w:eastAsia="Calibri" w:hAnsi="Calibri" w:cs="Calibri"/>
          <w:b w:val="0"/>
          <w:sz w:val="24"/>
        </w:rPr>
        <w:t>(Detect)</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193"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341" w:name="____________________________________5"/>
      <w:bookmarkEnd w:id="341"/>
      <w:r w:rsidRPr="002D22A2">
        <w:rPr>
          <w:rFonts w:ascii="Calibri" w:eastAsia="Calibri" w:hAnsi="Calibri" w:cs="Calibri"/>
          <w:b w:val="0"/>
          <w:i w:val="0"/>
          <w:sz w:val="24"/>
        </w:rPr>
        <w:t>①</w:t>
      </w:r>
      <w:r w:rsidRPr="002D22A2">
        <w:rPr>
          <w:rFonts w:ascii="Calibri" w:eastAsia="Calibri" w:hAnsi="Calibri" w:cs="Calibri"/>
          <w:b w:val="0"/>
          <w:i w:val="0"/>
          <w:sz w:val="24"/>
        </w:rPr>
        <w:t>発見者は即座にインシデント対応責任者及び代表取締役社長に報告する。</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342" w:name="_________________________Triage_"/>
      <w:bookmarkEnd w:id="342"/>
      <w:r w:rsidRPr="002D22A2">
        <w:rPr>
          <w:rFonts w:ascii="Calibri" w:eastAsia="Calibri" w:hAnsi="Calibri" w:cs="Calibri"/>
          <w:b w:val="0"/>
          <w:sz w:val="24"/>
        </w:rPr>
        <w:t>事実確認、対応の判断</w:t>
      </w:r>
      <w:r w:rsidRPr="002D22A2">
        <w:rPr>
          <w:rFonts w:ascii="Calibri" w:eastAsia="Calibri" w:hAnsi="Calibri" w:cs="Calibri"/>
          <w:b w:val="0"/>
          <w:sz w:val="24"/>
        </w:rPr>
        <w:t xml:space="preserve"> </w:t>
      </w:r>
      <w:r w:rsidRPr="002D22A2">
        <w:rPr>
          <w:rFonts w:ascii="Calibri" w:eastAsia="Calibri" w:hAnsi="Calibri" w:cs="Calibri"/>
          <w:b w:val="0"/>
          <w:sz w:val="24"/>
        </w:rPr>
        <w:t>被害の局所化</w:t>
      </w:r>
      <w:r w:rsidRPr="002D22A2">
        <w:rPr>
          <w:rFonts w:ascii="Calibri" w:eastAsia="Calibri" w:hAnsi="Calibri" w:cs="Calibri"/>
          <w:b w:val="0"/>
          <w:sz w:val="24"/>
        </w:rPr>
        <w:t>(</w:t>
      </w:r>
      <w:r w:rsidRPr="002D22A2">
        <w:rPr>
          <w:rFonts w:ascii="Calibri" w:eastAsia="Calibri" w:hAnsi="Calibri" w:cs="Calibri"/>
          <w:b w:val="0"/>
          <w:sz w:val="24"/>
        </w:rPr>
        <w:t>拡大防止</w:t>
      </w:r>
      <w:r w:rsidRPr="002D22A2">
        <w:rPr>
          <w:rFonts w:ascii="Calibri" w:eastAsia="Calibri" w:hAnsi="Calibri" w:cs="Calibri"/>
          <w:b w:val="0"/>
          <w:sz w:val="24"/>
        </w:rPr>
        <w:t>)(Triage)</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194"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②</w:t>
      </w:r>
      <w:r w:rsidRPr="002D22A2">
        <w:rPr>
          <w:rFonts w:ascii="Calibri" w:eastAsia="Calibri" w:hAnsi="Calibri" w:cs="Calibri"/>
          <w:b w:val="0"/>
          <w:i w:val="0"/>
          <w:sz w:val="24"/>
        </w:rPr>
        <w:t>インシデント対応責任者は原因を特定するとともに、二次被害が想定される場合には防止策を実行する。</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343" w:name="____________________________6"/>
      <w:bookmarkEnd w:id="343"/>
      <w:r w:rsidRPr="002D22A2">
        <w:rPr>
          <w:rFonts w:ascii="Calibri" w:eastAsia="Calibri" w:hAnsi="Calibri" w:cs="Calibri"/>
          <w:b w:val="0"/>
          <w:i w:val="0"/>
          <w:sz w:val="24"/>
        </w:rPr>
        <w:t>③</w:t>
      </w:r>
      <w:r w:rsidRPr="002D22A2">
        <w:rPr>
          <w:rFonts w:ascii="Calibri" w:eastAsia="Calibri" w:hAnsi="Calibri" w:cs="Calibri"/>
          <w:b w:val="0"/>
          <w:i w:val="0"/>
          <w:sz w:val="24"/>
        </w:rPr>
        <w:t>インシデント対応責任は被害者</w:t>
      </w:r>
      <w:r w:rsidRPr="002D22A2">
        <w:rPr>
          <w:rFonts w:ascii="Calibri" w:eastAsia="Calibri" w:hAnsi="Calibri" w:cs="Calibri"/>
          <w:b w:val="0"/>
          <w:i w:val="0"/>
          <w:sz w:val="24"/>
        </w:rPr>
        <w:t>/</w:t>
      </w:r>
      <w:r w:rsidRPr="002D22A2">
        <w:rPr>
          <w:rFonts w:ascii="Calibri" w:eastAsia="Calibri" w:hAnsi="Calibri" w:cs="Calibri"/>
          <w:b w:val="0"/>
          <w:i w:val="0"/>
          <w:sz w:val="24"/>
        </w:rPr>
        <w:t>本人対応を準備する。</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344" w:name="_________________________4"/>
      <w:bookmarkEnd w:id="344"/>
      <w:r w:rsidRPr="002D22A2">
        <w:rPr>
          <w:rFonts w:ascii="Calibri" w:eastAsia="Calibri" w:hAnsi="Calibri" w:cs="Calibri"/>
          <w:b w:val="0"/>
          <w:i w:val="0"/>
          <w:sz w:val="24"/>
        </w:rPr>
        <w:t>④</w:t>
      </w:r>
      <w:r w:rsidRPr="002D22A2">
        <w:rPr>
          <w:rFonts w:ascii="Calibri" w:eastAsia="Calibri" w:hAnsi="Calibri" w:cs="Calibri"/>
          <w:b w:val="0"/>
          <w:i w:val="0"/>
          <w:sz w:val="24"/>
        </w:rPr>
        <w:t>インシデント対応責任は問合せ対応を準備する。</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345" w:name="_________3"/>
      <w:bookmarkEnd w:id="345"/>
      <w:r w:rsidRPr="002D22A2">
        <w:rPr>
          <w:rFonts w:ascii="Calibri" w:eastAsia="Calibri" w:hAnsi="Calibri" w:cs="Calibri"/>
          <w:b w:val="0"/>
          <w:sz w:val="24"/>
        </w:rPr>
        <w:t>緊急連絡、公表</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195"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⑤</w:t>
      </w:r>
      <w:r w:rsidRPr="002D22A2">
        <w:rPr>
          <w:rFonts w:ascii="Calibri" w:eastAsia="Calibri" w:hAnsi="Calibri" w:cs="Calibri"/>
          <w:b w:val="0"/>
          <w:i w:val="0"/>
          <w:sz w:val="24"/>
        </w:rPr>
        <w:t>インシデント対応責任は影響範囲・被害の大きさによっては総務部に報道発表の準備を申請する。</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⑥</w:t>
      </w:r>
      <w:r w:rsidRPr="002D22A2">
        <w:rPr>
          <w:rFonts w:ascii="Calibri" w:eastAsia="Calibri" w:hAnsi="Calibri" w:cs="Calibri"/>
          <w:b w:val="0"/>
          <w:i w:val="0"/>
          <w:sz w:val="24"/>
        </w:rPr>
        <w:t>インシデント対応責任者はサイバー攻撃等の不正アクセスによる被害の場合は都道府県警察本部のサイバー犯罪相談窓口に届け出る。</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346" w:name="______________________________________3"/>
      <w:bookmarkEnd w:id="346"/>
      <w:r w:rsidRPr="002D22A2">
        <w:rPr>
          <w:rFonts w:ascii="Calibri" w:eastAsia="Calibri" w:hAnsi="Calibri" w:cs="Calibri"/>
          <w:b w:val="0"/>
          <w:i w:val="0"/>
          <w:sz w:val="24"/>
        </w:rPr>
        <w:t>⑦</w:t>
      </w:r>
      <w:r w:rsidRPr="002D22A2">
        <w:rPr>
          <w:rFonts w:ascii="Calibri" w:eastAsia="Calibri" w:hAnsi="Calibri" w:cs="Calibri"/>
          <w:b w:val="0"/>
          <w:i w:val="0"/>
          <w:sz w:val="24"/>
        </w:rPr>
        <w:t>インシデント対応責任者は個人情報の漏えいの場合には監督官庁に届け出る。</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347" w:name="_______________________________________7"/>
      <w:bookmarkEnd w:id="347"/>
      <w:r w:rsidRPr="002D22A2">
        <w:rPr>
          <w:rFonts w:ascii="Calibri" w:eastAsia="Calibri" w:hAnsi="Calibri" w:cs="Calibri"/>
          <w:b w:val="0"/>
          <w:i w:val="0"/>
          <w:sz w:val="24"/>
        </w:rPr>
        <w:t>代表取締役は社内及び影響範囲の全ての組織・人に対応結果及び対策を公表する。</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348" w:name="______5"/>
      <w:bookmarkEnd w:id="348"/>
      <w:r w:rsidRPr="002D22A2">
        <w:rPr>
          <w:rFonts w:ascii="Calibri" w:eastAsia="Calibri" w:hAnsi="Calibri" w:cs="Calibri"/>
          <w:b w:val="0"/>
          <w:sz w:val="24"/>
        </w:rPr>
        <w:t>原状保全</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196" type="#_x0000_t75" style="width:15.75pt;height:15.75pt">
            <v:imagedata r:id="rId9" o:title="markerc_symbol_pen"/>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349" w:name="______6"/>
      <w:bookmarkEnd w:id="349"/>
      <w:r w:rsidRPr="002D22A2">
        <w:rPr>
          <w:rFonts w:ascii="Calibri" w:eastAsia="Calibri" w:hAnsi="Calibri" w:cs="Calibri"/>
          <w:b w:val="0"/>
          <w:sz w:val="24"/>
        </w:rPr>
        <w:t>原因調査</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197" type="#_x0000_t75" style="width:15.75pt;height:15.75pt">
            <v:imagedata r:id="rId9" o:title="markerc_symbol_pen"/>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350" w:name="____________Respond_"/>
      <w:bookmarkEnd w:id="350"/>
      <w:r w:rsidRPr="002D22A2">
        <w:rPr>
          <w:rFonts w:ascii="Calibri" w:eastAsia="Calibri" w:hAnsi="Calibri" w:cs="Calibri"/>
          <w:b w:val="0"/>
          <w:sz w:val="24"/>
        </w:rPr>
        <w:t>早期復旧・事業継続</w:t>
      </w:r>
      <w:r w:rsidRPr="002D22A2">
        <w:rPr>
          <w:rFonts w:ascii="Calibri" w:eastAsia="Calibri" w:hAnsi="Calibri" w:cs="Calibri"/>
          <w:b w:val="0"/>
          <w:sz w:val="24"/>
        </w:rPr>
        <w:t xml:space="preserve"> (Respond)</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198" type="#_x0000_t75" style="width:15.75pt;height:15.75pt">
            <v:imagedata r:id="rId9" o:title="markerc_symbol_pen"/>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351" w:name="______________7"/>
      <w:bookmarkEnd w:id="351"/>
      <w:r w:rsidRPr="002D22A2">
        <w:rPr>
          <w:rFonts w:ascii="Calibri" w:eastAsia="Calibri" w:hAnsi="Calibri" w:cs="Calibri"/>
          <w:b w:val="0"/>
          <w:sz w:val="24"/>
        </w:rPr>
        <w:t>恒久的対策（再発防止策）</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199" type="#_x0000_t75" style="width:15.75pt;height:15.75pt">
            <v:imagedata r:id="rId9" o:title="markerc_symbol_pen"/>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352" w:name="______7"/>
      <w:bookmarkEnd w:id="352"/>
      <w:r w:rsidRPr="002D22A2">
        <w:rPr>
          <w:rFonts w:ascii="Calibri" w:eastAsia="Calibri" w:hAnsi="Calibri" w:cs="Calibri"/>
          <w:b w:val="0"/>
          <w:sz w:val="24"/>
        </w:rPr>
        <w:t>通常運用</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200" type="#_x0000_t75" style="width:15.75pt;height:15.75pt">
            <v:imagedata r:id="rId9" o:title="markerc_symbol_pen"/>
          </v:shape>
        </w:pic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353" w:name="_4_2______________________"/>
      <w:bookmarkEnd w:id="353"/>
      <w:r w:rsidRPr="002D22A2">
        <w:rPr>
          <w:rFonts w:ascii="Calibri" w:eastAsia="Calibri" w:hAnsi="Calibri" w:cs="Calibri"/>
          <w:b w:val="0"/>
          <w:sz w:val="24"/>
        </w:rPr>
        <w:t>4.2</w:t>
      </w:r>
      <w:r w:rsidRPr="002D22A2">
        <w:rPr>
          <w:rFonts w:ascii="Calibri" w:eastAsia="Calibri" w:hAnsi="Calibri" w:cs="Calibri"/>
          <w:b w:val="0"/>
          <w:sz w:val="24"/>
        </w:rPr>
        <w:t>改ざん・消失・破壊・サービス停止発生時の対応</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r w:rsidRPr="002D22A2">
        <w:rPr>
          <w:rFonts w:ascii="Calibri" w:eastAsia="Calibri" w:hAnsi="Calibri" w:cs="Calibri"/>
          <w:b w:val="0"/>
          <w:sz w:val="24"/>
        </w:rPr>
        <w:t>①</w:t>
      </w:r>
      <w:r w:rsidRPr="002D22A2">
        <w:rPr>
          <w:rFonts w:ascii="Calibri" w:eastAsia="Calibri" w:hAnsi="Calibri" w:cs="Calibri"/>
          <w:b w:val="0"/>
          <w:sz w:val="24"/>
        </w:rPr>
        <w:t>情報資産の意図しない改ざん、消失、破壊、</w:t>
      </w:r>
      <w:r w:rsidRPr="002D22A2">
        <w:rPr>
          <w:rFonts w:ascii="Calibri" w:eastAsia="Calibri" w:hAnsi="Calibri" w:cs="Calibri"/>
          <w:b w:val="0"/>
          <w:sz w:val="24"/>
        </w:rPr>
        <w:t>②</w:t>
      </w:r>
      <w:r w:rsidRPr="002D22A2">
        <w:rPr>
          <w:rFonts w:ascii="Calibri" w:eastAsia="Calibri" w:hAnsi="Calibri" w:cs="Calibri"/>
          <w:b w:val="0"/>
          <w:sz w:val="24"/>
        </w:rPr>
        <w:t>情報資産が必要なときに利用できない</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354" w:name="____________Detect__2"/>
      <w:bookmarkEnd w:id="354"/>
      <w:r w:rsidRPr="002D22A2">
        <w:rPr>
          <w:rFonts w:ascii="Calibri" w:eastAsia="Calibri" w:hAnsi="Calibri" w:cs="Calibri"/>
          <w:b w:val="0"/>
          <w:sz w:val="24"/>
        </w:rPr>
        <w:t>事象の検知、報告受付</w:t>
      </w:r>
      <w:r w:rsidRPr="002D22A2">
        <w:rPr>
          <w:rFonts w:ascii="Calibri" w:eastAsia="Calibri" w:hAnsi="Calibri" w:cs="Calibri"/>
          <w:b w:val="0"/>
          <w:sz w:val="24"/>
        </w:rPr>
        <w:t>(Detect)</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201"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355" w:name="_______9"/>
      <w:bookmarkEnd w:id="355"/>
      <w:r w:rsidRPr="002D22A2">
        <w:rPr>
          <w:rFonts w:ascii="Calibri" w:eastAsia="Calibri" w:hAnsi="Calibri" w:cs="Calibri"/>
          <w:b w:val="0"/>
          <w:i w:val="0"/>
          <w:sz w:val="24"/>
        </w:rPr>
        <w:t>手順の確認</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356" w:name="___________6"/>
      <w:bookmarkEnd w:id="356"/>
      <w:r w:rsidRPr="002D22A2">
        <w:rPr>
          <w:rFonts w:ascii="Calibri" w:eastAsia="Calibri" w:hAnsi="Calibri" w:cs="Calibri"/>
          <w:b w:val="0"/>
          <w:i w:val="0"/>
          <w:sz w:val="24"/>
        </w:rPr>
        <w:t>作業記録の作成開始</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357" w:name="____________________________________6"/>
      <w:bookmarkEnd w:id="357"/>
      <w:r w:rsidRPr="002D22A2">
        <w:rPr>
          <w:rFonts w:ascii="Calibri" w:eastAsia="Calibri" w:hAnsi="Calibri" w:cs="Calibri"/>
          <w:b w:val="0"/>
          <w:i w:val="0"/>
          <w:sz w:val="24"/>
        </w:rPr>
        <w:t>①</w:t>
      </w:r>
      <w:r w:rsidRPr="002D22A2">
        <w:rPr>
          <w:rFonts w:ascii="Calibri" w:eastAsia="Calibri" w:hAnsi="Calibri" w:cs="Calibri"/>
          <w:b w:val="0"/>
          <w:i w:val="0"/>
          <w:sz w:val="24"/>
        </w:rPr>
        <w:t>発見者は即座にインシデント対応責任者及び代表取締役社長に報告する。</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358" w:name="_________________________Triage__2"/>
      <w:bookmarkEnd w:id="358"/>
      <w:r w:rsidRPr="002D22A2">
        <w:rPr>
          <w:rFonts w:ascii="Calibri" w:eastAsia="Calibri" w:hAnsi="Calibri" w:cs="Calibri"/>
          <w:b w:val="0"/>
          <w:sz w:val="24"/>
        </w:rPr>
        <w:t>事実確認、対応の判断</w:t>
      </w:r>
      <w:r w:rsidRPr="002D22A2">
        <w:rPr>
          <w:rFonts w:ascii="Calibri" w:eastAsia="Calibri" w:hAnsi="Calibri" w:cs="Calibri"/>
          <w:b w:val="0"/>
          <w:sz w:val="24"/>
        </w:rPr>
        <w:t xml:space="preserve"> </w:t>
      </w:r>
      <w:r w:rsidRPr="002D22A2">
        <w:rPr>
          <w:rFonts w:ascii="Calibri" w:eastAsia="Calibri" w:hAnsi="Calibri" w:cs="Calibri"/>
          <w:b w:val="0"/>
          <w:sz w:val="24"/>
        </w:rPr>
        <w:t>被害の局所化</w:t>
      </w:r>
      <w:r w:rsidRPr="002D22A2">
        <w:rPr>
          <w:rFonts w:ascii="Calibri" w:eastAsia="Calibri" w:hAnsi="Calibri" w:cs="Calibri"/>
          <w:b w:val="0"/>
          <w:sz w:val="24"/>
        </w:rPr>
        <w:t>(</w:t>
      </w:r>
      <w:r w:rsidRPr="002D22A2">
        <w:rPr>
          <w:rFonts w:ascii="Calibri" w:eastAsia="Calibri" w:hAnsi="Calibri" w:cs="Calibri"/>
          <w:b w:val="0"/>
          <w:sz w:val="24"/>
        </w:rPr>
        <w:t>拡大防止</w:t>
      </w:r>
      <w:r w:rsidRPr="002D22A2">
        <w:rPr>
          <w:rFonts w:ascii="Calibri" w:eastAsia="Calibri" w:hAnsi="Calibri" w:cs="Calibri"/>
          <w:b w:val="0"/>
          <w:sz w:val="24"/>
        </w:rPr>
        <w:t>)(Triage)</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202"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②</w:t>
      </w:r>
      <w:r w:rsidRPr="002D22A2">
        <w:rPr>
          <w:rFonts w:ascii="Calibri" w:eastAsia="Calibri" w:hAnsi="Calibri" w:cs="Calibri"/>
          <w:b w:val="0"/>
          <w:i w:val="0"/>
          <w:sz w:val="24"/>
        </w:rPr>
        <w:t>システム管理者は原因を特定し、応急処置を実行する。影響範囲の特定、ネットワーク接続やシステムの遮断もしくは停止</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359" w:name="______8"/>
      <w:bookmarkEnd w:id="359"/>
      <w:r w:rsidRPr="002D22A2">
        <w:rPr>
          <w:rFonts w:ascii="Calibri" w:eastAsia="Calibri" w:hAnsi="Calibri" w:cs="Calibri"/>
          <w:b w:val="0"/>
          <w:sz w:val="24"/>
        </w:rPr>
        <w:t>緊急連絡</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203"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③</w:t>
      </w:r>
      <w:r w:rsidRPr="002D22A2">
        <w:rPr>
          <w:rFonts w:ascii="Calibri" w:eastAsia="Calibri" w:hAnsi="Calibri" w:cs="Calibri"/>
          <w:b w:val="0"/>
          <w:i w:val="0"/>
          <w:sz w:val="24"/>
        </w:rPr>
        <w:t>インシデント対応責任者は社内に周知するとともに総務部情報システム担当に連絡する。</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360" w:name="______9"/>
      <w:bookmarkEnd w:id="360"/>
      <w:r w:rsidRPr="002D22A2">
        <w:rPr>
          <w:rFonts w:ascii="Calibri" w:eastAsia="Calibri" w:hAnsi="Calibri" w:cs="Calibri"/>
          <w:b w:val="0"/>
          <w:sz w:val="24"/>
        </w:rPr>
        <w:t>原状保全</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204"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361" w:name="_________4"/>
      <w:bookmarkEnd w:id="361"/>
      <w:r w:rsidRPr="002D22A2">
        <w:rPr>
          <w:rFonts w:ascii="Calibri" w:eastAsia="Calibri" w:hAnsi="Calibri" w:cs="Calibri"/>
          <w:b w:val="0"/>
          <w:i w:val="0"/>
          <w:sz w:val="24"/>
        </w:rPr>
        <w:t>各種ログの保全</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後日の詳細な調査のために、スナップショットを保存　場合によっては、ストレージ装置全体を</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362" w:name="______10"/>
      <w:bookmarkEnd w:id="362"/>
      <w:r w:rsidRPr="002D22A2">
        <w:rPr>
          <w:rFonts w:ascii="Calibri" w:eastAsia="Calibri" w:hAnsi="Calibri" w:cs="Calibri"/>
          <w:b w:val="0"/>
          <w:sz w:val="24"/>
        </w:rPr>
        <w:t>原因調査</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205"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⑦</w:t>
      </w:r>
      <w:r w:rsidRPr="002D22A2">
        <w:rPr>
          <w:rFonts w:ascii="Calibri" w:eastAsia="Calibri" w:hAnsi="Calibri" w:cs="Calibri"/>
          <w:b w:val="0"/>
          <w:i w:val="0"/>
          <w:sz w:val="24"/>
        </w:rPr>
        <w:t>システム管理者は原因の特定と応急的な対策を実施する。不明の場合は、外部の専門機関に問い合せる</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363" w:name="____________Respond__2"/>
      <w:bookmarkEnd w:id="363"/>
      <w:r w:rsidRPr="002D22A2">
        <w:rPr>
          <w:rFonts w:ascii="Calibri" w:eastAsia="Calibri" w:hAnsi="Calibri" w:cs="Calibri"/>
          <w:b w:val="0"/>
          <w:sz w:val="24"/>
        </w:rPr>
        <w:t>早期復旧・事業継続</w:t>
      </w:r>
      <w:r w:rsidRPr="002D22A2">
        <w:rPr>
          <w:rFonts w:ascii="Calibri" w:eastAsia="Calibri" w:hAnsi="Calibri" w:cs="Calibri"/>
          <w:b w:val="0"/>
          <w:sz w:val="24"/>
        </w:rPr>
        <w:t xml:space="preserve"> (Respond)</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206"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364" w:name="_____________________________________2"/>
      <w:bookmarkEnd w:id="364"/>
      <w:r w:rsidRPr="002D22A2">
        <w:rPr>
          <w:rFonts w:ascii="Calibri" w:eastAsia="Calibri" w:hAnsi="Calibri" w:cs="Calibri"/>
          <w:b w:val="0"/>
          <w:i w:val="0"/>
          <w:sz w:val="24"/>
        </w:rPr>
        <w:t>④</w:t>
      </w:r>
      <w:r w:rsidRPr="002D22A2">
        <w:rPr>
          <w:rFonts w:ascii="Calibri" w:eastAsia="Calibri" w:hAnsi="Calibri" w:cs="Calibri"/>
          <w:b w:val="0"/>
          <w:i w:val="0"/>
          <w:sz w:val="24"/>
        </w:rPr>
        <w:t>電子データの場合はシステム管理者がバックアップによる復旧を実行する。</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365" w:name="__________________________________4"/>
      <w:bookmarkEnd w:id="365"/>
      <w:r w:rsidRPr="002D22A2">
        <w:rPr>
          <w:rFonts w:ascii="Calibri" w:eastAsia="Calibri" w:hAnsi="Calibri" w:cs="Calibri"/>
          <w:b w:val="0"/>
          <w:i w:val="0"/>
          <w:sz w:val="24"/>
        </w:rPr>
        <w:t>⑤</w:t>
      </w:r>
      <w:r w:rsidRPr="002D22A2">
        <w:rPr>
          <w:rFonts w:ascii="Calibri" w:eastAsia="Calibri" w:hAnsi="Calibri" w:cs="Calibri"/>
          <w:b w:val="0"/>
          <w:i w:val="0"/>
          <w:sz w:val="24"/>
        </w:rPr>
        <w:t>機器の場合はシステム管理者が修理、復旧、交換等の手続きを行う。</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⑥</w:t>
      </w:r>
      <w:r w:rsidRPr="002D22A2">
        <w:rPr>
          <w:rFonts w:ascii="Calibri" w:eastAsia="Calibri" w:hAnsi="Calibri" w:cs="Calibri"/>
          <w:b w:val="0"/>
          <w:i w:val="0"/>
          <w:sz w:val="24"/>
        </w:rPr>
        <w:t>書類・フィルム原本の場合は情報セキュリティ部門責任者が可能な範囲で修復する。</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366" w:name="______________8"/>
      <w:bookmarkEnd w:id="366"/>
      <w:r w:rsidRPr="002D22A2">
        <w:rPr>
          <w:rFonts w:ascii="Calibri" w:eastAsia="Calibri" w:hAnsi="Calibri" w:cs="Calibri"/>
          <w:b w:val="0"/>
          <w:sz w:val="24"/>
        </w:rPr>
        <w:t>恒久的対策（再発防止策）</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207" type="#_x0000_t75" style="width:15.75pt;height:15.75pt">
            <v:imagedata r:id="rId9" o:title="markerc_symbol_pen"/>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367" w:name="__________8"/>
      <w:bookmarkEnd w:id="367"/>
      <w:r w:rsidRPr="002D22A2">
        <w:rPr>
          <w:rFonts w:ascii="Calibri" w:eastAsia="Calibri" w:hAnsi="Calibri" w:cs="Calibri"/>
          <w:b w:val="0"/>
          <w:i w:val="0"/>
          <w:sz w:val="24"/>
        </w:rPr>
        <w:t>再発防止策の実施</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368" w:name="_________5"/>
      <w:bookmarkEnd w:id="368"/>
      <w:r w:rsidRPr="002D22A2">
        <w:rPr>
          <w:rFonts w:ascii="Calibri" w:eastAsia="Calibri" w:hAnsi="Calibri" w:cs="Calibri"/>
          <w:b w:val="0"/>
          <w:i w:val="0"/>
          <w:sz w:val="24"/>
        </w:rPr>
        <w:t>監視体制の強化</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369" w:name="_________6"/>
      <w:bookmarkEnd w:id="369"/>
      <w:r w:rsidRPr="002D22A2">
        <w:rPr>
          <w:rFonts w:ascii="Calibri" w:eastAsia="Calibri" w:hAnsi="Calibri" w:cs="Calibri"/>
          <w:b w:val="0"/>
          <w:i w:val="0"/>
          <w:sz w:val="24"/>
        </w:rPr>
        <w:t>作業結果の報告</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370" w:name="__________________________9"/>
      <w:bookmarkEnd w:id="370"/>
      <w:r w:rsidRPr="002D22A2">
        <w:rPr>
          <w:rFonts w:ascii="Calibri" w:eastAsia="Calibri" w:hAnsi="Calibri" w:cs="Calibri"/>
          <w:b w:val="0"/>
          <w:i w:val="0"/>
          <w:sz w:val="24"/>
        </w:rPr>
        <w:t>作業の評価、ポリシー・運用体制・運用手順の見直し</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371" w:name="____3"/>
      <w:bookmarkEnd w:id="371"/>
      <w:r w:rsidRPr="002D22A2">
        <w:rPr>
          <w:rFonts w:ascii="Calibri" w:eastAsia="Calibri" w:hAnsi="Calibri" w:cs="Calibri"/>
          <w:b w:val="0"/>
          <w:sz w:val="24"/>
        </w:rPr>
        <w:t>公表</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372" w:name="_______________________________________8"/>
      <w:bookmarkEnd w:id="372"/>
      <w:r w:rsidRPr="002D22A2">
        <w:rPr>
          <w:rFonts w:ascii="Calibri" w:eastAsia="Calibri" w:hAnsi="Calibri" w:cs="Calibri"/>
          <w:b w:val="0"/>
          <w:i w:val="0"/>
          <w:sz w:val="24"/>
        </w:rPr>
        <w:t>代表取締役は社内及び影響範囲の全ての組織・人に対応結果及び対策を公表する。</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373" w:name="______11"/>
      <w:bookmarkEnd w:id="373"/>
      <w:r w:rsidRPr="002D22A2">
        <w:rPr>
          <w:rFonts w:ascii="Calibri" w:eastAsia="Calibri" w:hAnsi="Calibri" w:cs="Calibri"/>
          <w:b w:val="0"/>
          <w:sz w:val="24"/>
        </w:rPr>
        <w:t>通常運用</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208" type="#_x0000_t75" style="width:15.75pt;height:15.75pt">
            <v:imagedata r:id="rId9" o:title="markerc_symbol_pen"/>
          </v:shape>
        </w:pic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374" w:name="_4_3____________"/>
      <w:bookmarkEnd w:id="374"/>
      <w:r w:rsidRPr="002D22A2">
        <w:rPr>
          <w:rFonts w:ascii="Calibri" w:eastAsia="Calibri" w:hAnsi="Calibri" w:cs="Calibri"/>
          <w:b w:val="0"/>
          <w:sz w:val="24"/>
        </w:rPr>
        <w:t>4.3</w:t>
      </w:r>
      <w:r w:rsidRPr="002D22A2">
        <w:rPr>
          <w:rFonts w:ascii="Calibri" w:eastAsia="Calibri" w:hAnsi="Calibri" w:cs="Calibri"/>
          <w:b w:val="0"/>
          <w:sz w:val="24"/>
        </w:rPr>
        <w:t>ウイルス感染時の初期対応</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375" w:name="________________6"/>
      <w:bookmarkEnd w:id="375"/>
      <w:r w:rsidRPr="002D22A2">
        <w:rPr>
          <w:rFonts w:ascii="Calibri" w:eastAsia="Calibri" w:hAnsi="Calibri" w:cs="Calibri"/>
          <w:b w:val="0"/>
          <w:sz w:val="24"/>
        </w:rPr>
        <w:t>悪意のあるソフトウェアに感染</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従業員は、業務に利用しているパソコン、サーバー又はスマートフォン、タブレット（以下「コンピュータ」といいます。）がウイルスに感染した場合には、以下を実行する。</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376" w:name="_______________________4"/>
      <w:bookmarkEnd w:id="376"/>
      <w:r w:rsidRPr="002D22A2">
        <w:rPr>
          <w:rFonts w:ascii="Calibri" w:eastAsia="Calibri" w:hAnsi="Calibri" w:cs="Calibri"/>
          <w:b w:val="0"/>
          <w:sz w:val="24"/>
        </w:rPr>
        <w:t>①</w:t>
      </w:r>
      <w:r w:rsidRPr="002D22A2">
        <w:rPr>
          <w:rFonts w:ascii="Calibri" w:eastAsia="Calibri" w:hAnsi="Calibri" w:cs="Calibri"/>
          <w:b w:val="0"/>
          <w:sz w:val="24"/>
        </w:rPr>
        <w:t>ネットワークからコンピュータを切断する。</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377" w:name="________________7"/>
      <w:bookmarkEnd w:id="377"/>
      <w:r w:rsidRPr="002D22A2">
        <w:rPr>
          <w:rFonts w:ascii="Calibri" w:eastAsia="Calibri" w:hAnsi="Calibri" w:cs="Calibri"/>
          <w:b w:val="0"/>
          <w:sz w:val="24"/>
        </w:rPr>
        <w:t>②</w:t>
      </w:r>
      <w:r w:rsidRPr="002D22A2">
        <w:rPr>
          <w:rFonts w:ascii="Calibri" w:eastAsia="Calibri" w:hAnsi="Calibri" w:cs="Calibri"/>
          <w:b w:val="0"/>
          <w:sz w:val="24"/>
        </w:rPr>
        <w:t>システム管理者に連絡する。</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378" w:name="_____________________________6"/>
      <w:bookmarkEnd w:id="378"/>
      <w:r w:rsidRPr="002D22A2">
        <w:rPr>
          <w:rFonts w:ascii="Calibri" w:eastAsia="Calibri" w:hAnsi="Calibri" w:cs="Calibri"/>
          <w:b w:val="0"/>
          <w:sz w:val="24"/>
        </w:rPr>
        <w:t>③</w:t>
      </w:r>
      <w:r w:rsidRPr="002D22A2">
        <w:rPr>
          <w:rFonts w:ascii="Calibri" w:eastAsia="Calibri" w:hAnsi="Calibri" w:cs="Calibri"/>
          <w:b w:val="0"/>
          <w:sz w:val="24"/>
        </w:rPr>
        <w:t>ウイルス対策ソフト</w:t>
      </w:r>
      <w:r w:rsidRPr="002D22A2">
        <w:rPr>
          <w:rFonts w:ascii="Calibri" w:eastAsia="Calibri" w:hAnsi="Calibri" w:cs="Calibri"/>
          <w:b w:val="0"/>
          <w:sz w:val="24"/>
        </w:rPr>
        <w:t>の定義ファイルを最新版に更新する。</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379" w:name="___________________________4"/>
      <w:bookmarkEnd w:id="379"/>
      <w:r w:rsidRPr="002D22A2">
        <w:rPr>
          <w:rFonts w:ascii="Calibri" w:eastAsia="Calibri" w:hAnsi="Calibri" w:cs="Calibri"/>
          <w:b w:val="0"/>
          <w:sz w:val="24"/>
        </w:rPr>
        <w:t>④</w:t>
      </w:r>
      <w:r w:rsidRPr="002D22A2">
        <w:rPr>
          <w:rFonts w:ascii="Calibri" w:eastAsia="Calibri" w:hAnsi="Calibri" w:cs="Calibri"/>
          <w:b w:val="0"/>
          <w:sz w:val="24"/>
        </w:rPr>
        <w:t>ウイルス対策ソフトを実行しウイルス名を確認する。</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380" w:name="__________________________10"/>
      <w:bookmarkEnd w:id="380"/>
      <w:r w:rsidRPr="002D22A2">
        <w:rPr>
          <w:rFonts w:ascii="Calibri" w:eastAsia="Calibri" w:hAnsi="Calibri" w:cs="Calibri"/>
          <w:b w:val="0"/>
          <w:sz w:val="24"/>
        </w:rPr>
        <w:t>⑤</w:t>
      </w:r>
      <w:r w:rsidRPr="002D22A2">
        <w:rPr>
          <w:rFonts w:ascii="Calibri" w:eastAsia="Calibri" w:hAnsi="Calibri" w:cs="Calibri"/>
          <w:b w:val="0"/>
          <w:sz w:val="24"/>
        </w:rPr>
        <w:t>ウイルス対策ソフトで駆除可能な場合は駆除する。</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381" w:name="________________________________3"/>
      <w:bookmarkEnd w:id="381"/>
      <w:r w:rsidRPr="002D22A2">
        <w:rPr>
          <w:rFonts w:ascii="Calibri" w:eastAsia="Calibri" w:hAnsi="Calibri" w:cs="Calibri"/>
          <w:b w:val="0"/>
          <w:sz w:val="24"/>
        </w:rPr>
        <w:t>⑥</w:t>
      </w:r>
      <w:r w:rsidRPr="002D22A2">
        <w:rPr>
          <w:rFonts w:ascii="Calibri" w:eastAsia="Calibri" w:hAnsi="Calibri" w:cs="Calibri"/>
          <w:b w:val="0"/>
          <w:sz w:val="24"/>
        </w:rPr>
        <w:t>駆除後再度ウイルス対策ソフトでスキャンし、駆除を確認する。</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382" w:name="________________8"/>
      <w:bookmarkEnd w:id="382"/>
      <w:r w:rsidRPr="002D22A2">
        <w:rPr>
          <w:rFonts w:ascii="Calibri" w:eastAsia="Calibri" w:hAnsi="Calibri" w:cs="Calibri"/>
          <w:b w:val="0"/>
          <w:sz w:val="24"/>
        </w:rPr>
        <w:t>⑦</w:t>
      </w:r>
      <w:r w:rsidRPr="002D22A2">
        <w:rPr>
          <w:rFonts w:ascii="Calibri" w:eastAsia="Calibri" w:hAnsi="Calibri" w:cs="Calibri"/>
          <w:b w:val="0"/>
          <w:sz w:val="24"/>
        </w:rPr>
        <w:t>システム管理者に報告する。</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以下の場合など従業員自身で対応できないと判断される場合はシステム管理者に問い合わせる。</w:t>
      </w:r>
      <w:r w:rsidRPr="002D22A2">
        <w:rPr>
          <w:rFonts w:ascii="Calibri" w:eastAsia="Calibri" w:hAnsi="Calibri" w:cs="Calibri"/>
          <w:b w:val="0"/>
          <w:i w:val="0"/>
          <w:sz w:val="24"/>
        </w:rPr>
        <w:t>①</w:t>
      </w:r>
      <w:r w:rsidRPr="002D22A2">
        <w:rPr>
          <w:rFonts w:ascii="Calibri" w:eastAsia="Calibri" w:hAnsi="Calibri" w:cs="Calibri"/>
          <w:b w:val="0"/>
          <w:i w:val="0"/>
          <w:sz w:val="24"/>
        </w:rPr>
        <w:t>ウイルス対策ソフトで駆除できない。</w:t>
      </w:r>
      <w:r w:rsidRPr="002D22A2">
        <w:rPr>
          <w:rFonts w:ascii="Calibri" w:eastAsia="Calibri" w:hAnsi="Calibri" w:cs="Calibri"/>
          <w:b w:val="0"/>
          <w:i w:val="0"/>
          <w:sz w:val="24"/>
        </w:rPr>
        <w:t>②</w:t>
      </w:r>
      <w:r w:rsidRPr="002D22A2">
        <w:rPr>
          <w:rFonts w:ascii="Calibri" w:eastAsia="Calibri" w:hAnsi="Calibri" w:cs="Calibri"/>
          <w:b w:val="0"/>
          <w:i w:val="0"/>
          <w:sz w:val="24"/>
        </w:rPr>
        <w:t>システムファイルが破壊・改ざんされている。</w:t>
      </w:r>
      <w:r w:rsidRPr="002D22A2">
        <w:rPr>
          <w:rFonts w:ascii="Calibri" w:eastAsia="Calibri" w:hAnsi="Calibri" w:cs="Calibri"/>
          <w:b w:val="0"/>
          <w:i w:val="0"/>
          <w:sz w:val="24"/>
        </w:rPr>
        <w:t>③</w:t>
      </w:r>
      <w:r w:rsidRPr="002D22A2">
        <w:rPr>
          <w:rFonts w:ascii="Calibri" w:eastAsia="Calibri" w:hAnsi="Calibri" w:cs="Calibri"/>
          <w:b w:val="0"/>
          <w:i w:val="0"/>
          <w:sz w:val="24"/>
        </w:rPr>
        <w:t>ファイルが改ざん・暗号化・削除されている。</w:t>
      </w:r>
      <w:r w:rsidRPr="002D22A2">
        <w:rPr>
          <w:rFonts w:ascii="Calibri" w:eastAsia="Calibri" w:hAnsi="Calibri" w:cs="Calibri"/>
          <w:b w:val="0"/>
          <w:i w:val="0"/>
          <w:sz w:val="24"/>
        </w:rPr>
        <w:t>④⑤</w:t>
      </w:r>
      <w:r w:rsidRPr="002D22A2">
        <w:rPr>
          <w:rFonts w:ascii="Calibri" w:eastAsia="Calibri" w:hAnsi="Calibri" w:cs="Calibri"/>
          <w:b w:val="0"/>
          <w:i w:val="0"/>
          <w:sz w:val="24"/>
        </w:rPr>
        <w:t>．。。</w: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383" w:name="_4_5_______"/>
      <w:bookmarkEnd w:id="383"/>
      <w:r w:rsidRPr="002D22A2">
        <w:rPr>
          <w:rFonts w:ascii="Calibri" w:eastAsia="Calibri" w:hAnsi="Calibri" w:cs="Calibri"/>
          <w:b w:val="0"/>
          <w:sz w:val="24"/>
        </w:rPr>
        <w:t>4.5</w:t>
      </w:r>
      <w:r w:rsidRPr="002D22A2">
        <w:rPr>
          <w:rFonts w:ascii="Calibri" w:eastAsia="Calibri" w:hAnsi="Calibri" w:cs="Calibri"/>
          <w:b w:val="0"/>
          <w:sz w:val="24"/>
        </w:rPr>
        <w:t>届け出及び相談</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384" w:name="___________7"/>
      <w:bookmarkEnd w:id="384"/>
      <w:r w:rsidRPr="002D22A2">
        <w:rPr>
          <w:rFonts w:ascii="Calibri" w:eastAsia="Calibri" w:hAnsi="Calibri" w:cs="Calibri"/>
          <w:b w:val="0"/>
          <w:sz w:val="24"/>
        </w:rPr>
        <w:t>＜届け出・相談先＞</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システム管理者は、インシデント対応後に以下の機関への届け出又は相談を検討する。</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385" w:name="____________________________________IPA_"/>
      <w:bookmarkEnd w:id="385"/>
      <w:r w:rsidRPr="002D22A2">
        <w:rPr>
          <w:rFonts w:ascii="Calibri" w:eastAsia="Calibri" w:hAnsi="Calibri" w:cs="Calibri"/>
          <w:b w:val="0"/>
          <w:i w:val="0"/>
          <w:sz w:val="24"/>
        </w:rPr>
        <w:t>＜届け出・相談先＞独立行政法人</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情報処理推進機構セキュリティセンター</w:t>
      </w:r>
      <w:r w:rsidRPr="002D22A2">
        <w:rPr>
          <w:rFonts w:ascii="Calibri" w:eastAsia="Calibri" w:hAnsi="Calibri" w:cs="Calibri"/>
          <w:b w:val="0"/>
          <w:i w:val="0"/>
          <w:sz w:val="24"/>
        </w:rPr>
        <w:t>(IPA/ISEC)</w: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386" w:name="_5___________________________________"/>
      <w:bookmarkEnd w:id="386"/>
      <w:r w:rsidRPr="002D22A2">
        <w:rPr>
          <w:rFonts w:ascii="Calibri" w:eastAsia="Calibri" w:hAnsi="Calibri" w:cs="Calibri"/>
          <w:b w:val="0"/>
          <w:sz w:val="24"/>
        </w:rPr>
        <w:t>5.</w:t>
      </w:r>
      <w:r w:rsidRPr="002D22A2">
        <w:rPr>
          <w:rFonts w:ascii="Calibri" w:eastAsia="Calibri" w:hAnsi="Calibri" w:cs="Calibri"/>
          <w:b w:val="0"/>
          <w:sz w:val="24"/>
        </w:rPr>
        <w:t>情報セキュリティインシデントによる事業中断と事業継続のための事前準備</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387" w:name="__50"/>
      <w:bookmarkEnd w:id="387"/>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代表取締役は、情報セキュリティインシデントの影響により当社事業が中断した場合に備え、以下を定める。</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388" w:name="_5_1___________________"/>
      <w:bookmarkEnd w:id="388"/>
      <w:r w:rsidRPr="002D22A2">
        <w:rPr>
          <w:rFonts w:ascii="Calibri" w:eastAsia="Calibri" w:hAnsi="Calibri" w:cs="Calibri"/>
          <w:b w:val="0"/>
          <w:sz w:val="24"/>
        </w:rPr>
        <w:t>5.1</w:t>
      </w:r>
      <w:r w:rsidRPr="002D22A2">
        <w:rPr>
          <w:rFonts w:ascii="Calibri" w:eastAsia="Calibri" w:hAnsi="Calibri" w:cs="Calibri"/>
          <w:b w:val="0"/>
          <w:sz w:val="24"/>
        </w:rPr>
        <w:t>想定される情報セキュリティインシデント</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389" w:name="_________________________5"/>
      <w:bookmarkEnd w:id="389"/>
      <w:r w:rsidRPr="002D22A2">
        <w:rPr>
          <w:rFonts w:ascii="Calibri" w:eastAsia="Calibri" w:hAnsi="Calibri" w:cs="Calibri"/>
          <w:b w:val="0"/>
          <w:i w:val="0"/>
          <w:sz w:val="24"/>
        </w:rPr>
        <w:t>以下のインシデントによる事業の中断を想定する。</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情報セキュリティインシデント：大型地震の発生に伴う設備の倒壊、回線の途絶</w:t>
      </w:r>
      <w:r w:rsidRPr="002D22A2">
        <w:rPr>
          <w:rFonts w:ascii="Calibri" w:eastAsia="Calibri" w:hAnsi="Calibri" w:cs="Calibri"/>
          <w:b w:val="0"/>
          <w:i w:val="0"/>
          <w:sz w:val="24"/>
        </w:rPr>
        <w:t>、停電等にによる</w:t>
      </w:r>
      <w:r w:rsidRPr="002D22A2">
        <w:rPr>
          <w:rFonts w:ascii="Calibri" w:eastAsia="Calibri" w:hAnsi="Calibri" w:cs="Calibri"/>
          <w:b w:val="0"/>
          <w:i w:val="0"/>
          <w:sz w:val="24"/>
        </w:rPr>
        <w:t>○○</w:t>
      </w:r>
      <w:r w:rsidRPr="002D22A2">
        <w:rPr>
          <w:rFonts w:ascii="Calibri" w:eastAsia="Calibri" w:hAnsi="Calibri" w:cs="Calibri"/>
          <w:b w:val="0"/>
          <w:i w:val="0"/>
          <w:sz w:val="24"/>
        </w:rPr>
        <w:t>システム停止</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想定理由：当社の事業は、商品の販売から請求回収までの業務を</w:t>
      </w:r>
      <w:r w:rsidRPr="002D22A2">
        <w:rPr>
          <w:rFonts w:ascii="Calibri" w:eastAsia="Calibri" w:hAnsi="Calibri" w:cs="Calibri"/>
          <w:b w:val="0"/>
          <w:i w:val="0"/>
          <w:sz w:val="24"/>
        </w:rPr>
        <w:t>○○</w:t>
      </w:r>
      <w:r w:rsidRPr="002D22A2">
        <w:rPr>
          <w:rFonts w:ascii="Calibri" w:eastAsia="Calibri" w:hAnsi="Calibri" w:cs="Calibri"/>
          <w:b w:val="0"/>
          <w:i w:val="0"/>
          <w:sz w:val="24"/>
        </w:rPr>
        <w:t>システムに依存しているため、停止した場合は事業の継続が困難になり多大な損失が発生</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390" w:name="_5_2____________"/>
      <w:bookmarkEnd w:id="390"/>
      <w:r w:rsidRPr="002D22A2">
        <w:rPr>
          <w:rFonts w:ascii="Calibri" w:eastAsia="Calibri" w:hAnsi="Calibri" w:cs="Calibri"/>
          <w:b w:val="0"/>
          <w:sz w:val="24"/>
        </w:rPr>
        <w:t>5.2</w:t>
      </w:r>
      <w:r w:rsidRPr="002D22A2">
        <w:rPr>
          <w:rFonts w:ascii="Calibri" w:eastAsia="Calibri" w:hAnsi="Calibri" w:cs="Calibri"/>
          <w:b w:val="0"/>
          <w:sz w:val="24"/>
        </w:rPr>
        <w:t>復旧責任者及び関連連絡先</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391" w:name="______________________________4"/>
      <w:bookmarkEnd w:id="391"/>
      <w:r w:rsidRPr="002D22A2">
        <w:rPr>
          <w:rFonts w:ascii="Calibri" w:eastAsia="Calibri" w:hAnsi="Calibri" w:cs="Calibri"/>
          <w:b w:val="0"/>
          <w:i w:val="0"/>
          <w:sz w:val="24"/>
        </w:rPr>
        <w:t>被害対象毎に、復旧責任者、関係者連絡先をリスト化しておく</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392" w:name="_5_3______"/>
      <w:bookmarkEnd w:id="392"/>
      <w:r w:rsidRPr="002D22A2">
        <w:rPr>
          <w:rFonts w:ascii="Calibri" w:eastAsia="Calibri" w:hAnsi="Calibri" w:cs="Calibri"/>
          <w:b w:val="0"/>
          <w:sz w:val="24"/>
        </w:rPr>
        <w:t>5.3</w:t>
      </w:r>
      <w:r w:rsidRPr="002D22A2">
        <w:rPr>
          <w:rFonts w:ascii="Calibri" w:eastAsia="Calibri" w:hAnsi="Calibri" w:cs="Calibri"/>
          <w:b w:val="0"/>
          <w:sz w:val="24"/>
        </w:rPr>
        <w:t>事業継続計画</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インシデント対応責任者は、想定する情報セキュリティインシデントが発生し、事業が中断した際の復旧責任者の役割認識及び関係者連絡先について、有効に機能するか検証する。</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393" w:name="____________________________________7"/>
      <w:bookmarkEnd w:id="393"/>
      <w:r w:rsidRPr="002D22A2">
        <w:rPr>
          <w:rFonts w:ascii="Calibri" w:eastAsia="Calibri" w:hAnsi="Calibri" w:cs="Calibri"/>
          <w:b w:val="0"/>
          <w:i w:val="0"/>
          <w:sz w:val="24"/>
        </w:rPr>
        <w:t>復旧責任者は、被害対象に応じて復旧から事業再開までの計画を立案する。</w:t>
      </w:r>
    </w:p>
    <w:p w:rsidR="00A77B3E" w:rsidRPr="002D22A2" w:rsidRDefault="001A41E2" w:rsidP="002D22A2">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394" w:name="_________7"/>
      <w:bookmarkStart w:id="395" w:name="_Toc256000040"/>
      <w:bookmarkEnd w:id="394"/>
      <w:r w:rsidRPr="002D22A2">
        <w:rPr>
          <w:rFonts w:ascii="Calibri" w:eastAsia="Calibri" w:hAnsi="Calibri" w:cs="Calibri"/>
          <w:b w:val="0"/>
          <w:i w:val="0"/>
          <w:sz w:val="24"/>
        </w:rPr>
        <w:t>ワークショプ</w:t>
      </w:r>
      <w:bookmarkEnd w:id="395"/>
      <w:r w:rsidRPr="002D22A2">
        <w:rPr>
          <w:rFonts w:ascii="Calibri" w:eastAsia="Calibri" w:hAnsi="Calibri" w:cs="Calibri"/>
          <w:b w:val="0"/>
          <w:i w:val="0"/>
          <w:sz w:val="24"/>
        </w:rPr>
        <w:tab/>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396" w:name="_______________________5"/>
      <w:bookmarkEnd w:id="396"/>
      <w:r w:rsidRPr="002D22A2">
        <w:rPr>
          <w:rFonts w:ascii="Calibri" w:eastAsia="Calibri" w:hAnsi="Calibri" w:cs="Calibri"/>
          <w:b w:val="0"/>
          <w:sz w:val="24"/>
        </w:rPr>
        <w:t>自社でやろうサイバー攻撃への対応アクション</w:t>
      </w:r>
    </w:p>
    <w:p w:rsidR="00A77B3E" w:rsidRPr="002D22A2" w:rsidRDefault="001A41E2" w:rsidP="002D22A2">
      <w:pPr>
        <w:pStyle w:val="1"/>
        <w:keepNext w:val="0"/>
        <w:numPr>
          <w:ilvl w:val="0"/>
          <w:numId w:val="1"/>
        </w:numPr>
        <w:tabs>
          <w:tab w:val="clear" w:pos="0"/>
        </w:tabs>
        <w:spacing w:before="0" w:after="0"/>
        <w:ind w:left="0" w:firstLine="0"/>
        <w:rPr>
          <w:rFonts w:ascii="Calibri" w:eastAsia="Calibri" w:hAnsi="Calibri" w:cs="Calibri"/>
          <w:b w:val="0"/>
          <w:sz w:val="24"/>
        </w:rPr>
      </w:pPr>
      <w:bookmarkStart w:id="397" w:name="__01______________________"/>
      <w:bookmarkStart w:id="398" w:name="_Toc256000041"/>
      <w:bookmarkEnd w:id="397"/>
      <w:r w:rsidRPr="002D22A2">
        <w:rPr>
          <w:rFonts w:ascii="Calibri" w:eastAsia="Calibri" w:hAnsi="Calibri" w:cs="Calibri"/>
          <w:b w:val="0"/>
          <w:sz w:val="28"/>
        </w:rPr>
        <w:t>【</w:t>
      </w:r>
      <w:r w:rsidRPr="002D22A2">
        <w:rPr>
          <w:rFonts w:ascii="Calibri" w:eastAsia="Calibri" w:hAnsi="Calibri" w:cs="Calibri"/>
          <w:b w:val="0"/>
          <w:sz w:val="28"/>
        </w:rPr>
        <w:t>01</w:t>
      </w:r>
      <w:r w:rsidRPr="002D22A2">
        <w:rPr>
          <w:rFonts w:ascii="Calibri" w:eastAsia="Calibri" w:hAnsi="Calibri" w:cs="Calibri"/>
          <w:b w:val="0"/>
          <w:sz w:val="28"/>
        </w:rPr>
        <w:t>】やってみよう！サイバー攻撃シミュレーション</w:t>
      </w:r>
      <w:bookmarkEnd w:id="398"/>
    </w:p>
    <w:p w:rsidR="00A77B3E" w:rsidRPr="002D22A2" w:rsidRDefault="001A41E2" w:rsidP="002D22A2">
      <w:pPr>
        <w:pStyle w:val="2"/>
        <w:keepNext w:val="0"/>
        <w:numPr>
          <w:ilvl w:val="1"/>
          <w:numId w:val="1"/>
        </w:numPr>
        <w:tabs>
          <w:tab w:val="clear" w:pos="0"/>
        </w:tabs>
        <w:spacing w:before="0" w:after="0"/>
        <w:ind w:left="200" w:firstLine="0"/>
        <w:rPr>
          <w:rFonts w:ascii="Calibri" w:eastAsia="Calibri" w:hAnsi="Calibri" w:cs="Calibri"/>
          <w:b w:val="0"/>
          <w:i w:val="0"/>
        </w:rPr>
      </w:pPr>
      <w:bookmarkStart w:id="399" w:name="__51"/>
      <w:bookmarkEnd w:id="399"/>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400" w:name="__52"/>
      <w:bookmarkEnd w:id="400"/>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401" w:name="__53"/>
      <w:bookmarkEnd w:id="401"/>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もしも今、あなたの会社にサイバー攻撃が起きたら、あなたならどうする？</w:t>
      </w:r>
      <w:r w:rsidRPr="002D22A2">
        <w:rPr>
          <w:rFonts w:ascii="Calibri" w:eastAsia="Calibri" w:hAnsi="Calibri" w:cs="Calibri"/>
          <w:b w:val="0"/>
          <w:i w:val="0"/>
          <w:sz w:val="24"/>
        </w:rPr>
        <w:br/>
      </w:r>
      <w:r w:rsidRPr="002D22A2">
        <w:rPr>
          <w:rFonts w:ascii="Calibri" w:eastAsia="Calibri" w:hAnsi="Calibri" w:cs="Calibri"/>
          <w:b w:val="0"/>
          <w:i w:val="0"/>
          <w:sz w:val="24"/>
        </w:rPr>
        <w:t>サイバー攻撃発覚の瞬間から被害拡大防止、復旧までのシミュレート。自社自身に置き換えて、今、想像しよう。</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209" type="#_x0000_t75" style="width:15.75pt;height:15.75pt">
            <v:imagedata r:id="rId9" o:title="markerc_symbol_pen"/>
          </v:shape>
        </w:pict>
      </w:r>
    </w:p>
    <w:p w:rsidR="00A77B3E" w:rsidRPr="002D22A2" w:rsidRDefault="001A41E2" w:rsidP="002D22A2">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402" w:name="__________9"/>
      <w:bookmarkStart w:id="403" w:name="_Toc256000043"/>
      <w:bookmarkEnd w:id="402"/>
      <w:r w:rsidRPr="002D22A2">
        <w:rPr>
          <w:rFonts w:ascii="Calibri" w:eastAsia="Calibri" w:hAnsi="Calibri" w:cs="Calibri"/>
          <w:b w:val="0"/>
          <w:i w:val="0"/>
          <w:sz w:val="24"/>
        </w:rPr>
        <w:t>サイバー攻撃発生</w:t>
      </w:r>
      <w:bookmarkEnd w:id="403"/>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404" w:name="________________9"/>
      <w:bookmarkEnd w:id="404"/>
      <w:r w:rsidRPr="002D22A2">
        <w:rPr>
          <w:rFonts w:ascii="Calibri" w:eastAsia="Calibri" w:hAnsi="Calibri" w:cs="Calibri"/>
          <w:b w:val="0"/>
          <w:sz w:val="24"/>
        </w:rPr>
        <w:t>攻撃準備</w:t>
      </w:r>
      <w:r w:rsidRPr="002D22A2">
        <w:rPr>
          <w:rFonts w:ascii="Calibri" w:eastAsia="Calibri" w:hAnsi="Calibri" w:cs="Calibri"/>
          <w:b w:val="0"/>
          <w:sz w:val="24"/>
        </w:rPr>
        <w:t>①</w:t>
      </w:r>
      <w:r w:rsidRPr="002D22A2">
        <w:rPr>
          <w:rFonts w:ascii="Calibri" w:eastAsia="Calibri" w:hAnsi="Calibri" w:cs="Calibri"/>
          <w:b w:val="0"/>
          <w:sz w:val="24"/>
        </w:rPr>
        <w:t>計画立案</w:t>
      </w:r>
      <w:r w:rsidRPr="002D22A2">
        <w:rPr>
          <w:rFonts w:ascii="Calibri" w:eastAsia="Calibri" w:hAnsi="Calibri" w:cs="Calibri"/>
          <w:b w:val="0"/>
          <w:sz w:val="24"/>
        </w:rPr>
        <w:t>②</w:t>
      </w:r>
      <w:r w:rsidRPr="002D22A2">
        <w:rPr>
          <w:rFonts w:ascii="Calibri" w:eastAsia="Calibri" w:hAnsi="Calibri" w:cs="Calibri"/>
          <w:b w:val="0"/>
          <w:sz w:val="24"/>
        </w:rPr>
        <w:t>攻撃準備</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405" w:name="_________________________6"/>
      <w:bookmarkEnd w:id="405"/>
      <w:r w:rsidRPr="002D22A2">
        <w:rPr>
          <w:rFonts w:ascii="Calibri" w:eastAsia="Calibri" w:hAnsi="Calibri" w:cs="Calibri"/>
          <w:b w:val="0"/>
          <w:sz w:val="24"/>
        </w:rPr>
        <w:t>攻撃者は、標的の組織に関する情報調査搾取する。</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攻撃者は、標的の組織に関する情報について、ｲﾝﾀｰﾈｯﾄや他組織から取得した情報を基に調査する。また、攻撃者は、攻撃の最終目的を設定し、攻撃に必要となる環境等（標的型メール、改ざんされたウェブサイト、</w:t>
      </w:r>
      <w:r w:rsidRPr="002D22A2">
        <w:rPr>
          <w:rFonts w:ascii="Calibri" w:eastAsia="Calibri" w:hAnsi="Calibri" w:cs="Calibri"/>
          <w:b w:val="0"/>
          <w:i w:val="0"/>
          <w:sz w:val="24"/>
        </w:rPr>
        <w:t>C&amp;C</w:t>
      </w:r>
      <w:r w:rsidRPr="002D22A2">
        <w:rPr>
          <w:rFonts w:ascii="Calibri" w:eastAsia="Calibri" w:hAnsi="Calibri" w:cs="Calibri"/>
          <w:b w:val="0"/>
          <w:i w:val="0"/>
          <w:sz w:val="24"/>
        </w:rPr>
        <w:t>サーバ、ハッキング用のツール等）を準備する。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210" type="#_x0000_t75" style="width:15.75pt;height:15.75pt">
            <v:imagedata r:id="rId9" o:title="markerc_symbol_pen"/>
          </v:shape>
        </w:pic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Fonts w:ascii="Calibri" w:eastAsia="Calibri" w:hAnsi="Calibri" w:cs="Calibri"/>
          <w:b w:val="0"/>
          <w:sz w:val="24"/>
        </w:rPr>
        <w:t>「高度サイバー攻撃対処のためのリスク評価等のガイドライン付属書　」</w:t>
      </w:r>
      <w:r w:rsidRPr="002D22A2">
        <w:rPr>
          <w:rFonts w:ascii="Calibri" w:eastAsia="Calibri" w:hAnsi="Calibri" w:cs="Calibri"/>
          <w:b w:val="0"/>
          <w:sz w:val="24"/>
        </w:rPr>
        <w:br/>
      </w:r>
      <w:r w:rsidRPr="002D22A2">
        <w:rPr>
          <w:rFonts w:ascii="Calibri" w:eastAsia="Calibri" w:hAnsi="Calibri" w:cs="Calibri"/>
          <w:b w:val="0"/>
          <w:sz w:val="24"/>
        </w:rPr>
        <w:t>内閣サーバセキュリティセンター　ｐ１９</w:t>
      </w:r>
    </w:p>
    <w:p w:rsidR="00A77B3E" w:rsidRPr="002D22A2" w:rsidRDefault="002D22A2" w:rsidP="002D22A2">
      <w:pPr>
        <w:ind w:left="1000"/>
        <w:rPr>
          <w:rFonts w:ascii="Calibri" w:eastAsia="Calibri" w:hAnsi="Calibri" w:cs="Calibri"/>
        </w:rPr>
      </w:pPr>
      <w:r w:rsidRPr="002D22A2">
        <w:rPr>
          <w:rFonts w:ascii="Calibri" w:eastAsia="Calibri" w:hAnsi="Calibri" w:cs="Calibri"/>
        </w:rPr>
        <w:pict>
          <v:shape id="_x0000_i1211" type="#_x0000_t75" style="width:15.75pt;height:15.75pt">
            <v:imagedata r:id="rId9" o:title="markerc_symbol_pen"/>
          </v:shape>
        </w:pict>
      </w:r>
    </w:p>
    <w:p w:rsidR="00A77B3E" w:rsidRPr="002D22A2" w:rsidRDefault="001A41E2" w:rsidP="002D22A2">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406" w:name="______________________4"/>
      <w:bookmarkStart w:id="407" w:name="_Toc256000044"/>
      <w:bookmarkEnd w:id="406"/>
      <w:r w:rsidRPr="002D22A2">
        <w:rPr>
          <w:rFonts w:ascii="Calibri" w:eastAsia="Calibri" w:hAnsi="Calibri" w:cs="Calibri"/>
          <w:b w:val="0"/>
          <w:i w:val="0"/>
          <w:sz w:val="24"/>
        </w:rPr>
        <w:t xml:space="preserve">サイバー攻撃発生その瞬間　</w:t>
      </w:r>
      <w:r w:rsidRPr="002D22A2">
        <w:rPr>
          <w:rFonts w:ascii="Calibri" w:eastAsia="Calibri" w:hAnsi="Calibri" w:cs="Calibri"/>
          <w:b w:val="0"/>
          <w:i w:val="0"/>
          <w:sz w:val="24"/>
        </w:rPr>
        <w:t>③</w:t>
      </w:r>
      <w:r w:rsidRPr="002D22A2">
        <w:rPr>
          <w:rFonts w:ascii="Calibri" w:eastAsia="Calibri" w:hAnsi="Calibri" w:cs="Calibri"/>
          <w:b w:val="0"/>
          <w:i w:val="0"/>
          <w:sz w:val="24"/>
        </w:rPr>
        <w:t>初期潜入段階</w:t>
      </w:r>
      <w:bookmarkEnd w:id="407"/>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408" w:name="____________________________7"/>
      <w:bookmarkEnd w:id="408"/>
      <w:r w:rsidRPr="002D22A2">
        <w:rPr>
          <w:rFonts w:ascii="Calibri" w:eastAsia="Calibri" w:hAnsi="Calibri" w:cs="Calibri"/>
          <w:b w:val="0"/>
          <w:sz w:val="24"/>
        </w:rPr>
        <w:t>侵入段階　標的型メールの送付し開封によるウイルス感染</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409" w:name="______________________5"/>
      <w:bookmarkEnd w:id="409"/>
      <w:r w:rsidRPr="002D22A2">
        <w:rPr>
          <w:rFonts w:ascii="Calibri" w:eastAsia="Calibri" w:hAnsi="Calibri" w:cs="Calibri"/>
          <w:b w:val="0"/>
          <w:sz w:val="24"/>
        </w:rPr>
        <w:t>標的型メールによるウイルス感染と内部侵入</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410" w:name="____________________________IPA_2013_8"/>
      <w:bookmarkEnd w:id="410"/>
      <w:r w:rsidRPr="002D22A2">
        <w:rPr>
          <w:rFonts w:ascii="Calibri" w:eastAsia="Calibri" w:hAnsi="Calibri" w:cs="Calibri"/>
          <w:b w:val="0"/>
          <w:i w:val="0"/>
          <w:sz w:val="24"/>
        </w:rPr>
        <w:t xml:space="preserve">「標的型メール攻撃」対策に向けたシステム設計ガイド」　</w:t>
      </w:r>
      <w:r w:rsidRPr="002D22A2">
        <w:rPr>
          <w:rFonts w:ascii="Calibri" w:eastAsia="Calibri" w:hAnsi="Calibri" w:cs="Calibri"/>
          <w:b w:val="0"/>
          <w:i w:val="0"/>
          <w:sz w:val="24"/>
        </w:rPr>
        <w:t>IPA</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2013.8</w:t>
      </w:r>
    </w:p>
    <w:p w:rsidR="00A77B3E" w:rsidRPr="002D22A2" w:rsidRDefault="001A41E2" w:rsidP="002D22A2">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411" w:name="__________10"/>
      <w:bookmarkStart w:id="412" w:name="_Toc256000045"/>
      <w:bookmarkEnd w:id="411"/>
      <w:r w:rsidRPr="002D22A2">
        <w:rPr>
          <w:rFonts w:ascii="Calibri" w:eastAsia="Calibri" w:hAnsi="Calibri" w:cs="Calibri"/>
          <w:b w:val="0"/>
          <w:i w:val="0"/>
          <w:sz w:val="24"/>
        </w:rPr>
        <w:t>サイバー攻撃直後</w:t>
      </w:r>
      <w:bookmarkEnd w:id="412"/>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413" w:name="_________________6"/>
      <w:bookmarkEnd w:id="413"/>
      <w:r w:rsidRPr="002D22A2">
        <w:rPr>
          <w:rFonts w:ascii="Calibri" w:eastAsia="Calibri" w:hAnsi="Calibri" w:cs="Calibri"/>
          <w:b w:val="0"/>
          <w:sz w:val="24"/>
        </w:rPr>
        <w:t xml:space="preserve">発生直後の行動　</w:t>
      </w:r>
      <w:r w:rsidRPr="002D22A2">
        <w:rPr>
          <w:rFonts w:ascii="Calibri" w:eastAsia="Calibri" w:hAnsi="Calibri" w:cs="Calibri"/>
          <w:b w:val="0"/>
          <w:sz w:val="24"/>
        </w:rPr>
        <w:t>④</w:t>
      </w:r>
      <w:r w:rsidRPr="002D22A2">
        <w:rPr>
          <w:rFonts w:ascii="Calibri" w:eastAsia="Calibri" w:hAnsi="Calibri" w:cs="Calibri"/>
          <w:b w:val="0"/>
          <w:sz w:val="24"/>
        </w:rPr>
        <w:t>基盤構築段階</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414" w:name="_______________8"/>
      <w:bookmarkEnd w:id="414"/>
      <w:r w:rsidRPr="002D22A2">
        <w:rPr>
          <w:rFonts w:ascii="Calibri" w:eastAsia="Calibri" w:hAnsi="Calibri" w:cs="Calibri"/>
          <w:b w:val="0"/>
          <w:sz w:val="24"/>
        </w:rPr>
        <w:t>内部情報搾取　基盤構築段階</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415" w:name="____________________________8"/>
      <w:bookmarkEnd w:id="415"/>
      <w:r w:rsidRPr="002D22A2">
        <w:rPr>
          <w:rFonts w:ascii="Calibri" w:eastAsia="Calibri" w:hAnsi="Calibri" w:cs="Calibri"/>
          <w:b w:val="0"/>
          <w:i w:val="0"/>
          <w:sz w:val="24"/>
        </w:rPr>
        <w:t>コネクトバック通信の確立及びマルウエアのダウンロード</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212" type="#_x0000_t75" style="width:15.75pt;height:15.75pt">
            <v:imagedata r:id="rId9" o:title="markerc_symbol_pen"/>
          </v:shape>
        </w:pic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bookmarkStart w:id="416" w:name="____________________________IPA_2013_8_2"/>
      <w:bookmarkEnd w:id="416"/>
      <w:r w:rsidRPr="002D22A2">
        <w:rPr>
          <w:rFonts w:ascii="Calibri" w:eastAsia="Calibri" w:hAnsi="Calibri" w:cs="Calibri"/>
          <w:b w:val="0"/>
          <w:sz w:val="24"/>
        </w:rPr>
        <w:t xml:space="preserve">「標的型メール攻撃」対策に向けたシステム設計ガイド」　</w:t>
      </w:r>
      <w:r w:rsidRPr="002D22A2">
        <w:rPr>
          <w:rFonts w:ascii="Calibri" w:eastAsia="Calibri" w:hAnsi="Calibri" w:cs="Calibri"/>
          <w:b w:val="0"/>
          <w:sz w:val="24"/>
        </w:rPr>
        <w:t>IPA</w:t>
      </w:r>
      <w:r w:rsidRPr="002D22A2">
        <w:rPr>
          <w:rFonts w:ascii="Calibri" w:eastAsia="Calibri" w:hAnsi="Calibri" w:cs="Calibri"/>
          <w:b w:val="0"/>
          <w:sz w:val="24"/>
        </w:rPr>
        <w:t xml:space="preserve">　</w:t>
      </w:r>
      <w:r w:rsidRPr="002D22A2">
        <w:rPr>
          <w:rFonts w:ascii="Calibri" w:eastAsia="Calibri" w:hAnsi="Calibri" w:cs="Calibri"/>
          <w:b w:val="0"/>
          <w:sz w:val="24"/>
        </w:rPr>
        <w:t>2013.8</w:t>
      </w:r>
    </w:p>
    <w:p w:rsidR="00A77B3E" w:rsidRPr="002D22A2" w:rsidRDefault="002D22A2" w:rsidP="002D22A2">
      <w:pPr>
        <w:ind w:left="1000"/>
        <w:rPr>
          <w:rFonts w:ascii="Calibri" w:eastAsia="Calibri" w:hAnsi="Calibri" w:cs="Calibri"/>
        </w:rPr>
      </w:pPr>
      <w:r w:rsidRPr="002D22A2">
        <w:rPr>
          <w:rFonts w:ascii="Calibri" w:eastAsia="Calibri" w:hAnsi="Calibri" w:cs="Calibri"/>
        </w:rPr>
        <w:pict>
          <v:shape id="_x0000_i1213" type="#_x0000_t75" style="width:15.75pt;height:15.75pt">
            <v:imagedata r:id="rId9" o:title="markerc_symbol_pen"/>
          </v:shape>
        </w:pic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417" w:name="_____________________4"/>
      <w:bookmarkEnd w:id="417"/>
      <w:r w:rsidRPr="002D22A2">
        <w:rPr>
          <w:rFonts w:ascii="Calibri" w:eastAsia="Calibri" w:hAnsi="Calibri" w:cs="Calibri"/>
          <w:b w:val="0"/>
          <w:sz w:val="24"/>
        </w:rPr>
        <w:t xml:space="preserve">侵入拡大　</w:t>
      </w:r>
      <w:r w:rsidRPr="002D22A2">
        <w:rPr>
          <w:rFonts w:ascii="Calibri" w:eastAsia="Calibri" w:hAnsi="Calibri" w:cs="Calibri"/>
          <w:b w:val="0"/>
          <w:sz w:val="24"/>
        </w:rPr>
        <w:t>⑤</w:t>
      </w:r>
      <w:r w:rsidRPr="002D22A2">
        <w:rPr>
          <w:rFonts w:ascii="Calibri" w:eastAsia="Calibri" w:hAnsi="Calibri" w:cs="Calibri"/>
          <w:b w:val="0"/>
          <w:sz w:val="24"/>
        </w:rPr>
        <w:t xml:space="preserve">内部侵入・調査　</w:t>
      </w:r>
      <w:r w:rsidRPr="002D22A2">
        <w:rPr>
          <w:rFonts w:ascii="Calibri" w:eastAsia="Calibri" w:hAnsi="Calibri" w:cs="Calibri"/>
          <w:b w:val="0"/>
          <w:sz w:val="24"/>
        </w:rPr>
        <w:t>⑥</w:t>
      </w:r>
      <w:r w:rsidRPr="002D22A2">
        <w:rPr>
          <w:rFonts w:ascii="Calibri" w:eastAsia="Calibri" w:hAnsi="Calibri" w:cs="Calibri"/>
          <w:b w:val="0"/>
          <w:sz w:val="24"/>
        </w:rPr>
        <w:t>目的遂行</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418" w:name="___________________2"/>
      <w:bookmarkEnd w:id="418"/>
      <w:r w:rsidRPr="002D22A2">
        <w:rPr>
          <w:rFonts w:ascii="Calibri" w:eastAsia="Calibri" w:hAnsi="Calibri" w:cs="Calibri"/>
          <w:b w:val="0"/>
          <w:sz w:val="24"/>
        </w:rPr>
        <w:t>侵入範囲の拡大と機密情報の外部送信</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感染端末を起点としたネットワークやホストの情報の収集</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ＩＤ／ＰＷを搾取しながら端末やサーバへ侵入拡大、機密情報の搾取や重要システムの破壊・業務妨害</w: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419" w:name="_________8"/>
      <w:bookmarkEnd w:id="419"/>
      <w:r w:rsidRPr="002D22A2">
        <w:rPr>
          <w:rFonts w:ascii="Calibri" w:eastAsia="Calibri" w:hAnsi="Calibri" w:cs="Calibri"/>
          <w:b w:val="0"/>
          <w:sz w:val="24"/>
        </w:rPr>
        <w:t>自社に潜む危機</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420" w:name="____________________3"/>
      <w:bookmarkEnd w:id="420"/>
      <w:r w:rsidRPr="002D22A2">
        <w:rPr>
          <w:rFonts w:ascii="Calibri" w:eastAsia="Calibri" w:hAnsi="Calibri" w:cs="Calibri"/>
          <w:b w:val="0"/>
          <w:sz w:val="24"/>
        </w:rPr>
        <w:t>攻撃がどの段階まで到達しているのか？</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標的型攻撃は標的とする組織に気ずかれないよう行うものであることから、当該組織がその攻撃や被害そのものを認知していない、または攻撃による被害者であることを認知できていない場合も多く、例えば、被害が発覚した時点で既に数年前から情報が搾取されていたという事案も存在してい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214" type="#_x0000_t75" style="width:15.75pt;height:15.75pt">
            <v:imagedata r:id="rId9" o:title="markerc_symbol_pen"/>
          </v:shape>
        </w:pict>
      </w:r>
      <w:r w:rsidR="001A41E2" w:rsidRPr="002D22A2">
        <w:rPr>
          <w:rFonts w:ascii="Calibri" w:eastAsia="Calibri" w:hAnsi="Calibri" w:cs="Calibri"/>
        </w:rPr>
        <w:t xml:space="preserve"> </w:t>
      </w:r>
      <w:r w:rsidRPr="002D22A2">
        <w:rPr>
          <w:rFonts w:ascii="Calibri" w:eastAsia="Calibri" w:hAnsi="Calibri" w:cs="Calibri"/>
        </w:rPr>
        <w:pict>
          <v:shape id="_x0000_i1215" type="#_x0000_t75" style="width:15.75pt;height:15.75pt">
            <v:imagedata r:id="rId21" o:title="markerstar-red"/>
          </v:shape>
        </w:pic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Fonts w:ascii="Calibri" w:eastAsia="Calibri" w:hAnsi="Calibri" w:cs="Calibri"/>
          <w:b w:val="0"/>
          <w:sz w:val="24"/>
        </w:rPr>
        <w:t>「高度サイバー攻撃対処のためのリスク評価等のガイドライン付属書　」</w:t>
      </w:r>
      <w:r w:rsidRPr="002D22A2">
        <w:rPr>
          <w:rFonts w:ascii="Calibri" w:eastAsia="Calibri" w:hAnsi="Calibri" w:cs="Calibri"/>
          <w:b w:val="0"/>
          <w:sz w:val="24"/>
        </w:rPr>
        <w:br/>
      </w:r>
      <w:r w:rsidRPr="002D22A2">
        <w:rPr>
          <w:rFonts w:ascii="Calibri" w:eastAsia="Calibri" w:hAnsi="Calibri" w:cs="Calibri"/>
          <w:b w:val="0"/>
          <w:sz w:val="24"/>
        </w:rPr>
        <w:t>内閣サーバセキュリティセンター　ｐ１９</w:t>
      </w:r>
    </w:p>
    <w:p w:rsidR="00A77B3E" w:rsidRPr="002D22A2" w:rsidRDefault="002D22A2" w:rsidP="002D22A2">
      <w:pPr>
        <w:ind w:left="1000"/>
        <w:rPr>
          <w:rFonts w:ascii="Calibri" w:eastAsia="Calibri" w:hAnsi="Calibri" w:cs="Calibri"/>
        </w:rPr>
      </w:pPr>
      <w:r w:rsidRPr="002D22A2">
        <w:rPr>
          <w:rFonts w:ascii="Calibri" w:eastAsia="Calibri" w:hAnsi="Calibri" w:cs="Calibri"/>
        </w:rPr>
        <w:pict>
          <v:shape id="_x0000_i1216" type="#_x0000_t75" style="width:15.75pt;height:15.75pt">
            <v:imagedata r:id="rId9" o:title="markerc_symbol_pen"/>
          </v:shape>
        </w:pic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421" w:name="______________________6"/>
      <w:bookmarkEnd w:id="421"/>
      <w:r w:rsidRPr="002D22A2">
        <w:rPr>
          <w:rFonts w:ascii="Calibri" w:eastAsia="Calibri" w:hAnsi="Calibri" w:cs="Calibri"/>
          <w:b w:val="0"/>
          <w:sz w:val="24"/>
        </w:rPr>
        <w:t>関連先企業（サプライチエーン）に潜む危機</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r w:rsidRPr="002D22A2">
        <w:rPr>
          <w:rFonts w:ascii="Calibri" w:eastAsia="Calibri" w:hAnsi="Calibri" w:cs="Calibri"/>
          <w:b w:val="0"/>
          <w:sz w:val="24"/>
        </w:rPr>
        <w:t>サプライチエーン全体でのサイバーセキュリティ確保する。一企業での対策では限界がある。</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サプライチェーン全体でのサイバーセキュリティの確保　ビジネス基盤（サプライチェーン）に参画してりるビジネスパートナーやシステム委託先などのほんの一部のセキュリティ対策が不十分であった場合でも自社から提供した重要な情報が流出してしまうなどの問題が生じるおそれがあ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217" type="#_x0000_t75" style="width:15.75pt;height:15.75pt">
            <v:imagedata r:id="rId9" o:title="markerc_symbol_pen"/>
          </v:shape>
        </w:pict>
      </w:r>
      <w:r w:rsidR="001A41E2" w:rsidRPr="002D22A2">
        <w:rPr>
          <w:rFonts w:ascii="Calibri" w:eastAsia="Calibri" w:hAnsi="Calibri" w:cs="Calibri"/>
        </w:rPr>
        <w:t xml:space="preserve"> </w:t>
      </w:r>
      <w:r w:rsidRPr="002D22A2">
        <w:rPr>
          <w:rFonts w:ascii="Calibri" w:eastAsia="Calibri" w:hAnsi="Calibri" w:cs="Calibri"/>
        </w:rPr>
        <w:pict>
          <v:shape id="_x0000_i1218" type="#_x0000_t75" style="width:15.75pt;height:15.75pt">
            <v:imagedata r:id="rId21" o:title="markerstar-red"/>
          </v:shape>
        </w:pic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Fonts w:ascii="Calibri" w:eastAsia="Calibri" w:hAnsi="Calibri" w:cs="Calibri"/>
          <w:b w:val="0"/>
          <w:sz w:val="24"/>
        </w:rPr>
        <w:t>「企業経営ためのサーバセキュリティの考え方の施策について」　内閣サ</w:t>
      </w:r>
      <w:r w:rsidRPr="002D22A2">
        <w:rPr>
          <w:rFonts w:ascii="Calibri" w:eastAsia="Calibri" w:hAnsi="Calibri" w:cs="Calibri"/>
          <w:b w:val="0"/>
          <w:sz w:val="24"/>
        </w:rPr>
        <w:t>イバーセキュリティセンター　平成２８年８月２日　ｐ４</w:t>
      </w:r>
    </w:p>
    <w:p w:rsidR="00A77B3E" w:rsidRPr="002D22A2" w:rsidRDefault="002D22A2" w:rsidP="002D22A2">
      <w:pPr>
        <w:ind w:left="1000"/>
        <w:rPr>
          <w:rFonts w:ascii="Calibri" w:eastAsia="Calibri" w:hAnsi="Calibri" w:cs="Calibri"/>
        </w:rPr>
      </w:pPr>
      <w:r w:rsidRPr="002D22A2">
        <w:rPr>
          <w:rFonts w:ascii="Calibri" w:eastAsia="Calibri" w:hAnsi="Calibri" w:cs="Calibri"/>
        </w:rPr>
        <w:pict>
          <v:shape id="_x0000_i1219" type="#_x0000_t75" style="width:15.75pt;height:15.75pt">
            <v:imagedata r:id="rId9" o:title="markerc_symbol_pen"/>
          </v:shape>
        </w:pic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422" w:name="_____________________________7"/>
      <w:bookmarkEnd w:id="422"/>
      <w:r w:rsidRPr="002D22A2">
        <w:rPr>
          <w:rFonts w:ascii="Calibri" w:eastAsia="Calibri" w:hAnsi="Calibri" w:cs="Calibri"/>
          <w:b w:val="0"/>
          <w:sz w:val="24"/>
        </w:rPr>
        <w:t>サイバー攻撃発生時のＮＧ行動と開示・報告すべき情報とは</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r w:rsidRPr="002D22A2">
        <w:rPr>
          <w:rFonts w:ascii="Calibri" w:eastAsia="Calibri" w:hAnsi="Calibri" w:cs="Calibri"/>
          <w:b w:val="0"/>
          <w:sz w:val="24"/>
        </w:rPr>
        <w:t>サイバー攻撃や標的型攻撃に関する不安ついてセキュリｌテイの専門家へ相談する事項を事前に纏めておく。</w:t>
      </w:r>
      <w:r w:rsidRPr="002D22A2">
        <w:rPr>
          <w:rFonts w:ascii="Calibri" w:eastAsia="Calibri" w:hAnsi="Calibri" w:cs="Calibri"/>
          <w:b w:val="0"/>
          <w:sz w:val="24"/>
        </w:rPr>
        <w:tab/>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423" w:name="_________________ISOG__20151014"/>
      <w:bookmarkEnd w:id="423"/>
      <w:r w:rsidRPr="002D22A2">
        <w:rPr>
          <w:rFonts w:ascii="Calibri" w:eastAsia="Calibri" w:hAnsi="Calibri" w:cs="Calibri"/>
          <w:b w:val="0"/>
          <w:i w:val="0"/>
          <w:sz w:val="24"/>
        </w:rPr>
        <w:t>「やられたかな？その前に」ガイド</w:t>
      </w:r>
      <w:r w:rsidRPr="002D22A2">
        <w:rPr>
          <w:rFonts w:ascii="Calibri" w:eastAsia="Calibri" w:hAnsi="Calibri" w:cs="Calibri"/>
          <w:b w:val="0"/>
          <w:i w:val="0"/>
          <w:sz w:val="24"/>
        </w:rPr>
        <w:t>ISOG</w:t>
      </w:r>
      <w:r w:rsidRPr="002D22A2">
        <w:rPr>
          <w:rFonts w:ascii="Calibri" w:eastAsia="Calibri" w:hAnsi="Calibri" w:cs="Calibri"/>
          <w:b w:val="0"/>
          <w:i w:val="0"/>
          <w:sz w:val="24"/>
        </w:rPr>
        <w:t>－Ｊ</w:t>
      </w:r>
      <w:r w:rsidRPr="002D22A2">
        <w:rPr>
          <w:rFonts w:ascii="Calibri" w:eastAsia="Calibri" w:hAnsi="Calibri" w:cs="Calibri"/>
          <w:b w:val="0"/>
          <w:i w:val="0"/>
          <w:sz w:val="24"/>
        </w:rPr>
        <w:t>20151014</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424" w:name="________________________4"/>
      <w:bookmarkEnd w:id="424"/>
      <w:r w:rsidRPr="002D22A2">
        <w:rPr>
          <w:rFonts w:ascii="Calibri" w:eastAsia="Calibri" w:hAnsi="Calibri" w:cs="Calibri"/>
          <w:b w:val="0"/>
          <w:sz w:val="24"/>
        </w:rPr>
        <w:t>被害発覚後の必要な情報の把握、開示体制の整備</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サイバー攻撃の被害が発生した際に円滑な状況把握ができるよう、収集すべき項目や情報を整理し、被害を受けたことを通知すべき相手方のリスト整備、経営者による説明の準備をあらかじめ進めておくことが</w:t>
      </w:r>
      <w:r w:rsidRPr="002D22A2">
        <w:rPr>
          <w:rFonts w:ascii="Calibri" w:eastAsia="Calibri" w:hAnsi="Calibri" w:cs="Calibri"/>
          <w:b w:val="0"/>
          <w:i w:val="0"/>
          <w:sz w:val="24"/>
        </w:rPr>
        <w:t>大切です。</w:t>
      </w:r>
      <w:r w:rsidRPr="002D22A2">
        <w:rPr>
          <w:rFonts w:ascii="Calibri" w:eastAsia="Calibri" w:hAnsi="Calibri" w:cs="Calibri"/>
          <w:b w:val="0"/>
          <w:i w:val="0"/>
          <w:sz w:val="24"/>
        </w:rPr>
        <w:t>①</w:t>
      </w:r>
      <w:r w:rsidRPr="002D22A2">
        <w:rPr>
          <w:rFonts w:ascii="Calibri" w:eastAsia="Calibri" w:hAnsi="Calibri" w:cs="Calibri"/>
          <w:b w:val="0"/>
          <w:i w:val="0"/>
          <w:sz w:val="24"/>
        </w:rPr>
        <w:t>開示・報告すべき情報の把握</w:t>
      </w:r>
      <w:r w:rsidRPr="002D22A2">
        <w:rPr>
          <w:rFonts w:ascii="Calibri" w:eastAsia="Calibri" w:hAnsi="Calibri" w:cs="Calibri"/>
          <w:b w:val="0"/>
          <w:i w:val="0"/>
          <w:sz w:val="24"/>
        </w:rPr>
        <w:t>②</w:t>
      </w:r>
      <w:r w:rsidRPr="002D22A2">
        <w:rPr>
          <w:rFonts w:ascii="Calibri" w:eastAsia="Calibri" w:hAnsi="Calibri" w:cs="Calibri"/>
          <w:b w:val="0"/>
          <w:i w:val="0"/>
          <w:sz w:val="24"/>
        </w:rPr>
        <w:t>通知先のリスト化と通知用のフォーマット作成</w:t>
      </w:r>
      <w:r w:rsidRPr="002D22A2">
        <w:rPr>
          <w:rFonts w:ascii="Calibri" w:eastAsia="Calibri" w:hAnsi="Calibri" w:cs="Calibri"/>
          <w:b w:val="0"/>
          <w:i w:val="0"/>
          <w:sz w:val="24"/>
        </w:rPr>
        <w:t>③</w:t>
      </w:r>
      <w:r w:rsidRPr="002D22A2">
        <w:rPr>
          <w:rFonts w:ascii="Calibri" w:eastAsia="Calibri" w:hAnsi="Calibri" w:cs="Calibri"/>
          <w:b w:val="0"/>
          <w:i w:val="0"/>
          <w:sz w:val="24"/>
        </w:rPr>
        <w:t>通知に必要な情報の整理と周知</w:t>
      </w:r>
      <w:r w:rsidRPr="002D22A2">
        <w:rPr>
          <w:rFonts w:ascii="Calibri" w:eastAsia="Calibri" w:hAnsi="Calibri" w:cs="Calibri"/>
          <w:b w:val="0"/>
          <w:i w:val="0"/>
          <w:sz w:val="24"/>
        </w:rPr>
        <w:t>④</w:t>
      </w:r>
      <w:r w:rsidRPr="002D22A2">
        <w:rPr>
          <w:rFonts w:ascii="Calibri" w:eastAsia="Calibri" w:hAnsi="Calibri" w:cs="Calibri"/>
          <w:b w:val="0"/>
          <w:i w:val="0"/>
          <w:sz w:val="24"/>
        </w:rPr>
        <w:t>組織の内外への開示・報告、タイミング</w:t>
      </w:r>
      <w:r w:rsidRPr="002D22A2">
        <w:rPr>
          <w:rFonts w:ascii="Calibri" w:eastAsia="Calibri" w:hAnsi="Calibri" w:cs="Calibri"/>
          <w:b w:val="0"/>
          <w:i w:val="0"/>
          <w:sz w:val="24"/>
        </w:rPr>
        <w:t>⑤</w:t>
      </w:r>
      <w:r w:rsidRPr="002D22A2">
        <w:rPr>
          <w:rFonts w:ascii="Calibri" w:eastAsia="Calibri" w:hAnsi="Calibri" w:cs="Calibri"/>
          <w:b w:val="0"/>
          <w:i w:val="0"/>
          <w:sz w:val="24"/>
        </w:rPr>
        <w:t>開示・報告先について留意すべき点</w:t>
      </w:r>
      <w:r w:rsidRPr="002D22A2">
        <w:rPr>
          <w:rFonts w:ascii="Calibri" w:eastAsia="Calibri" w:hAnsi="Calibri" w:cs="Calibri"/>
          <w:b w:val="0"/>
          <w:i w:val="0"/>
          <w:sz w:val="24"/>
        </w:rPr>
        <w:tab/>
      </w:r>
    </w:p>
    <w:p w:rsidR="00A77B3E" w:rsidRPr="002D22A2" w:rsidRDefault="001A41E2" w:rsidP="002D22A2">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425" w:name="_________9"/>
      <w:bookmarkStart w:id="426" w:name="_Toc256000046"/>
      <w:bookmarkEnd w:id="425"/>
      <w:r w:rsidRPr="002D22A2">
        <w:rPr>
          <w:rFonts w:ascii="Calibri" w:eastAsia="Calibri" w:hAnsi="Calibri" w:cs="Calibri"/>
          <w:b w:val="0"/>
          <w:i w:val="0"/>
          <w:sz w:val="24"/>
        </w:rPr>
        <w:t>被害拡大防止</w:t>
      </w:r>
      <w:bookmarkEnd w:id="426"/>
      <w:r w:rsidRPr="002D22A2">
        <w:rPr>
          <w:rFonts w:ascii="Calibri" w:eastAsia="Calibri" w:hAnsi="Calibri" w:cs="Calibri"/>
          <w:b w:val="0"/>
          <w:i w:val="0"/>
          <w:sz w:val="24"/>
        </w:rPr>
        <w:tab/>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427" w:name="_____________________5"/>
      <w:bookmarkEnd w:id="427"/>
      <w:r w:rsidRPr="002D22A2">
        <w:rPr>
          <w:rFonts w:ascii="Calibri" w:eastAsia="Calibri" w:hAnsi="Calibri" w:cs="Calibri"/>
          <w:b w:val="0"/>
          <w:sz w:val="24"/>
        </w:rPr>
        <w:t xml:space="preserve">継続的再侵入　</w:t>
      </w:r>
      <w:r w:rsidRPr="002D22A2">
        <w:rPr>
          <w:rFonts w:ascii="Calibri" w:eastAsia="Calibri" w:hAnsi="Calibri" w:cs="Calibri"/>
          <w:b w:val="0"/>
          <w:sz w:val="24"/>
        </w:rPr>
        <w:t>⑦</w:t>
      </w:r>
      <w:r w:rsidRPr="002D22A2">
        <w:rPr>
          <w:rFonts w:ascii="Calibri" w:eastAsia="Calibri" w:hAnsi="Calibri" w:cs="Calibri"/>
          <w:b w:val="0"/>
          <w:sz w:val="24"/>
        </w:rPr>
        <w:t>再侵入防止と経路の特定</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428" w:name="______________________________________4"/>
      <w:bookmarkEnd w:id="428"/>
      <w:r w:rsidRPr="002D22A2">
        <w:rPr>
          <w:rFonts w:ascii="Calibri" w:eastAsia="Calibri" w:hAnsi="Calibri" w:cs="Calibri"/>
          <w:b w:val="0"/>
          <w:sz w:val="24"/>
        </w:rPr>
        <w:t>放置していたセキュリティ上の問題点、脆弱性を再確認し継続的に監視を行う。</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侵入された要因を特定し、適切な対策を実施しない限り、再侵入を受ける可能性があり、危険です。</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bookmarkStart w:id="429" w:name="___________JPCERT_______________________"/>
      <w:bookmarkEnd w:id="429"/>
      <w:r w:rsidRPr="002D22A2">
        <w:rPr>
          <w:rFonts w:ascii="Calibri" w:eastAsia="Calibri" w:hAnsi="Calibri" w:cs="Calibri"/>
          <w:b w:val="0"/>
          <w:sz w:val="24"/>
        </w:rPr>
        <w:t>インシデント対応手順</w:t>
      </w:r>
      <w:r w:rsidRPr="002D22A2">
        <w:rPr>
          <w:rFonts w:ascii="Calibri" w:eastAsia="Calibri" w:hAnsi="Calibri" w:cs="Calibri"/>
          <w:b w:val="0"/>
          <w:sz w:val="24"/>
        </w:rPr>
        <w:t xml:space="preserve">JPCERT </w:t>
      </w:r>
      <w:r w:rsidRPr="002D22A2">
        <w:rPr>
          <w:rFonts w:ascii="Calibri" w:eastAsia="Calibri" w:hAnsi="Calibri" w:cs="Calibri"/>
          <w:b w:val="0"/>
          <w:sz w:val="24"/>
        </w:rPr>
        <w:t>技術メモコンピュータセキュリティインシデントへの対応</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430" w:name="___________________3"/>
      <w:bookmarkEnd w:id="430"/>
      <w:r w:rsidRPr="002D22A2">
        <w:rPr>
          <w:rFonts w:ascii="Calibri" w:eastAsia="Calibri" w:hAnsi="Calibri" w:cs="Calibri"/>
          <w:b w:val="0"/>
          <w:sz w:val="24"/>
        </w:rPr>
        <w:t>不正アクセスと再侵入範囲の拡大防止</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コンピュ</w:t>
      </w:r>
      <w:r w:rsidRPr="002D22A2">
        <w:rPr>
          <w:rFonts w:ascii="Calibri" w:eastAsia="Calibri" w:hAnsi="Calibri" w:cs="Calibri"/>
          <w:b w:val="0"/>
          <w:i w:val="0"/>
          <w:sz w:val="24"/>
        </w:rPr>
        <w:t>―</w:t>
      </w:r>
      <w:r w:rsidRPr="002D22A2">
        <w:rPr>
          <w:rFonts w:ascii="Calibri" w:eastAsia="Calibri" w:hAnsi="Calibri" w:cs="Calibri"/>
          <w:b w:val="0"/>
          <w:i w:val="0"/>
          <w:sz w:val="24"/>
        </w:rPr>
        <w:t>タセキュリティインシデントの典型的な例としては、侵入、サービス妨害、破壊、データの盗用や、それらの準備段階と推測されるアクセス、そのほか他サイト</w:t>
      </w:r>
      <w:r w:rsidRPr="002D22A2">
        <w:rPr>
          <w:rFonts w:ascii="Calibri" w:eastAsia="Calibri" w:hAnsi="Calibri" w:cs="Calibri"/>
          <w:b w:val="0"/>
          <w:i w:val="0"/>
          <w:sz w:val="24"/>
        </w:rPr>
        <w:t>/</w:t>
      </w:r>
      <w:r w:rsidRPr="002D22A2">
        <w:rPr>
          <w:rFonts w:ascii="Calibri" w:eastAsia="Calibri" w:hAnsi="Calibri" w:cs="Calibri"/>
          <w:b w:val="0"/>
          <w:i w:val="0"/>
          <w:sz w:val="24"/>
        </w:rPr>
        <w:t>システムからの原因不明のアクセスなどが挙げられます。また、サイト外部から、自サイトの関与するインシデントについての情報提供を受ける可能性もあります。</w:t>
      </w:r>
      <w:r w:rsidRPr="002D22A2">
        <w:rPr>
          <w:rFonts w:ascii="Calibri" w:eastAsia="Calibri" w:hAnsi="Calibri" w:cs="Calibri"/>
          <w:b w:val="0"/>
          <w:i w:val="0"/>
          <w:sz w:val="24"/>
        </w:rPr>
        <w:tab/>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431" w:name="______________9"/>
      <w:bookmarkEnd w:id="431"/>
      <w:r w:rsidRPr="002D22A2">
        <w:rPr>
          <w:rFonts w:ascii="Calibri" w:eastAsia="Calibri" w:hAnsi="Calibri" w:cs="Calibri"/>
          <w:b w:val="0"/>
          <w:sz w:val="24"/>
        </w:rPr>
        <w:t>安全防止チエックポイント</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432" w:name="_____________________________________3"/>
      <w:bookmarkEnd w:id="432"/>
      <w:r w:rsidRPr="002D22A2">
        <w:rPr>
          <w:rFonts w:ascii="Calibri" w:eastAsia="Calibri" w:hAnsi="Calibri" w:cs="Calibri"/>
          <w:b w:val="0"/>
          <w:sz w:val="24"/>
        </w:rPr>
        <w:t>サイバー攻撃被害の一形態は多肢に渡ります。自社固有の事情を考慮すること</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433" w:name="__a_____________________________________"/>
      <w:bookmarkEnd w:id="433"/>
      <w:r w:rsidRPr="002D22A2">
        <w:rPr>
          <w:rFonts w:ascii="Calibri" w:eastAsia="Calibri" w:hAnsi="Calibri" w:cs="Calibri"/>
          <w:b w:val="0"/>
          <w:i w:val="0"/>
          <w:sz w:val="24"/>
        </w:rPr>
        <w:t>（</w:t>
      </w:r>
      <w:r w:rsidRPr="002D22A2">
        <w:rPr>
          <w:rFonts w:ascii="Calibri" w:eastAsia="Calibri" w:hAnsi="Calibri" w:cs="Calibri"/>
          <w:b w:val="0"/>
          <w:i w:val="0"/>
          <w:sz w:val="24"/>
        </w:rPr>
        <w:t>a)</w:t>
      </w:r>
      <w:r w:rsidRPr="002D22A2">
        <w:rPr>
          <w:rFonts w:ascii="Calibri" w:eastAsia="Calibri" w:hAnsi="Calibri" w:cs="Calibri"/>
          <w:b w:val="0"/>
          <w:i w:val="0"/>
          <w:sz w:val="24"/>
        </w:rPr>
        <w:t>システムのアクセス権限に対する影響（ｂ）システムの可用性、サイト</w:t>
      </w:r>
      <w:r w:rsidRPr="002D22A2">
        <w:rPr>
          <w:rFonts w:ascii="Calibri" w:eastAsia="Calibri" w:hAnsi="Calibri" w:cs="Calibri"/>
          <w:b w:val="0"/>
          <w:i w:val="0"/>
          <w:sz w:val="24"/>
        </w:rPr>
        <w:t>の業務に対する影響（ｃ）外部への影響（ｄ）顧客のプライバシーや組織の信用に対する影響</w:t>
      </w:r>
      <w:r w:rsidRPr="002D22A2">
        <w:rPr>
          <w:rFonts w:ascii="Calibri" w:eastAsia="Calibri" w:hAnsi="Calibri" w:cs="Calibri"/>
          <w:b w:val="0"/>
          <w:i w:val="0"/>
          <w:sz w:val="24"/>
        </w:rPr>
        <w:tab/>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bookmarkStart w:id="434" w:name="________________________IPA_____"/>
      <w:bookmarkEnd w:id="434"/>
      <w:r w:rsidRPr="002D22A2">
        <w:rPr>
          <w:rFonts w:ascii="Calibri" w:eastAsia="Calibri" w:hAnsi="Calibri" w:cs="Calibri"/>
          <w:b w:val="0"/>
          <w:sz w:val="24"/>
        </w:rPr>
        <w:t xml:space="preserve">コンピュターセキュリティインシデントへの対応　</w:t>
      </w:r>
      <w:r w:rsidRPr="002D22A2">
        <w:rPr>
          <w:rFonts w:ascii="Calibri" w:eastAsia="Calibri" w:hAnsi="Calibri" w:cs="Calibri"/>
          <w:b w:val="0"/>
          <w:sz w:val="24"/>
        </w:rPr>
        <w:t>IPA</w:t>
      </w:r>
      <w:r w:rsidRPr="002D22A2">
        <w:rPr>
          <w:rFonts w:ascii="Calibri" w:eastAsia="Calibri" w:hAnsi="Calibri" w:cs="Calibri"/>
          <w:b w:val="0"/>
          <w:sz w:val="24"/>
        </w:rPr>
        <w:t xml:space="preserve">　技術メモ</w:t>
      </w:r>
    </w:p>
    <w:p w:rsidR="00A77B3E" w:rsidRPr="002D22A2" w:rsidRDefault="001A41E2" w:rsidP="002D22A2">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435" w:name="______12"/>
      <w:bookmarkStart w:id="436" w:name="_Toc256000047"/>
      <w:bookmarkEnd w:id="435"/>
      <w:r w:rsidRPr="002D22A2">
        <w:rPr>
          <w:rFonts w:ascii="Calibri" w:eastAsia="Calibri" w:hAnsi="Calibri" w:cs="Calibri"/>
          <w:b w:val="0"/>
          <w:i w:val="0"/>
          <w:sz w:val="24"/>
        </w:rPr>
        <w:t>復旧回復</w:t>
      </w:r>
      <w:bookmarkEnd w:id="436"/>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437" w:name="______________10"/>
      <w:bookmarkEnd w:id="437"/>
      <w:r w:rsidRPr="002D22A2">
        <w:rPr>
          <w:rFonts w:ascii="Calibri" w:eastAsia="Calibri" w:hAnsi="Calibri" w:cs="Calibri"/>
          <w:b w:val="0"/>
          <w:sz w:val="24"/>
        </w:rPr>
        <w:t>日常業務への復旧に向けて</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r w:rsidRPr="002D22A2">
        <w:rPr>
          <w:rFonts w:ascii="Calibri" w:eastAsia="Calibri" w:hAnsi="Calibri" w:cs="Calibri"/>
          <w:b w:val="0"/>
          <w:sz w:val="24"/>
        </w:rPr>
        <w:t>①</w:t>
      </w:r>
      <w:r w:rsidRPr="002D22A2">
        <w:rPr>
          <w:rFonts w:ascii="Calibri" w:eastAsia="Calibri" w:hAnsi="Calibri" w:cs="Calibri"/>
          <w:b w:val="0"/>
          <w:sz w:val="24"/>
        </w:rPr>
        <w:t>手順の確認、</w:t>
      </w:r>
      <w:r w:rsidRPr="002D22A2">
        <w:rPr>
          <w:rFonts w:ascii="Calibri" w:eastAsia="Calibri" w:hAnsi="Calibri" w:cs="Calibri"/>
          <w:b w:val="0"/>
          <w:sz w:val="24"/>
        </w:rPr>
        <w:t>②</w:t>
      </w:r>
      <w:r w:rsidRPr="002D22A2">
        <w:rPr>
          <w:rFonts w:ascii="Calibri" w:eastAsia="Calibri" w:hAnsi="Calibri" w:cs="Calibri"/>
          <w:b w:val="0"/>
          <w:sz w:val="24"/>
        </w:rPr>
        <w:t>作業記録の作成、</w:t>
      </w:r>
      <w:r w:rsidRPr="002D22A2">
        <w:rPr>
          <w:rFonts w:ascii="Calibri" w:eastAsia="Calibri" w:hAnsi="Calibri" w:cs="Calibri"/>
          <w:b w:val="0"/>
          <w:sz w:val="24"/>
        </w:rPr>
        <w:t>③</w:t>
      </w:r>
      <w:r w:rsidRPr="002D22A2">
        <w:rPr>
          <w:rFonts w:ascii="Calibri" w:eastAsia="Calibri" w:hAnsi="Calibri" w:cs="Calibri"/>
          <w:b w:val="0"/>
          <w:sz w:val="24"/>
        </w:rPr>
        <w:t>責任者、担当者への連絡、</w:t>
      </w:r>
      <w:r w:rsidRPr="002D22A2">
        <w:rPr>
          <w:rFonts w:ascii="Calibri" w:eastAsia="Calibri" w:hAnsi="Calibri" w:cs="Calibri"/>
          <w:b w:val="0"/>
          <w:sz w:val="24"/>
        </w:rPr>
        <w:t>④</w:t>
      </w:r>
      <w:r w:rsidRPr="002D22A2">
        <w:rPr>
          <w:rFonts w:ascii="Calibri" w:eastAsia="Calibri" w:hAnsi="Calibri" w:cs="Calibri"/>
          <w:b w:val="0"/>
          <w:sz w:val="24"/>
        </w:rPr>
        <w:t>事実の確認，</w:t>
      </w:r>
      <w:r w:rsidRPr="002D22A2">
        <w:rPr>
          <w:rFonts w:ascii="Calibri" w:eastAsia="Calibri" w:hAnsi="Calibri" w:cs="Calibri"/>
          <w:b w:val="0"/>
          <w:sz w:val="24"/>
        </w:rPr>
        <w:t>⑤</w:t>
      </w:r>
      <w:r w:rsidRPr="002D22A2">
        <w:rPr>
          <w:rFonts w:ascii="Calibri" w:eastAsia="Calibri" w:hAnsi="Calibri" w:cs="Calibri"/>
          <w:b w:val="0"/>
          <w:sz w:val="24"/>
        </w:rPr>
        <w:t>スナップショットの保存、</w:t>
      </w:r>
      <w:r w:rsidRPr="002D22A2">
        <w:rPr>
          <w:rFonts w:ascii="Calibri" w:eastAsia="Calibri" w:hAnsi="Calibri" w:cs="Calibri"/>
          <w:b w:val="0"/>
          <w:sz w:val="24"/>
        </w:rPr>
        <w:t>⑥</w:t>
      </w:r>
      <w:r w:rsidRPr="002D22A2">
        <w:rPr>
          <w:rFonts w:ascii="Calibri" w:eastAsia="Calibri" w:hAnsi="Calibri" w:cs="Calibri"/>
          <w:b w:val="0"/>
          <w:sz w:val="24"/>
        </w:rPr>
        <w:t>ネットワーク接続やシステムの遮断もしくは停止</w:t>
      </w:r>
      <w:r w:rsidRPr="002D22A2">
        <w:rPr>
          <w:rFonts w:ascii="Calibri" w:eastAsia="Calibri" w:hAnsi="Calibri" w:cs="Calibri"/>
          <w:b w:val="0"/>
          <w:sz w:val="24"/>
        </w:rPr>
        <w:t>⑦</w:t>
      </w:r>
      <w:r w:rsidRPr="002D22A2">
        <w:rPr>
          <w:rFonts w:ascii="Calibri" w:eastAsia="Calibri" w:hAnsi="Calibri" w:cs="Calibri"/>
          <w:b w:val="0"/>
          <w:sz w:val="24"/>
        </w:rPr>
        <w:t>影響範囲の特定</w:t>
      </w:r>
      <w:r w:rsidRPr="002D22A2">
        <w:rPr>
          <w:rFonts w:ascii="Calibri" w:eastAsia="Calibri" w:hAnsi="Calibri" w:cs="Calibri"/>
          <w:b w:val="0"/>
          <w:sz w:val="24"/>
        </w:rPr>
        <w:t>⑧</w:t>
      </w:r>
      <w:r w:rsidRPr="002D22A2">
        <w:rPr>
          <w:rFonts w:ascii="Calibri" w:eastAsia="Calibri" w:hAnsi="Calibri" w:cs="Calibri"/>
          <w:b w:val="0"/>
          <w:sz w:val="24"/>
        </w:rPr>
        <w:t>要因の特定</w:t>
      </w:r>
      <w:r w:rsidRPr="002D22A2">
        <w:rPr>
          <w:rFonts w:ascii="Calibri" w:eastAsia="Calibri" w:hAnsi="Calibri" w:cs="Calibri"/>
          <w:b w:val="0"/>
          <w:sz w:val="24"/>
        </w:rPr>
        <w:tab/>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438" w:name="__54"/>
      <w:bookmarkEnd w:id="438"/>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bookmarkStart w:id="439" w:name="____________________________IPA_____"/>
      <w:bookmarkEnd w:id="439"/>
      <w:r w:rsidRPr="002D22A2">
        <w:rPr>
          <w:rFonts w:ascii="Calibri" w:eastAsia="Calibri" w:hAnsi="Calibri" w:cs="Calibri"/>
          <w:b w:val="0"/>
          <w:sz w:val="24"/>
        </w:rPr>
        <w:t xml:space="preserve">コンピュターセキュリティインシデントへの対応　</w:t>
      </w:r>
      <w:r w:rsidRPr="002D22A2">
        <w:rPr>
          <w:rFonts w:ascii="Calibri" w:eastAsia="Calibri" w:hAnsi="Calibri" w:cs="Calibri"/>
          <w:b w:val="0"/>
          <w:sz w:val="24"/>
        </w:rPr>
        <w:t xml:space="preserve">    IPA</w:t>
      </w:r>
      <w:r w:rsidRPr="002D22A2">
        <w:rPr>
          <w:rFonts w:ascii="Calibri" w:eastAsia="Calibri" w:hAnsi="Calibri" w:cs="Calibri"/>
          <w:b w:val="0"/>
          <w:sz w:val="24"/>
        </w:rPr>
        <w:t xml:space="preserve">　技術メモ</w: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440" w:name="______________11"/>
      <w:bookmarkEnd w:id="440"/>
      <w:r w:rsidRPr="002D22A2">
        <w:rPr>
          <w:rFonts w:ascii="Calibri" w:eastAsia="Calibri" w:hAnsi="Calibri" w:cs="Calibri"/>
          <w:b w:val="0"/>
          <w:sz w:val="24"/>
        </w:rPr>
        <w:t>復旧作業に踏み出す</w:t>
      </w:r>
      <w:r w:rsidRPr="002D22A2">
        <w:rPr>
          <w:rFonts w:ascii="Calibri" w:eastAsia="Calibri" w:hAnsi="Calibri" w:cs="Calibri"/>
          <w:b w:val="0"/>
          <w:sz w:val="24"/>
        </w:rPr>
        <w:tab/>
      </w:r>
      <w:r w:rsidRPr="002D22A2">
        <w:rPr>
          <w:rFonts w:ascii="Calibri" w:eastAsia="Calibri" w:hAnsi="Calibri" w:cs="Calibri"/>
          <w:b w:val="0"/>
          <w:sz w:val="24"/>
        </w:rPr>
        <w:tab/>
      </w:r>
      <w:r w:rsidRPr="002D22A2">
        <w:rPr>
          <w:rFonts w:ascii="Calibri" w:eastAsia="Calibri" w:hAnsi="Calibri" w:cs="Calibri"/>
          <w:b w:val="0"/>
          <w:sz w:val="24"/>
        </w:rPr>
        <w:tab/>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r w:rsidRPr="002D22A2">
        <w:rPr>
          <w:rFonts w:ascii="Calibri" w:eastAsia="Calibri" w:hAnsi="Calibri" w:cs="Calibri"/>
          <w:b w:val="0"/>
          <w:sz w:val="24"/>
        </w:rPr>
        <w:t>①</w:t>
      </w:r>
      <w:r w:rsidRPr="002D22A2">
        <w:rPr>
          <w:rFonts w:ascii="Calibri" w:eastAsia="Calibri" w:hAnsi="Calibri" w:cs="Calibri"/>
          <w:b w:val="0"/>
          <w:sz w:val="24"/>
        </w:rPr>
        <w:t>システムの復旧</w:t>
      </w:r>
      <w:r w:rsidRPr="002D22A2">
        <w:rPr>
          <w:rFonts w:ascii="Calibri" w:eastAsia="Calibri" w:hAnsi="Calibri" w:cs="Calibri"/>
          <w:b w:val="0"/>
          <w:sz w:val="24"/>
        </w:rPr>
        <w:t>②</w:t>
      </w:r>
      <w:r w:rsidRPr="002D22A2">
        <w:rPr>
          <w:rFonts w:ascii="Calibri" w:eastAsia="Calibri" w:hAnsi="Calibri" w:cs="Calibri"/>
          <w:b w:val="0"/>
          <w:sz w:val="24"/>
        </w:rPr>
        <w:t>再発防止策の実施</w:t>
      </w:r>
      <w:r w:rsidRPr="002D22A2">
        <w:rPr>
          <w:rFonts w:ascii="Calibri" w:eastAsia="Calibri" w:hAnsi="Calibri" w:cs="Calibri"/>
          <w:b w:val="0"/>
          <w:sz w:val="24"/>
        </w:rPr>
        <w:t>②</w:t>
      </w:r>
      <w:r w:rsidRPr="002D22A2">
        <w:rPr>
          <w:rFonts w:ascii="Calibri" w:eastAsia="Calibri" w:hAnsi="Calibri" w:cs="Calibri"/>
          <w:b w:val="0"/>
          <w:sz w:val="24"/>
        </w:rPr>
        <w:t>監視体制の強化</w:t>
      </w:r>
      <w:r w:rsidRPr="002D22A2">
        <w:rPr>
          <w:rFonts w:ascii="Calibri" w:eastAsia="Calibri" w:hAnsi="Calibri" w:cs="Calibri"/>
          <w:b w:val="0"/>
          <w:sz w:val="24"/>
        </w:rPr>
        <w:t>③</w:t>
      </w:r>
      <w:r w:rsidRPr="002D22A2">
        <w:rPr>
          <w:rFonts w:ascii="Calibri" w:eastAsia="Calibri" w:hAnsi="Calibri" w:cs="Calibri"/>
          <w:b w:val="0"/>
          <w:sz w:val="24"/>
        </w:rPr>
        <w:t>作業結果の報告、</w:t>
      </w:r>
      <w:r w:rsidRPr="002D22A2">
        <w:rPr>
          <w:rFonts w:ascii="Calibri" w:eastAsia="Calibri" w:hAnsi="Calibri" w:cs="Calibri"/>
          <w:b w:val="0"/>
          <w:sz w:val="24"/>
        </w:rPr>
        <w:t>③</w:t>
      </w:r>
      <w:r w:rsidRPr="002D22A2">
        <w:rPr>
          <w:rFonts w:ascii="Calibri" w:eastAsia="Calibri" w:hAnsi="Calibri" w:cs="Calibri"/>
          <w:b w:val="0"/>
          <w:sz w:val="24"/>
        </w:rPr>
        <w:t>作業の評価、ポリシー、運用体制・運用手順の見直し</w:t>
      </w:r>
      <w:r w:rsidRPr="002D22A2">
        <w:rPr>
          <w:rFonts w:ascii="Calibri" w:eastAsia="Calibri" w:hAnsi="Calibri" w:cs="Calibri"/>
          <w:b w:val="0"/>
          <w:sz w:val="24"/>
        </w:rPr>
        <w:tab/>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441" w:name="__55"/>
      <w:bookmarkEnd w:id="441"/>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bookmarkStart w:id="442" w:name="____________________________IPA______2"/>
      <w:bookmarkEnd w:id="442"/>
      <w:r w:rsidRPr="002D22A2">
        <w:rPr>
          <w:rFonts w:ascii="Calibri" w:eastAsia="Calibri" w:hAnsi="Calibri" w:cs="Calibri"/>
          <w:b w:val="0"/>
          <w:sz w:val="24"/>
        </w:rPr>
        <w:t xml:space="preserve">コンピュターセキュリティインシデントへの対応　</w:t>
      </w:r>
      <w:r w:rsidRPr="002D22A2">
        <w:rPr>
          <w:rFonts w:ascii="Calibri" w:eastAsia="Calibri" w:hAnsi="Calibri" w:cs="Calibri"/>
          <w:b w:val="0"/>
          <w:sz w:val="24"/>
        </w:rPr>
        <w:t xml:space="preserve">    IPA</w:t>
      </w:r>
      <w:r w:rsidRPr="002D22A2">
        <w:rPr>
          <w:rFonts w:ascii="Calibri" w:eastAsia="Calibri" w:hAnsi="Calibri" w:cs="Calibri"/>
          <w:b w:val="0"/>
          <w:sz w:val="24"/>
        </w:rPr>
        <w:t xml:space="preserve">　技術メモ</w: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443" w:name="________________________5"/>
      <w:bookmarkEnd w:id="443"/>
      <w:r w:rsidRPr="002D22A2">
        <w:rPr>
          <w:rFonts w:ascii="Calibri" w:eastAsia="Calibri" w:hAnsi="Calibri" w:cs="Calibri"/>
          <w:b w:val="0"/>
          <w:sz w:val="24"/>
        </w:rPr>
        <w:t>サイバー攻撃そのとき備え「情報管理ポイント」</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r w:rsidRPr="002D22A2">
        <w:rPr>
          <w:rFonts w:ascii="Calibri" w:eastAsia="Calibri" w:hAnsi="Calibri" w:cs="Calibri"/>
          <w:b w:val="0"/>
          <w:sz w:val="24"/>
        </w:rPr>
        <w:t>利益を生むのも、損害をうむのも、「情報管理」次第です。正しい情報の利用活用を知ることが経営を大きく左右することにつながります。</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444" w:name="__56"/>
      <w:bookmarkEnd w:id="444"/>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bookmarkStart w:id="445" w:name="______________JIPDEC______________"/>
      <w:bookmarkEnd w:id="445"/>
      <w:r w:rsidRPr="002D22A2">
        <w:rPr>
          <w:rFonts w:ascii="Calibri" w:eastAsia="Calibri" w:hAnsi="Calibri" w:cs="Calibri"/>
          <w:b w:val="0"/>
          <w:sz w:val="24"/>
        </w:rPr>
        <w:t>「情報管理はマネーです。」</w:t>
      </w:r>
      <w:r w:rsidRPr="002D22A2">
        <w:rPr>
          <w:rFonts w:ascii="Calibri" w:eastAsia="Calibri" w:hAnsi="Calibri" w:cs="Calibri"/>
          <w:b w:val="0"/>
          <w:sz w:val="24"/>
        </w:rPr>
        <w:t>JIPDEC(</w:t>
      </w:r>
      <w:r w:rsidRPr="002D22A2">
        <w:rPr>
          <w:rFonts w:ascii="Calibri" w:eastAsia="Calibri" w:hAnsi="Calibri" w:cs="Calibri"/>
          <w:b w:val="0"/>
          <w:sz w:val="24"/>
        </w:rPr>
        <w:t>日本情報経済社会推進機構）</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r w:rsidRPr="002D22A2">
        <w:rPr>
          <w:rFonts w:ascii="Calibri" w:eastAsia="Calibri" w:hAnsi="Calibri" w:cs="Calibri"/>
          <w:b w:val="0"/>
          <w:sz w:val="24"/>
        </w:rPr>
        <w:t>「やってるはず」「知ってるはず」は落とし穴　まずは、ここから「情報管理」</w:t>
      </w:r>
      <w:r w:rsidRPr="002D22A2">
        <w:rPr>
          <w:rFonts w:ascii="Calibri" w:eastAsia="Calibri" w:hAnsi="Calibri" w:cs="Calibri"/>
          <w:b w:val="0"/>
          <w:sz w:val="24"/>
        </w:rPr>
        <w:t>を始めませんか？</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446" w:name="___________________________5"/>
      <w:bookmarkEnd w:id="446"/>
      <w:r w:rsidRPr="002D22A2">
        <w:rPr>
          <w:rFonts w:ascii="Calibri" w:eastAsia="Calibri" w:hAnsi="Calibri" w:cs="Calibri"/>
          <w:b w:val="0"/>
          <w:i w:val="0"/>
          <w:sz w:val="24"/>
        </w:rPr>
        <w:t>３分でできる「情報管理」意識チエック　（１０項目）</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bookmarkStart w:id="447" w:name="______________JIPDEC_______________P13"/>
      <w:bookmarkEnd w:id="447"/>
      <w:r w:rsidRPr="002D22A2">
        <w:rPr>
          <w:rFonts w:ascii="Calibri" w:eastAsia="Calibri" w:hAnsi="Calibri" w:cs="Calibri"/>
          <w:b w:val="0"/>
          <w:sz w:val="24"/>
        </w:rPr>
        <w:t>「情報管理はマネーです。」</w:t>
      </w:r>
      <w:r w:rsidRPr="002D22A2">
        <w:rPr>
          <w:rFonts w:ascii="Calibri" w:eastAsia="Calibri" w:hAnsi="Calibri" w:cs="Calibri"/>
          <w:b w:val="0"/>
          <w:sz w:val="24"/>
        </w:rPr>
        <w:t>JIPDEC(</w:t>
      </w:r>
      <w:r w:rsidRPr="002D22A2">
        <w:rPr>
          <w:rFonts w:ascii="Calibri" w:eastAsia="Calibri" w:hAnsi="Calibri" w:cs="Calibri"/>
          <w:b w:val="0"/>
          <w:sz w:val="24"/>
        </w:rPr>
        <w:t xml:space="preserve">日本情報経済社会推進機構）　</w:t>
      </w:r>
      <w:r w:rsidRPr="002D22A2">
        <w:rPr>
          <w:rFonts w:ascii="Calibri" w:eastAsia="Calibri" w:hAnsi="Calibri" w:cs="Calibri"/>
          <w:b w:val="0"/>
          <w:sz w:val="24"/>
        </w:rPr>
        <w:t>P13</w: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448" w:name="__________11"/>
      <w:bookmarkEnd w:id="448"/>
      <w:r w:rsidRPr="002D22A2">
        <w:rPr>
          <w:rFonts w:ascii="Calibri" w:eastAsia="Calibri" w:hAnsi="Calibri" w:cs="Calibri"/>
          <w:b w:val="0"/>
          <w:sz w:val="24"/>
        </w:rPr>
        <w:t>【？】【コラム】</w:t>
      </w:r>
    </w:p>
    <w:p w:rsidR="00A77B3E" w:rsidRPr="002D22A2" w:rsidRDefault="002D22A2" w:rsidP="002D22A2">
      <w:pPr>
        <w:ind w:left="400"/>
        <w:rPr>
          <w:rFonts w:ascii="Calibri" w:eastAsia="Calibri" w:hAnsi="Calibri" w:cs="Calibri"/>
        </w:rPr>
      </w:pPr>
      <w:r w:rsidRPr="002D22A2">
        <w:rPr>
          <w:rFonts w:ascii="Calibri" w:eastAsia="Calibri" w:hAnsi="Calibri" w:cs="Calibri"/>
        </w:rPr>
        <w:pict>
          <v:shape id="_x0000_i1220" type="#_x0000_t75" style="width:15.75pt;height:15.75pt">
            <v:imagedata r:id="rId11" o:title="markerc_symbol_music"/>
          </v:shape>
        </w:pic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449" w:name="_______________________6"/>
      <w:bookmarkEnd w:id="449"/>
      <w:r w:rsidRPr="002D22A2">
        <w:rPr>
          <w:rFonts w:ascii="Calibri" w:eastAsia="Calibri" w:hAnsi="Calibri" w:cs="Calibri"/>
          <w:b w:val="0"/>
          <w:sz w:val="24"/>
        </w:rPr>
        <w:t>サイバー攻撃の被害は日々の業務、経営に直決</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450" w:name="_Web_____________________Web____________"/>
      <w:bookmarkEnd w:id="450"/>
      <w:r w:rsidRPr="002D22A2">
        <w:rPr>
          <w:rFonts w:ascii="Calibri" w:eastAsia="Calibri" w:hAnsi="Calibri" w:cs="Calibri"/>
          <w:b w:val="0"/>
          <w:i w:val="0"/>
          <w:sz w:val="24"/>
        </w:rPr>
        <w:t>Web</w:t>
      </w:r>
      <w:r w:rsidRPr="002D22A2">
        <w:rPr>
          <w:rFonts w:ascii="Calibri" w:eastAsia="Calibri" w:hAnsi="Calibri" w:cs="Calibri"/>
          <w:b w:val="0"/>
          <w:i w:val="0"/>
          <w:sz w:val="24"/>
        </w:rPr>
        <w:t xml:space="preserve">サイト」のサービス停止、機能低下　３３％　</w:t>
      </w:r>
      <w:r w:rsidRPr="002D22A2">
        <w:rPr>
          <w:rFonts w:ascii="Calibri" w:eastAsia="Calibri" w:hAnsi="Calibri" w:cs="Calibri"/>
          <w:b w:val="0"/>
          <w:i w:val="0"/>
          <w:sz w:val="24"/>
        </w:rPr>
        <w:t>Web</w:t>
      </w:r>
      <w:r w:rsidRPr="002D22A2">
        <w:rPr>
          <w:rFonts w:ascii="Calibri" w:eastAsia="Calibri" w:hAnsi="Calibri" w:cs="Calibri"/>
          <w:b w:val="0"/>
          <w:i w:val="0"/>
          <w:sz w:val="24"/>
        </w:rPr>
        <w:t>サイトの改ざん　２５％　業務サーバの改ざん　２２％　業務サーバのサービス停止、機能低下　１９％</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bookmarkStart w:id="451" w:name="_______________JIPDEC______________"/>
      <w:bookmarkEnd w:id="451"/>
      <w:r w:rsidRPr="002D22A2">
        <w:rPr>
          <w:rFonts w:ascii="Calibri" w:eastAsia="Calibri" w:hAnsi="Calibri" w:cs="Calibri"/>
          <w:b w:val="0"/>
          <w:sz w:val="24"/>
        </w:rPr>
        <w:t xml:space="preserve">「情報管理はマネーです。」　</w:t>
      </w:r>
      <w:r w:rsidRPr="002D22A2">
        <w:rPr>
          <w:rFonts w:ascii="Calibri" w:eastAsia="Calibri" w:hAnsi="Calibri" w:cs="Calibri"/>
          <w:b w:val="0"/>
          <w:sz w:val="24"/>
        </w:rPr>
        <w:t>JIPDEC(</w:t>
      </w:r>
      <w:r w:rsidRPr="002D22A2">
        <w:rPr>
          <w:rFonts w:ascii="Calibri" w:eastAsia="Calibri" w:hAnsi="Calibri" w:cs="Calibri"/>
          <w:b w:val="0"/>
          <w:sz w:val="24"/>
        </w:rPr>
        <w:t>日本情報経済社会推進機構）</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452" w:name="________________10"/>
      <w:bookmarkEnd w:id="452"/>
      <w:r w:rsidRPr="002D22A2">
        <w:rPr>
          <w:rFonts w:ascii="Calibri" w:eastAsia="Calibri" w:hAnsi="Calibri" w:cs="Calibri"/>
          <w:b w:val="0"/>
          <w:sz w:val="24"/>
        </w:rPr>
        <w:t>サイバー攻撃被害者の声に学ぶ</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221" type="#_x0000_t75" style="width:15.75pt;height:15.75pt">
            <v:imagedata r:id="rId11" o:title="markerc_symbol_music"/>
          </v:shape>
        </w:pic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453" w:name="_____________________________________Web"/>
      <w:bookmarkEnd w:id="453"/>
      <w:r w:rsidRPr="002D22A2">
        <w:rPr>
          <w:rFonts w:ascii="Calibri" w:eastAsia="Calibri" w:hAnsi="Calibri" w:cs="Calibri"/>
          <w:b w:val="0"/>
          <w:i w:val="0"/>
          <w:sz w:val="24"/>
        </w:rPr>
        <w:t>中小企業を狙ったサイバー攻撃は増加傾向にありま</w:t>
      </w:r>
      <w:r w:rsidRPr="002D22A2">
        <w:rPr>
          <w:rFonts w:ascii="Calibri" w:eastAsia="Calibri" w:hAnsi="Calibri" w:cs="Calibri"/>
          <w:b w:val="0"/>
          <w:i w:val="0"/>
          <w:sz w:val="24"/>
        </w:rPr>
        <w:t>す。攻撃を受けると「自社の</w:t>
      </w:r>
      <w:r w:rsidRPr="002D22A2">
        <w:rPr>
          <w:rFonts w:ascii="Calibri" w:eastAsia="Calibri" w:hAnsi="Calibri" w:cs="Calibri"/>
          <w:b w:val="0"/>
          <w:i w:val="0"/>
          <w:sz w:val="24"/>
        </w:rPr>
        <w:t>Web</w:t>
      </w:r>
      <w:r w:rsidRPr="002D22A2">
        <w:rPr>
          <w:rFonts w:ascii="Calibri" w:eastAsia="Calibri" w:hAnsi="Calibri" w:cs="Calibri"/>
          <w:b w:val="0"/>
          <w:i w:val="0"/>
          <w:sz w:val="24"/>
        </w:rPr>
        <w:t>サイトが表示されなくなる」「</w:t>
      </w:r>
      <w:r w:rsidRPr="002D22A2">
        <w:rPr>
          <w:rFonts w:ascii="Calibri" w:eastAsia="Calibri" w:hAnsi="Calibri" w:cs="Calibri"/>
          <w:b w:val="0"/>
          <w:i w:val="0"/>
          <w:sz w:val="24"/>
        </w:rPr>
        <w:t>Web</w:t>
      </w:r>
      <w:r w:rsidRPr="002D22A2">
        <w:rPr>
          <w:rFonts w:ascii="Calibri" w:eastAsia="Calibri" w:hAnsi="Calibri" w:cs="Calibri"/>
          <w:b w:val="0"/>
          <w:i w:val="0"/>
          <w:sz w:val="24"/>
        </w:rPr>
        <w:t>サイトで注文を受け付けられなくなる」「</w:t>
      </w:r>
      <w:r w:rsidRPr="002D22A2">
        <w:rPr>
          <w:rFonts w:ascii="Calibri" w:eastAsia="Calibri" w:hAnsi="Calibri" w:cs="Calibri"/>
          <w:b w:val="0"/>
          <w:i w:val="0"/>
          <w:sz w:val="24"/>
        </w:rPr>
        <w:t>Web</w:t>
      </w:r>
      <w:r w:rsidRPr="002D22A2">
        <w:rPr>
          <w:rFonts w:ascii="Calibri" w:eastAsia="Calibri" w:hAnsi="Calibri" w:cs="Calibri"/>
          <w:b w:val="0"/>
          <w:i w:val="0"/>
          <w:sz w:val="24"/>
        </w:rPr>
        <w:t>サイトの内容が勝ってに変えられてしまう」といった被害が。日々の業務や経営に大きな影響を及ぼします。</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bookmarkStart w:id="454" w:name="______________JIPDEC_______________2"/>
      <w:bookmarkEnd w:id="454"/>
      <w:r w:rsidRPr="002D22A2">
        <w:rPr>
          <w:rFonts w:ascii="Calibri" w:eastAsia="Calibri" w:hAnsi="Calibri" w:cs="Calibri"/>
          <w:b w:val="0"/>
          <w:sz w:val="24"/>
        </w:rPr>
        <w:t>「情報管理はマネーです。」</w:t>
      </w:r>
      <w:r w:rsidRPr="002D22A2">
        <w:rPr>
          <w:rFonts w:ascii="Calibri" w:eastAsia="Calibri" w:hAnsi="Calibri" w:cs="Calibri"/>
          <w:b w:val="0"/>
          <w:sz w:val="24"/>
        </w:rPr>
        <w:t>JIPDEC(</w:t>
      </w:r>
      <w:r w:rsidRPr="002D22A2">
        <w:rPr>
          <w:rFonts w:ascii="Calibri" w:eastAsia="Calibri" w:hAnsi="Calibri" w:cs="Calibri"/>
          <w:b w:val="0"/>
          <w:sz w:val="24"/>
        </w:rPr>
        <w:t>日本情報経済社会推進機構）</w:t>
      </w:r>
    </w:p>
    <w:p w:rsidR="00A77B3E" w:rsidRPr="002D22A2" w:rsidRDefault="001A41E2" w:rsidP="002D22A2">
      <w:pPr>
        <w:pStyle w:val="1"/>
        <w:keepNext w:val="0"/>
        <w:numPr>
          <w:ilvl w:val="0"/>
          <w:numId w:val="1"/>
        </w:numPr>
        <w:tabs>
          <w:tab w:val="clear" w:pos="0"/>
        </w:tabs>
        <w:spacing w:before="0" w:after="0"/>
        <w:ind w:left="0" w:firstLine="0"/>
        <w:rPr>
          <w:rFonts w:ascii="Calibri" w:eastAsia="Calibri" w:hAnsi="Calibri" w:cs="Calibri"/>
          <w:b w:val="0"/>
          <w:sz w:val="24"/>
        </w:rPr>
      </w:pPr>
      <w:bookmarkStart w:id="455" w:name="__07__________"/>
      <w:bookmarkStart w:id="456" w:name="_Toc256000048"/>
      <w:bookmarkEnd w:id="455"/>
      <w:r w:rsidRPr="002D22A2">
        <w:rPr>
          <w:rFonts w:ascii="Calibri" w:eastAsia="Calibri" w:hAnsi="Calibri" w:cs="Calibri"/>
          <w:b w:val="0"/>
          <w:sz w:val="28"/>
        </w:rPr>
        <w:t>【</w:t>
      </w:r>
      <w:r w:rsidRPr="002D22A2">
        <w:rPr>
          <w:rFonts w:ascii="Calibri" w:eastAsia="Calibri" w:hAnsi="Calibri" w:cs="Calibri"/>
          <w:b w:val="0"/>
          <w:sz w:val="28"/>
        </w:rPr>
        <w:t>07</w:t>
      </w:r>
      <w:r w:rsidRPr="002D22A2">
        <w:rPr>
          <w:rFonts w:ascii="Calibri" w:eastAsia="Calibri" w:hAnsi="Calibri" w:cs="Calibri"/>
          <w:b w:val="0"/>
          <w:sz w:val="28"/>
        </w:rPr>
        <w:t>】インフォメーション</w:t>
      </w:r>
      <w:bookmarkEnd w:id="456"/>
    </w:p>
    <w:p w:rsidR="00A77B3E" w:rsidRPr="002D22A2" w:rsidRDefault="001A41E2" w:rsidP="002D22A2">
      <w:pPr>
        <w:pStyle w:val="2"/>
        <w:keepNext w:val="0"/>
        <w:numPr>
          <w:ilvl w:val="1"/>
          <w:numId w:val="1"/>
        </w:numPr>
        <w:tabs>
          <w:tab w:val="clear" w:pos="0"/>
        </w:tabs>
        <w:spacing w:before="0" w:after="0"/>
        <w:ind w:left="200" w:firstLine="0"/>
        <w:rPr>
          <w:rFonts w:ascii="Calibri" w:eastAsia="Calibri" w:hAnsi="Calibri" w:cs="Calibri"/>
          <w:b w:val="0"/>
          <w:i w:val="0"/>
        </w:rPr>
      </w:pPr>
      <w:bookmarkStart w:id="457" w:name="_______10"/>
      <w:bookmarkStart w:id="458" w:name="_Toc256000049"/>
      <w:bookmarkEnd w:id="457"/>
      <w:r w:rsidRPr="002D22A2">
        <w:rPr>
          <w:rFonts w:ascii="Calibri" w:eastAsia="Calibri" w:hAnsi="Calibri" w:cs="Calibri"/>
          <w:b w:val="0"/>
          <w:i w:val="0"/>
          <w:sz w:val="24"/>
        </w:rPr>
        <w:t>緊急連絡先</w:t>
      </w:r>
      <w:bookmarkEnd w:id="458"/>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459" w:name="______________12"/>
      <w:bookmarkEnd w:id="459"/>
      <w:r w:rsidRPr="002D22A2">
        <w:rPr>
          <w:rFonts w:ascii="Calibri" w:eastAsia="Calibri" w:hAnsi="Calibri" w:cs="Calibri"/>
          <w:b w:val="0"/>
          <w:sz w:val="24"/>
        </w:rPr>
        <w:t>警視庁サイバー犯罪対策課</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460" w:name="____________________03_3431_8109________"/>
      <w:bookmarkEnd w:id="460"/>
      <w:r w:rsidRPr="002D22A2">
        <w:rPr>
          <w:rFonts w:ascii="Calibri" w:eastAsia="Calibri" w:hAnsi="Calibri" w:cs="Calibri"/>
          <w:b w:val="0"/>
          <w:sz w:val="24"/>
        </w:rPr>
        <w:t xml:space="preserve">インターネットに関連するトラブル相談　</w:t>
      </w:r>
      <w:r w:rsidRPr="002D22A2">
        <w:rPr>
          <w:rFonts w:ascii="Calibri" w:eastAsia="Calibri" w:hAnsi="Calibri" w:cs="Calibri"/>
          <w:b w:val="0"/>
          <w:sz w:val="24"/>
        </w:rPr>
        <w:t>03-3431-8109</w:t>
      </w:r>
      <w:r w:rsidRPr="002D22A2">
        <w:rPr>
          <w:rFonts w:ascii="Calibri" w:eastAsia="Calibri" w:hAnsi="Calibri" w:cs="Calibri"/>
          <w:b w:val="0"/>
          <w:sz w:val="24"/>
        </w:rPr>
        <w:t xml:space="preserve">　受付時間　平日の</w:t>
      </w:r>
      <w:r w:rsidRPr="002D22A2">
        <w:rPr>
          <w:rFonts w:ascii="Calibri" w:eastAsia="Calibri" w:hAnsi="Calibri" w:cs="Calibri"/>
          <w:b w:val="0"/>
          <w:sz w:val="24"/>
        </w:rPr>
        <w:t>8:30</w:t>
      </w:r>
      <w:r w:rsidRPr="002D22A2">
        <w:rPr>
          <w:rFonts w:ascii="Calibri" w:eastAsia="Calibri" w:hAnsi="Calibri" w:cs="Calibri"/>
          <w:b w:val="0"/>
          <w:sz w:val="24"/>
        </w:rPr>
        <w:t>～</w:t>
      </w:r>
      <w:r w:rsidRPr="002D22A2">
        <w:rPr>
          <w:rFonts w:ascii="Calibri" w:eastAsia="Calibri" w:hAnsi="Calibri" w:cs="Calibri"/>
          <w:b w:val="0"/>
          <w:sz w:val="24"/>
        </w:rPr>
        <w:t>17:15</w:t>
      </w:r>
    </w:p>
    <w:bookmarkStart w:id="461" w:name="_http___www_keishicho_metro_tokyo_jp_sod"/>
    <w:bookmarkEnd w:id="461"/>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Style w:val="a4"/>
          <w:rFonts w:ascii="Calibri" w:eastAsia="Calibri" w:hAnsi="Calibri" w:cs="Calibri"/>
          <w:b w:val="0"/>
          <w:i w:val="0"/>
          <w:sz w:val="24"/>
        </w:rPr>
        <w:fldChar w:fldCharType="begin"/>
      </w:r>
      <w:r w:rsidRPr="002D22A2">
        <w:rPr>
          <w:rStyle w:val="a4"/>
          <w:rFonts w:ascii="Calibri" w:eastAsia="Calibri" w:hAnsi="Calibri" w:cs="Calibri"/>
          <w:b w:val="0"/>
          <w:i w:val="0"/>
          <w:sz w:val="24"/>
        </w:rPr>
        <w:instrText xml:space="preserve"> HYPERLINK "http://www.keishicho.metro.tokyo.jp/sodan/madoguchi/sogo.html" </w:instrText>
      </w:r>
      <w:r w:rsidRPr="002D22A2">
        <w:rPr>
          <w:rStyle w:val="a4"/>
          <w:rFonts w:ascii="Calibri" w:eastAsia="Calibri" w:hAnsi="Calibri" w:cs="Calibri"/>
          <w:b w:val="0"/>
          <w:i w:val="0"/>
          <w:sz w:val="24"/>
        </w:rPr>
        <w:fldChar w:fldCharType="separate"/>
      </w:r>
      <w:r w:rsidRPr="002D22A2">
        <w:rPr>
          <w:rStyle w:val="a4"/>
          <w:rFonts w:ascii="Calibri" w:eastAsia="Calibri" w:hAnsi="Calibri" w:cs="Calibri"/>
          <w:b w:val="0"/>
          <w:i w:val="0"/>
          <w:sz w:val="24"/>
        </w:rPr>
        <w:t>http://www.keishicho.metro.tokyo.jp/sodan/madoguchi/sogo.html</w:t>
      </w:r>
      <w:r w:rsidRPr="002D22A2">
        <w:rPr>
          <w:rStyle w:val="a4"/>
          <w:rFonts w:ascii="Calibri" w:eastAsia="Calibri" w:hAnsi="Calibri" w:cs="Calibri"/>
          <w:b w:val="0"/>
          <w:i w:val="0"/>
          <w:sz w:val="24"/>
        </w:rPr>
        <w:fldChar w:fldCharType="end"/>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462" w:name="_______________9"/>
      <w:bookmarkEnd w:id="462"/>
      <w:r w:rsidRPr="002D22A2">
        <w:rPr>
          <w:rFonts w:ascii="Calibri" w:eastAsia="Calibri" w:hAnsi="Calibri" w:cs="Calibri"/>
          <w:b w:val="0"/>
          <w:sz w:val="24"/>
        </w:rPr>
        <w:t>警視庁フイッシング１１０番</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463" w:name="________________03_3431_8109_________8_3"/>
      <w:bookmarkEnd w:id="463"/>
      <w:r w:rsidRPr="002D22A2">
        <w:rPr>
          <w:rFonts w:ascii="Calibri" w:eastAsia="Calibri" w:hAnsi="Calibri" w:cs="Calibri"/>
          <w:b w:val="0"/>
          <w:sz w:val="24"/>
        </w:rPr>
        <w:t xml:space="preserve">フィッシングに関する情報提供　</w:t>
      </w:r>
      <w:r w:rsidRPr="002D22A2">
        <w:rPr>
          <w:rFonts w:ascii="Calibri" w:eastAsia="Calibri" w:hAnsi="Calibri" w:cs="Calibri"/>
          <w:b w:val="0"/>
          <w:sz w:val="24"/>
        </w:rPr>
        <w:t>03-3431-8109</w:t>
      </w:r>
      <w:r w:rsidRPr="002D22A2">
        <w:rPr>
          <w:rFonts w:ascii="Calibri" w:eastAsia="Calibri" w:hAnsi="Calibri" w:cs="Calibri"/>
          <w:b w:val="0"/>
          <w:sz w:val="24"/>
        </w:rPr>
        <w:t xml:space="preserve">　受付時間　平日の</w:t>
      </w:r>
      <w:r w:rsidRPr="002D22A2">
        <w:rPr>
          <w:rFonts w:ascii="Calibri" w:eastAsia="Calibri" w:hAnsi="Calibri" w:cs="Calibri"/>
          <w:b w:val="0"/>
          <w:sz w:val="24"/>
        </w:rPr>
        <w:t>8:30</w:t>
      </w:r>
      <w:r w:rsidRPr="002D22A2">
        <w:rPr>
          <w:rFonts w:ascii="Calibri" w:eastAsia="Calibri" w:hAnsi="Calibri" w:cs="Calibri"/>
          <w:b w:val="0"/>
          <w:sz w:val="24"/>
        </w:rPr>
        <w:t>～</w:t>
      </w:r>
      <w:r w:rsidRPr="002D22A2">
        <w:rPr>
          <w:rFonts w:ascii="Calibri" w:eastAsia="Calibri" w:hAnsi="Calibri" w:cs="Calibri"/>
          <w:b w:val="0"/>
          <w:sz w:val="24"/>
        </w:rPr>
        <w:t>17:15</w:t>
      </w:r>
    </w:p>
    <w:bookmarkStart w:id="464" w:name="_http___www_keishicho_metro_tokyo_jp_kur"/>
    <w:bookmarkEnd w:id="464"/>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Style w:val="a4"/>
          <w:rFonts w:ascii="Calibri" w:eastAsia="Calibri" w:hAnsi="Calibri" w:cs="Calibri"/>
          <w:b w:val="0"/>
          <w:i w:val="0"/>
          <w:sz w:val="24"/>
        </w:rPr>
        <w:fldChar w:fldCharType="begin"/>
      </w:r>
      <w:r w:rsidRPr="002D22A2">
        <w:rPr>
          <w:rStyle w:val="a4"/>
          <w:rFonts w:ascii="Calibri" w:eastAsia="Calibri" w:hAnsi="Calibri" w:cs="Calibri"/>
          <w:b w:val="0"/>
          <w:i w:val="0"/>
          <w:sz w:val="24"/>
        </w:rPr>
        <w:instrText xml:space="preserve"> HYPERLINK "http://www.keishicho.metro.tokyo.jp/kurashi/cyber/security/cyber406.html" </w:instrText>
      </w:r>
      <w:r w:rsidRPr="002D22A2">
        <w:rPr>
          <w:rStyle w:val="a4"/>
          <w:rFonts w:ascii="Calibri" w:eastAsia="Calibri" w:hAnsi="Calibri" w:cs="Calibri"/>
          <w:b w:val="0"/>
          <w:i w:val="0"/>
          <w:sz w:val="24"/>
        </w:rPr>
        <w:fldChar w:fldCharType="separate"/>
      </w:r>
      <w:r w:rsidRPr="002D22A2">
        <w:rPr>
          <w:rStyle w:val="a4"/>
          <w:rFonts w:ascii="Calibri" w:eastAsia="Calibri" w:hAnsi="Calibri" w:cs="Calibri"/>
          <w:b w:val="0"/>
          <w:i w:val="0"/>
          <w:sz w:val="24"/>
        </w:rPr>
        <w:t>http://www.keishicho.metro.tokyo.jp/kurashi/cyber/security/cyber406.html</w:t>
      </w:r>
      <w:r w:rsidRPr="002D22A2">
        <w:rPr>
          <w:rStyle w:val="a4"/>
          <w:rFonts w:ascii="Calibri" w:eastAsia="Calibri" w:hAnsi="Calibri" w:cs="Calibri"/>
          <w:b w:val="0"/>
          <w:i w:val="0"/>
          <w:sz w:val="24"/>
        </w:rPr>
        <w:fldChar w:fldCharType="end"/>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465" w:name="__________IPA________________"/>
      <w:bookmarkEnd w:id="465"/>
      <w:r w:rsidRPr="002D22A2">
        <w:rPr>
          <w:rFonts w:ascii="Calibri" w:eastAsia="Calibri" w:hAnsi="Calibri" w:cs="Calibri"/>
          <w:b w:val="0"/>
          <w:sz w:val="24"/>
        </w:rPr>
        <w:t>情報処理推進機構（</w:t>
      </w:r>
      <w:r w:rsidRPr="002D22A2">
        <w:rPr>
          <w:rFonts w:ascii="Calibri" w:eastAsia="Calibri" w:hAnsi="Calibri" w:cs="Calibri"/>
          <w:b w:val="0"/>
          <w:sz w:val="24"/>
        </w:rPr>
        <w:t>IPA</w:t>
      </w:r>
      <w:r w:rsidRPr="002D22A2">
        <w:rPr>
          <w:rFonts w:ascii="Calibri" w:eastAsia="Calibri" w:hAnsi="Calibri" w:cs="Calibri"/>
          <w:b w:val="0"/>
          <w:sz w:val="24"/>
        </w:rPr>
        <w:t>）　情報セキュリティ安心相談窓口</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466" w:name="___________________________________03_59"/>
      <w:bookmarkEnd w:id="466"/>
      <w:r w:rsidRPr="002D22A2">
        <w:rPr>
          <w:rFonts w:ascii="Calibri" w:eastAsia="Calibri" w:hAnsi="Calibri" w:cs="Calibri"/>
          <w:b w:val="0"/>
          <w:sz w:val="24"/>
        </w:rPr>
        <w:t>ウイルス（マルウェア）および不正アクセスに関する技術的な相談受付窓口</w:t>
      </w:r>
      <w:r w:rsidRPr="002D22A2">
        <w:rPr>
          <w:rFonts w:ascii="Calibri" w:eastAsia="Calibri" w:hAnsi="Calibri" w:cs="Calibri"/>
          <w:b w:val="0"/>
          <w:sz w:val="24"/>
        </w:rPr>
        <w:t>03-5978-7509</w:t>
      </w:r>
      <w:r w:rsidRPr="002D22A2">
        <w:rPr>
          <w:rFonts w:ascii="Calibri" w:eastAsia="Calibri" w:hAnsi="Calibri" w:cs="Calibri"/>
          <w:b w:val="0"/>
          <w:sz w:val="24"/>
        </w:rPr>
        <w:t xml:space="preserve">　受付時間　平日の</w:t>
      </w:r>
      <w:r w:rsidRPr="002D22A2">
        <w:rPr>
          <w:rFonts w:ascii="Calibri" w:eastAsia="Calibri" w:hAnsi="Calibri" w:cs="Calibri"/>
          <w:b w:val="0"/>
          <w:sz w:val="24"/>
        </w:rPr>
        <w:t>10:00</w:t>
      </w:r>
      <w:r w:rsidRPr="002D22A2">
        <w:rPr>
          <w:rFonts w:ascii="Calibri" w:eastAsia="Calibri" w:hAnsi="Calibri" w:cs="Calibri"/>
          <w:b w:val="0"/>
          <w:sz w:val="24"/>
        </w:rPr>
        <w:t>～</w:t>
      </w:r>
      <w:r w:rsidRPr="002D22A2">
        <w:rPr>
          <w:rFonts w:ascii="Calibri" w:eastAsia="Calibri" w:hAnsi="Calibri" w:cs="Calibri"/>
          <w:b w:val="0"/>
          <w:sz w:val="24"/>
        </w:rPr>
        <w:t>12:0</w:t>
      </w:r>
      <w:r w:rsidRPr="002D22A2">
        <w:rPr>
          <w:rFonts w:ascii="Calibri" w:eastAsia="Calibri" w:hAnsi="Calibri" w:cs="Calibri"/>
          <w:b w:val="0"/>
          <w:sz w:val="24"/>
        </w:rPr>
        <w:t>0</w:t>
      </w:r>
      <w:r w:rsidRPr="002D22A2">
        <w:rPr>
          <w:rFonts w:ascii="Calibri" w:eastAsia="Calibri" w:hAnsi="Calibri" w:cs="Calibri"/>
          <w:b w:val="0"/>
          <w:sz w:val="24"/>
        </w:rPr>
        <w:t>、</w:t>
      </w:r>
      <w:r w:rsidRPr="002D22A2">
        <w:rPr>
          <w:rFonts w:ascii="Calibri" w:eastAsia="Calibri" w:hAnsi="Calibri" w:cs="Calibri"/>
          <w:b w:val="0"/>
          <w:sz w:val="24"/>
        </w:rPr>
        <w:t>13:30</w:t>
      </w:r>
      <w:r w:rsidRPr="002D22A2">
        <w:rPr>
          <w:rFonts w:ascii="Calibri" w:eastAsia="Calibri" w:hAnsi="Calibri" w:cs="Calibri"/>
          <w:b w:val="0"/>
          <w:sz w:val="24"/>
        </w:rPr>
        <w:t>～</w:t>
      </w:r>
      <w:r w:rsidRPr="002D22A2">
        <w:rPr>
          <w:rFonts w:ascii="Calibri" w:eastAsia="Calibri" w:hAnsi="Calibri" w:cs="Calibri"/>
          <w:b w:val="0"/>
          <w:sz w:val="24"/>
        </w:rPr>
        <w:t>17:00</w:t>
      </w:r>
    </w:p>
    <w:bookmarkStart w:id="467" w:name="_https___www_ipa_go_jp_security_anshin_"/>
    <w:bookmarkEnd w:id="467"/>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Style w:val="a4"/>
          <w:rFonts w:ascii="Calibri" w:eastAsia="Calibri" w:hAnsi="Calibri" w:cs="Calibri"/>
          <w:b w:val="0"/>
          <w:i w:val="0"/>
          <w:sz w:val="24"/>
        </w:rPr>
        <w:fldChar w:fldCharType="begin"/>
      </w:r>
      <w:r w:rsidRPr="002D22A2">
        <w:rPr>
          <w:rStyle w:val="a4"/>
          <w:rFonts w:ascii="Calibri" w:eastAsia="Calibri" w:hAnsi="Calibri" w:cs="Calibri"/>
          <w:b w:val="0"/>
          <w:i w:val="0"/>
          <w:sz w:val="24"/>
        </w:rPr>
        <w:instrText xml:space="preserve"> HYPERLINK "https://www.ipa.go.jp/security/anshin/" </w:instrText>
      </w:r>
      <w:r w:rsidRPr="002D22A2">
        <w:rPr>
          <w:rStyle w:val="a4"/>
          <w:rFonts w:ascii="Calibri" w:eastAsia="Calibri" w:hAnsi="Calibri" w:cs="Calibri"/>
          <w:b w:val="0"/>
          <w:i w:val="0"/>
          <w:sz w:val="24"/>
        </w:rPr>
        <w:fldChar w:fldCharType="separate"/>
      </w:r>
      <w:r w:rsidRPr="002D22A2">
        <w:rPr>
          <w:rStyle w:val="a4"/>
          <w:rFonts w:ascii="Calibri" w:eastAsia="Calibri" w:hAnsi="Calibri" w:cs="Calibri"/>
          <w:b w:val="0"/>
          <w:i w:val="0"/>
          <w:sz w:val="24"/>
        </w:rPr>
        <w:t>https://www.ipa.go.jp/security/anshin/</w:t>
      </w:r>
      <w:r w:rsidRPr="002D22A2">
        <w:rPr>
          <w:rStyle w:val="a4"/>
          <w:rFonts w:ascii="Calibri" w:eastAsia="Calibri" w:hAnsi="Calibri" w:cs="Calibri"/>
          <w:b w:val="0"/>
          <w:i w:val="0"/>
          <w:sz w:val="24"/>
        </w:rPr>
        <w:fldChar w:fldCharType="end"/>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r w:rsidRPr="002D22A2">
        <w:rPr>
          <w:rFonts w:ascii="Calibri" w:eastAsia="Calibri" w:hAnsi="Calibri" w:cs="Calibri"/>
          <w:b w:val="0"/>
          <w:sz w:val="24"/>
        </w:rPr>
        <w:t>事前に次のような情報を整理してください。</w:t>
      </w:r>
      <w:r w:rsidRPr="002D22A2">
        <w:rPr>
          <w:rFonts w:ascii="Calibri" w:eastAsia="Calibri" w:hAnsi="Calibri" w:cs="Calibri"/>
          <w:b w:val="0"/>
          <w:sz w:val="24"/>
        </w:rPr>
        <w:br/>
        <w:t>•</w:t>
      </w:r>
      <w:r w:rsidRPr="002D22A2">
        <w:rPr>
          <w:rFonts w:ascii="Calibri" w:eastAsia="Calibri" w:hAnsi="Calibri" w:cs="Calibri"/>
          <w:b w:val="0"/>
          <w:sz w:val="24"/>
        </w:rPr>
        <w:t>対象となる端末の種類（パソコン、スマートフォンなど）</w:t>
      </w:r>
      <w:r w:rsidRPr="002D22A2">
        <w:rPr>
          <w:rFonts w:ascii="Calibri" w:eastAsia="Calibri" w:hAnsi="Calibri" w:cs="Calibri"/>
          <w:b w:val="0"/>
          <w:sz w:val="24"/>
        </w:rPr>
        <w:t>•</w:t>
      </w:r>
      <w:r w:rsidRPr="002D22A2">
        <w:rPr>
          <w:rFonts w:ascii="Calibri" w:eastAsia="Calibri" w:hAnsi="Calibri" w:cs="Calibri"/>
          <w:b w:val="0"/>
          <w:sz w:val="24"/>
        </w:rPr>
        <w:t>対象となる端末の</w:t>
      </w:r>
      <w:r w:rsidRPr="002D22A2">
        <w:rPr>
          <w:rFonts w:ascii="Calibri" w:eastAsia="Calibri" w:hAnsi="Calibri" w:cs="Calibri"/>
          <w:b w:val="0"/>
          <w:sz w:val="24"/>
        </w:rPr>
        <w:t>OS</w:t>
      </w:r>
      <w:r w:rsidRPr="002D22A2">
        <w:rPr>
          <w:rFonts w:ascii="Calibri" w:eastAsia="Calibri" w:hAnsi="Calibri" w:cs="Calibri"/>
          <w:b w:val="0"/>
          <w:sz w:val="24"/>
        </w:rPr>
        <w:t>（</w:t>
      </w:r>
      <w:r w:rsidRPr="002D22A2">
        <w:rPr>
          <w:rFonts w:ascii="Calibri" w:eastAsia="Calibri" w:hAnsi="Calibri" w:cs="Calibri"/>
          <w:b w:val="0"/>
          <w:sz w:val="24"/>
        </w:rPr>
        <w:t>Windows 10</w:t>
      </w:r>
      <w:r w:rsidRPr="002D22A2">
        <w:rPr>
          <w:rFonts w:ascii="Calibri" w:eastAsia="Calibri" w:hAnsi="Calibri" w:cs="Calibri"/>
          <w:b w:val="0"/>
          <w:sz w:val="24"/>
        </w:rPr>
        <w:t>、</w:t>
      </w:r>
      <w:r w:rsidRPr="002D22A2">
        <w:rPr>
          <w:rFonts w:ascii="Calibri" w:eastAsia="Calibri" w:hAnsi="Calibri" w:cs="Calibri"/>
          <w:b w:val="0"/>
          <w:sz w:val="24"/>
        </w:rPr>
        <w:t>Android</w:t>
      </w:r>
      <w:r w:rsidRPr="002D22A2">
        <w:rPr>
          <w:rFonts w:ascii="Calibri" w:eastAsia="Calibri" w:hAnsi="Calibri" w:cs="Calibri"/>
          <w:b w:val="0"/>
          <w:sz w:val="24"/>
        </w:rPr>
        <w:t>など）</w:t>
      </w:r>
      <w:r w:rsidRPr="002D22A2">
        <w:rPr>
          <w:rFonts w:ascii="Calibri" w:eastAsia="Calibri" w:hAnsi="Calibri" w:cs="Calibri"/>
          <w:b w:val="0"/>
          <w:sz w:val="24"/>
        </w:rPr>
        <w:t>•</w:t>
      </w:r>
      <w:r w:rsidRPr="002D22A2">
        <w:rPr>
          <w:rFonts w:ascii="Calibri" w:eastAsia="Calibri" w:hAnsi="Calibri" w:cs="Calibri"/>
          <w:b w:val="0"/>
          <w:sz w:val="24"/>
        </w:rPr>
        <w:t>インストールしているセキュリティソフトの名称</w:t>
      </w:r>
      <w:r w:rsidRPr="002D22A2">
        <w:rPr>
          <w:rFonts w:ascii="Calibri" w:eastAsia="Calibri" w:hAnsi="Calibri" w:cs="Calibri"/>
          <w:b w:val="0"/>
          <w:sz w:val="24"/>
        </w:rPr>
        <w:t>•</w:t>
      </w:r>
      <w:r w:rsidRPr="002D22A2">
        <w:rPr>
          <w:rFonts w:ascii="Calibri" w:eastAsia="Calibri" w:hAnsi="Calibri" w:cs="Calibri"/>
          <w:b w:val="0"/>
          <w:sz w:val="24"/>
        </w:rPr>
        <w:t>利用しているクラウドサービスの名称</w:t>
      </w:r>
      <w:r w:rsidRPr="002D22A2">
        <w:rPr>
          <w:rFonts w:ascii="Calibri" w:eastAsia="Calibri" w:hAnsi="Calibri" w:cs="Calibri"/>
          <w:b w:val="0"/>
          <w:sz w:val="24"/>
        </w:rPr>
        <w:t>•</w:t>
      </w:r>
      <w:r w:rsidRPr="002D22A2">
        <w:rPr>
          <w:rFonts w:ascii="Calibri" w:eastAsia="Calibri" w:hAnsi="Calibri" w:cs="Calibri"/>
          <w:b w:val="0"/>
          <w:sz w:val="24"/>
        </w:rPr>
        <w:t>時系列を含めた具体的な事象</w:t>
      </w:r>
      <w:r w:rsidRPr="002D22A2">
        <w:rPr>
          <w:rFonts w:ascii="Calibri" w:eastAsia="Calibri" w:hAnsi="Calibri" w:cs="Calibri"/>
          <w:b w:val="0"/>
          <w:sz w:val="24"/>
        </w:rPr>
        <w:t>•</w:t>
      </w:r>
      <w:r w:rsidRPr="002D22A2">
        <w:rPr>
          <w:rFonts w:ascii="Calibri" w:eastAsia="Calibri" w:hAnsi="Calibri" w:cs="Calibri"/>
          <w:b w:val="0"/>
          <w:sz w:val="24"/>
        </w:rPr>
        <w:t>ウイルスまたは不正アク</w:t>
      </w:r>
      <w:r w:rsidRPr="002D22A2">
        <w:rPr>
          <w:rFonts w:ascii="Calibri" w:eastAsia="Calibri" w:hAnsi="Calibri" w:cs="Calibri"/>
          <w:b w:val="0"/>
          <w:sz w:val="24"/>
        </w:rPr>
        <w:t>セスによる原因と判断された根拠</w:t>
      </w:r>
      <w:r w:rsidRPr="002D22A2">
        <w:rPr>
          <w:rFonts w:ascii="Calibri" w:eastAsia="Calibri" w:hAnsi="Calibri" w:cs="Calibri"/>
          <w:b w:val="0"/>
          <w:sz w:val="24"/>
        </w:rPr>
        <w:t>•</w:t>
      </w:r>
      <w:r w:rsidRPr="002D22A2">
        <w:rPr>
          <w:rFonts w:ascii="Calibri" w:eastAsia="Calibri" w:hAnsi="Calibri" w:cs="Calibri"/>
          <w:b w:val="0"/>
          <w:sz w:val="24"/>
        </w:rPr>
        <w:t>他に相談をした窓口や機関</w:t>
      </w:r>
    </w:p>
    <w:p w:rsidR="00A77B3E" w:rsidRPr="002D22A2" w:rsidRDefault="001A41E2" w:rsidP="002D22A2">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468" w:name="______________13"/>
      <w:bookmarkStart w:id="469" w:name="_Toc256000050"/>
      <w:bookmarkEnd w:id="468"/>
      <w:r w:rsidRPr="002D22A2">
        <w:rPr>
          <w:rFonts w:ascii="Calibri" w:eastAsia="Calibri" w:hAnsi="Calibri" w:cs="Calibri"/>
          <w:b w:val="0"/>
          <w:i w:val="0"/>
          <w:sz w:val="24"/>
        </w:rPr>
        <w:t>予防に関するお問い合わせ</w:t>
      </w:r>
      <w:bookmarkEnd w:id="469"/>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470" w:name="__57"/>
      <w:bookmarkEnd w:id="470"/>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471" w:name="_JPCERT________________JPCERT_CC__"/>
      <w:bookmarkEnd w:id="471"/>
      <w:r w:rsidRPr="002D22A2">
        <w:rPr>
          <w:rFonts w:ascii="Calibri" w:eastAsia="Calibri" w:hAnsi="Calibri" w:cs="Calibri"/>
          <w:b w:val="0"/>
          <w:sz w:val="24"/>
        </w:rPr>
        <w:t xml:space="preserve">JPCERT </w:t>
      </w:r>
      <w:r w:rsidRPr="002D22A2">
        <w:rPr>
          <w:rFonts w:ascii="Calibri" w:eastAsia="Calibri" w:hAnsi="Calibri" w:cs="Calibri"/>
          <w:b w:val="0"/>
          <w:sz w:val="24"/>
        </w:rPr>
        <w:t>コーディネーションセンター</w:t>
      </w:r>
      <w:r w:rsidRPr="002D22A2">
        <w:rPr>
          <w:rFonts w:ascii="Calibri" w:eastAsia="Calibri" w:hAnsi="Calibri" w:cs="Calibri"/>
          <w:b w:val="0"/>
          <w:sz w:val="24"/>
        </w:rPr>
        <w:t xml:space="preserve"> (JPCERT/CC) </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インターネットを介して発生する侵入やサービス妨害などのコンピュータセキュリティインシデント</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以下、インシデント</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について、日本国内のサイトに関する報告の受け付け、対応の支援、発生状況の把握、手口の分析、再発防止のための対策の検討や助言などを、技術的な立場から行なっている。</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472" w:name="______Web_______________________________"/>
      <w:bookmarkEnd w:id="472"/>
      <w:r w:rsidRPr="002D22A2">
        <w:rPr>
          <w:rFonts w:ascii="Calibri" w:eastAsia="Calibri" w:hAnsi="Calibri" w:cs="Calibri"/>
          <w:b w:val="0"/>
          <w:i w:val="0"/>
          <w:sz w:val="24"/>
        </w:rPr>
        <w:t>相談の例</w:t>
      </w:r>
      <w:r w:rsidRPr="002D22A2">
        <w:rPr>
          <w:rFonts w:ascii="Calibri" w:eastAsia="Calibri" w:hAnsi="Calibri" w:cs="Calibri"/>
          <w:b w:val="0"/>
          <w:i w:val="0"/>
          <w:sz w:val="24"/>
        </w:rPr>
        <w:t xml:space="preserve"> Web </w:t>
      </w:r>
      <w:r w:rsidRPr="002D22A2">
        <w:rPr>
          <w:rFonts w:ascii="Calibri" w:eastAsia="Calibri" w:hAnsi="Calibri" w:cs="Calibri"/>
          <w:b w:val="0"/>
          <w:i w:val="0"/>
          <w:sz w:val="24"/>
        </w:rPr>
        <w:t>サイト改ざんに関する相談：サイトの改ざん箇所の特定や、改ざんされた際の復旧手順について</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不正アクセスに関する相談：サーバへの侵入や</w:t>
      </w:r>
      <w:r w:rsidRPr="002D22A2">
        <w:rPr>
          <w:rFonts w:ascii="Calibri" w:eastAsia="Calibri" w:hAnsi="Calibri" w:cs="Calibri"/>
          <w:b w:val="0"/>
          <w:i w:val="0"/>
          <w:sz w:val="24"/>
        </w:rPr>
        <w:t xml:space="preserve">DoS </w:t>
      </w:r>
      <w:r w:rsidRPr="002D22A2">
        <w:rPr>
          <w:rFonts w:ascii="Calibri" w:eastAsia="Calibri" w:hAnsi="Calibri" w:cs="Calibri"/>
          <w:b w:val="0"/>
          <w:i w:val="0"/>
          <w:sz w:val="24"/>
        </w:rPr>
        <w:t>攻撃が発生した際の対処について</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マルウエア感染の相談：マルウエアに感染した際の駆除方法、復旧方法について</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473" w:name="_Web__________https___form_jpcert_or_jp_"/>
      <w:bookmarkEnd w:id="473"/>
      <w:r w:rsidRPr="002D22A2">
        <w:rPr>
          <w:rFonts w:ascii="Calibri" w:eastAsia="Calibri" w:hAnsi="Calibri" w:cs="Calibri"/>
          <w:b w:val="0"/>
          <w:i w:val="0"/>
          <w:sz w:val="24"/>
        </w:rPr>
        <w:t xml:space="preserve">Web </w:t>
      </w:r>
      <w:r w:rsidRPr="002D22A2">
        <w:rPr>
          <w:rFonts w:ascii="Calibri" w:eastAsia="Calibri" w:hAnsi="Calibri" w:cs="Calibri"/>
          <w:b w:val="0"/>
          <w:i w:val="0"/>
          <w:sz w:val="24"/>
        </w:rPr>
        <w:t>フォームでの報告：</w:t>
      </w:r>
      <w:r w:rsidRPr="002D22A2">
        <w:rPr>
          <w:rFonts w:ascii="Calibri" w:eastAsia="Calibri" w:hAnsi="Calibri" w:cs="Calibri"/>
          <w:b w:val="0"/>
          <w:i w:val="0"/>
          <w:sz w:val="24"/>
        </w:rPr>
        <w:t xml:space="preserve">https://form.jpcert.or.jp/ </w:t>
      </w:r>
      <w:r w:rsidRPr="002D22A2">
        <w:rPr>
          <w:rFonts w:ascii="Calibri" w:eastAsia="Calibri" w:hAnsi="Calibri" w:cs="Calibri"/>
          <w:b w:val="0"/>
          <w:i w:val="0"/>
          <w:sz w:val="24"/>
        </w:rPr>
        <w:t>電子メール：</w:t>
      </w:r>
      <w:r w:rsidRPr="002D22A2">
        <w:rPr>
          <w:rFonts w:ascii="Calibri" w:eastAsia="Calibri" w:hAnsi="Calibri" w:cs="Calibri"/>
          <w:b w:val="0"/>
          <w:i w:val="0"/>
          <w:sz w:val="24"/>
        </w:rPr>
        <w:t>info@jpcert.or.jp</w:t>
      </w:r>
      <w:r w:rsidRPr="002D22A2">
        <w:rPr>
          <w:rFonts w:ascii="Calibri" w:eastAsia="Calibri" w:hAnsi="Calibri" w:cs="Calibri"/>
          <w:b w:val="0"/>
          <w:i w:val="0"/>
          <w:sz w:val="24"/>
        </w:rPr>
        <w:br/>
        <w:t>FAX</w:t>
      </w:r>
      <w:r w:rsidRPr="002D22A2">
        <w:rPr>
          <w:rFonts w:ascii="Calibri" w:eastAsia="Calibri" w:hAnsi="Calibri" w:cs="Calibri"/>
          <w:b w:val="0"/>
          <w:i w:val="0"/>
          <w:sz w:val="24"/>
        </w:rPr>
        <w:t>：</w:t>
      </w:r>
      <w:r w:rsidRPr="002D22A2">
        <w:rPr>
          <w:rFonts w:ascii="Calibri" w:eastAsia="Calibri" w:hAnsi="Calibri" w:cs="Calibri"/>
          <w:b w:val="0"/>
          <w:i w:val="0"/>
          <w:sz w:val="24"/>
        </w:rPr>
        <w:t>03-3518-2177</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w:t>
      </w:r>
      <w:r w:rsidRPr="002D22A2">
        <w:rPr>
          <w:rFonts w:ascii="Calibri" w:eastAsia="Calibri" w:hAnsi="Calibri" w:cs="Calibri"/>
          <w:b w:val="0"/>
          <w:i w:val="0"/>
          <w:sz w:val="24"/>
        </w:rPr>
        <w:t>インシデント報告以外のものは</w:t>
      </w:r>
      <w:r w:rsidRPr="002D22A2">
        <w:rPr>
          <w:rFonts w:ascii="Calibri" w:eastAsia="Calibri" w:hAnsi="Calibri" w:cs="Calibri"/>
          <w:b w:val="0"/>
          <w:i w:val="0"/>
          <w:sz w:val="24"/>
        </w:rPr>
        <w:t xml:space="preserve"> 03-3518-4602)  </w:t>
      </w:r>
      <w:r w:rsidRPr="002D22A2">
        <w:rPr>
          <w:rFonts w:ascii="Calibri" w:eastAsia="Calibri" w:hAnsi="Calibri" w:cs="Calibri"/>
          <w:b w:val="0"/>
          <w:i w:val="0"/>
          <w:sz w:val="24"/>
        </w:rPr>
        <w:t>電子メールまたは</w:t>
      </w:r>
      <w:r w:rsidRPr="002D22A2">
        <w:rPr>
          <w:rFonts w:ascii="Calibri" w:eastAsia="Calibri" w:hAnsi="Calibri" w:cs="Calibri"/>
          <w:b w:val="0"/>
          <w:i w:val="0"/>
          <w:sz w:val="24"/>
        </w:rPr>
        <w:t xml:space="preserve"> FAX </w:t>
      </w:r>
      <w:r w:rsidRPr="002D22A2">
        <w:rPr>
          <w:rFonts w:ascii="Calibri" w:eastAsia="Calibri" w:hAnsi="Calibri" w:cs="Calibri"/>
          <w:b w:val="0"/>
          <w:i w:val="0"/>
          <w:sz w:val="24"/>
        </w:rPr>
        <w:t>による報告の場合に</w:t>
      </w:r>
      <w:r w:rsidRPr="002D22A2">
        <w:rPr>
          <w:rFonts w:ascii="Calibri" w:eastAsia="Calibri" w:hAnsi="Calibri" w:cs="Calibri"/>
          <w:b w:val="0"/>
          <w:i w:val="0"/>
          <w:sz w:val="24"/>
        </w:rPr>
        <w:t>は、インシデント報告様式記入の手引をご一読の上、インシデント報告様式に必要事項を記入し、</w:t>
      </w:r>
      <w:r w:rsidRPr="002D22A2">
        <w:rPr>
          <w:rFonts w:ascii="Calibri" w:eastAsia="Calibri" w:hAnsi="Calibri" w:cs="Calibri"/>
          <w:b w:val="0"/>
          <w:i w:val="0"/>
          <w:sz w:val="24"/>
        </w:rPr>
        <w:t xml:space="preserve">JPCERT/CC </w:t>
      </w:r>
      <w:r w:rsidRPr="002D22A2">
        <w:rPr>
          <w:rFonts w:ascii="Calibri" w:eastAsia="Calibri" w:hAnsi="Calibri" w:cs="Calibri"/>
          <w:b w:val="0"/>
          <w:i w:val="0"/>
          <w:sz w:val="24"/>
        </w:rPr>
        <w:t>まで送付</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電話：</w:t>
      </w:r>
      <w:r w:rsidRPr="002D22A2">
        <w:rPr>
          <w:rFonts w:ascii="Calibri" w:eastAsia="Calibri" w:hAnsi="Calibri" w:cs="Calibri"/>
          <w:b w:val="0"/>
          <w:i w:val="0"/>
          <w:sz w:val="24"/>
        </w:rPr>
        <w:t>03-3518-4600 (</w:t>
      </w:r>
      <w:r w:rsidRPr="002D22A2">
        <w:rPr>
          <w:rFonts w:ascii="Calibri" w:eastAsia="Calibri" w:hAnsi="Calibri" w:cs="Calibri"/>
          <w:b w:val="0"/>
          <w:i w:val="0"/>
          <w:sz w:val="24"/>
        </w:rPr>
        <w:t>夜間</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留守番電話</w:t>
      </w:r>
      <w:r w:rsidRPr="002D22A2">
        <w:rPr>
          <w:rFonts w:ascii="Calibri" w:eastAsia="Calibri" w:hAnsi="Calibri" w:cs="Calibri"/>
          <w:b w:val="0"/>
          <w:i w:val="0"/>
          <w:sz w:val="24"/>
        </w:rPr>
        <w:t xml:space="preserve">) </w:t>
      </w:r>
    </w:p>
    <w:bookmarkStart w:id="474" w:name="_https___www_jpcert_or_jp_form_"/>
    <w:bookmarkEnd w:id="474"/>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Style w:val="a4"/>
          <w:rFonts w:ascii="Calibri" w:eastAsia="Calibri" w:hAnsi="Calibri" w:cs="Calibri"/>
          <w:b w:val="0"/>
          <w:sz w:val="24"/>
        </w:rPr>
        <w:fldChar w:fldCharType="begin"/>
      </w:r>
      <w:r w:rsidRPr="002D22A2">
        <w:rPr>
          <w:rStyle w:val="a4"/>
          <w:rFonts w:ascii="Calibri" w:eastAsia="Calibri" w:hAnsi="Calibri" w:cs="Calibri"/>
          <w:b w:val="0"/>
          <w:sz w:val="24"/>
        </w:rPr>
        <w:instrText xml:space="preserve"> HYPERLINK "https://www.jpcert.or.jp/form/" </w:instrText>
      </w:r>
      <w:r w:rsidRPr="002D22A2">
        <w:rPr>
          <w:rStyle w:val="a4"/>
          <w:rFonts w:ascii="Calibri" w:eastAsia="Calibri" w:hAnsi="Calibri" w:cs="Calibri"/>
          <w:b w:val="0"/>
          <w:sz w:val="24"/>
        </w:rPr>
        <w:fldChar w:fldCharType="separate"/>
      </w:r>
      <w:r w:rsidRPr="002D22A2">
        <w:rPr>
          <w:rStyle w:val="a4"/>
          <w:rFonts w:ascii="Calibri" w:eastAsia="Calibri" w:hAnsi="Calibri" w:cs="Calibri"/>
          <w:b w:val="0"/>
          <w:sz w:val="24"/>
        </w:rPr>
        <w:t>https://www.jpcert.or.jp/form/</w:t>
      </w:r>
      <w:r w:rsidRPr="002D22A2">
        <w:rPr>
          <w:rStyle w:val="a4"/>
          <w:rFonts w:ascii="Calibri" w:eastAsia="Calibri" w:hAnsi="Calibri" w:cs="Calibri"/>
          <w:b w:val="0"/>
          <w:sz w:val="24"/>
        </w:rPr>
        <w:fldChar w:fldCharType="end"/>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475" w:name="___________________4"/>
      <w:bookmarkEnd w:id="475"/>
      <w:r w:rsidRPr="002D22A2">
        <w:rPr>
          <w:rFonts w:ascii="Calibri" w:eastAsia="Calibri" w:hAnsi="Calibri" w:cs="Calibri"/>
          <w:b w:val="0"/>
          <w:sz w:val="24"/>
        </w:rPr>
        <w:t>日本シーサート協議会（ＣＳＩＲＴ）</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インターネットを介して発生する侵入やサービス妨害などのコンピュータセキュリティインシデント</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以下、インシデント</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について、日本国内のサイトに</w:t>
      </w:r>
      <w:r w:rsidRPr="002D22A2">
        <w:rPr>
          <w:rFonts w:ascii="Calibri" w:eastAsia="Calibri" w:hAnsi="Calibri" w:cs="Calibri"/>
          <w:b w:val="0"/>
          <w:i w:val="0"/>
          <w:sz w:val="24"/>
        </w:rPr>
        <w:t>関する報告の受け付け、対応の支援、発生状況の把握、手口の分析、再発防止のための対策の検討や助言などを、技術的な立場から行なっている。</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相談の例</w:t>
      </w:r>
      <w:r w:rsidRPr="002D22A2">
        <w:rPr>
          <w:rFonts w:ascii="Calibri" w:eastAsia="Calibri" w:hAnsi="Calibri" w:cs="Calibri"/>
          <w:b w:val="0"/>
          <w:i w:val="0"/>
          <w:sz w:val="24"/>
        </w:rPr>
        <w:t xml:space="preserve"> Web </w:t>
      </w:r>
      <w:r w:rsidRPr="002D22A2">
        <w:rPr>
          <w:rFonts w:ascii="Calibri" w:eastAsia="Calibri" w:hAnsi="Calibri" w:cs="Calibri"/>
          <w:b w:val="0"/>
          <w:i w:val="0"/>
          <w:sz w:val="24"/>
        </w:rPr>
        <w:t>サイト改ざんに関する相談：サイトの改ざん箇所の特定や、改ざんされた際の復旧手順について</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不正アクセスに関する相談：サーバへの侵入や</w:t>
      </w:r>
      <w:r w:rsidRPr="002D22A2">
        <w:rPr>
          <w:rFonts w:ascii="Calibri" w:eastAsia="Calibri" w:hAnsi="Calibri" w:cs="Calibri"/>
          <w:b w:val="0"/>
          <w:i w:val="0"/>
          <w:sz w:val="24"/>
        </w:rPr>
        <w:t xml:space="preserve">DoS </w:t>
      </w:r>
      <w:r w:rsidRPr="002D22A2">
        <w:rPr>
          <w:rFonts w:ascii="Calibri" w:eastAsia="Calibri" w:hAnsi="Calibri" w:cs="Calibri"/>
          <w:b w:val="0"/>
          <w:i w:val="0"/>
          <w:sz w:val="24"/>
        </w:rPr>
        <w:t>攻撃が発生した際の対処について</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マルウエア感染の相談：マルウエアに感染した際の駆除方法、復旧方法について</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 xml:space="preserve">Web </w:t>
      </w:r>
      <w:r w:rsidRPr="002D22A2">
        <w:rPr>
          <w:rFonts w:ascii="Calibri" w:eastAsia="Calibri" w:hAnsi="Calibri" w:cs="Calibri"/>
          <w:b w:val="0"/>
          <w:i w:val="0"/>
          <w:sz w:val="24"/>
        </w:rPr>
        <w:t>フォームでの報告：</w:t>
      </w:r>
      <w:r w:rsidRPr="002D22A2">
        <w:rPr>
          <w:rFonts w:ascii="Calibri" w:eastAsia="Calibri" w:hAnsi="Calibri" w:cs="Calibri"/>
          <w:b w:val="0"/>
          <w:i w:val="0"/>
          <w:sz w:val="24"/>
        </w:rPr>
        <w:t xml:space="preserve">https://form.jpcert.or.jp/ </w:t>
      </w:r>
      <w:r w:rsidRPr="002D22A2">
        <w:rPr>
          <w:rFonts w:ascii="Calibri" w:eastAsia="Calibri" w:hAnsi="Calibri" w:cs="Calibri"/>
          <w:b w:val="0"/>
          <w:i w:val="0"/>
          <w:sz w:val="24"/>
        </w:rPr>
        <w:t>電子メール：</w:t>
      </w:r>
      <w:r w:rsidRPr="002D22A2">
        <w:rPr>
          <w:rFonts w:ascii="Calibri" w:eastAsia="Calibri" w:hAnsi="Calibri" w:cs="Calibri"/>
          <w:b w:val="0"/>
          <w:i w:val="0"/>
          <w:sz w:val="24"/>
        </w:rPr>
        <w:t>info@jpcert.</w:t>
      </w:r>
      <w:r w:rsidRPr="002D22A2">
        <w:rPr>
          <w:rFonts w:ascii="Calibri" w:eastAsia="Calibri" w:hAnsi="Calibri" w:cs="Calibri"/>
          <w:b w:val="0"/>
          <w:i w:val="0"/>
          <w:sz w:val="24"/>
        </w:rPr>
        <w:t>or.jp FAX</w:t>
      </w:r>
      <w:r w:rsidRPr="002D22A2">
        <w:rPr>
          <w:rFonts w:ascii="Calibri" w:eastAsia="Calibri" w:hAnsi="Calibri" w:cs="Calibri"/>
          <w:b w:val="0"/>
          <w:i w:val="0"/>
          <w:sz w:val="24"/>
        </w:rPr>
        <w:t>：</w:t>
      </w:r>
      <w:r w:rsidRPr="002D22A2">
        <w:rPr>
          <w:rFonts w:ascii="Calibri" w:eastAsia="Calibri" w:hAnsi="Calibri" w:cs="Calibri"/>
          <w:b w:val="0"/>
          <w:i w:val="0"/>
          <w:sz w:val="24"/>
        </w:rPr>
        <w:t>03-3518-2177</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w:t>
      </w:r>
      <w:r w:rsidRPr="002D22A2">
        <w:rPr>
          <w:rFonts w:ascii="Calibri" w:eastAsia="Calibri" w:hAnsi="Calibri" w:cs="Calibri"/>
          <w:b w:val="0"/>
          <w:i w:val="0"/>
          <w:sz w:val="24"/>
        </w:rPr>
        <w:t>インシデント報告以外のものは</w:t>
      </w:r>
      <w:r w:rsidRPr="002D22A2">
        <w:rPr>
          <w:rFonts w:ascii="Calibri" w:eastAsia="Calibri" w:hAnsi="Calibri" w:cs="Calibri"/>
          <w:b w:val="0"/>
          <w:i w:val="0"/>
          <w:sz w:val="24"/>
        </w:rPr>
        <w:t xml:space="preserve"> 03-3518-4602)  </w:t>
      </w:r>
      <w:r w:rsidRPr="002D22A2">
        <w:rPr>
          <w:rFonts w:ascii="Calibri" w:eastAsia="Calibri" w:hAnsi="Calibri" w:cs="Calibri"/>
          <w:b w:val="0"/>
          <w:i w:val="0"/>
          <w:sz w:val="24"/>
        </w:rPr>
        <w:t>電子メールまたは</w:t>
      </w:r>
      <w:r w:rsidRPr="002D22A2">
        <w:rPr>
          <w:rFonts w:ascii="Calibri" w:eastAsia="Calibri" w:hAnsi="Calibri" w:cs="Calibri"/>
          <w:b w:val="0"/>
          <w:i w:val="0"/>
          <w:sz w:val="24"/>
        </w:rPr>
        <w:t xml:space="preserve"> FAX </w:t>
      </w:r>
      <w:r w:rsidRPr="002D22A2">
        <w:rPr>
          <w:rFonts w:ascii="Calibri" w:eastAsia="Calibri" w:hAnsi="Calibri" w:cs="Calibri"/>
          <w:b w:val="0"/>
          <w:i w:val="0"/>
          <w:sz w:val="24"/>
        </w:rPr>
        <w:t>による報告の場合には、インシデント報告様式記入の手引をご一読の上、インシデント報告様式に必要事項を記入し、</w:t>
      </w:r>
      <w:r w:rsidRPr="002D22A2">
        <w:rPr>
          <w:rFonts w:ascii="Calibri" w:eastAsia="Calibri" w:hAnsi="Calibri" w:cs="Calibri"/>
          <w:b w:val="0"/>
          <w:i w:val="0"/>
          <w:sz w:val="24"/>
        </w:rPr>
        <w:t xml:space="preserve">JPCERT/CC </w:t>
      </w:r>
      <w:r w:rsidRPr="002D22A2">
        <w:rPr>
          <w:rFonts w:ascii="Calibri" w:eastAsia="Calibri" w:hAnsi="Calibri" w:cs="Calibri"/>
          <w:b w:val="0"/>
          <w:i w:val="0"/>
          <w:sz w:val="24"/>
        </w:rPr>
        <w:t>まで送付</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電話：</w:t>
      </w:r>
      <w:r w:rsidRPr="002D22A2">
        <w:rPr>
          <w:rFonts w:ascii="Calibri" w:eastAsia="Calibri" w:hAnsi="Calibri" w:cs="Calibri"/>
          <w:b w:val="0"/>
          <w:i w:val="0"/>
          <w:sz w:val="24"/>
        </w:rPr>
        <w:t>03-3518-4600 (</w:t>
      </w:r>
      <w:r w:rsidRPr="002D22A2">
        <w:rPr>
          <w:rFonts w:ascii="Calibri" w:eastAsia="Calibri" w:hAnsi="Calibri" w:cs="Calibri"/>
          <w:b w:val="0"/>
          <w:i w:val="0"/>
          <w:sz w:val="24"/>
        </w:rPr>
        <w:t>夜間</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留守番電話</w:t>
      </w:r>
      <w:r w:rsidRPr="002D22A2">
        <w:rPr>
          <w:rFonts w:ascii="Calibri" w:eastAsia="Calibri" w:hAnsi="Calibri" w:cs="Calibri"/>
          <w:b w:val="0"/>
          <w:i w:val="0"/>
          <w:sz w:val="24"/>
        </w:rPr>
        <w:t xml:space="preserve">) </w:t>
      </w:r>
    </w:p>
    <w:bookmarkStart w:id="476" w:name="_http___www_nca_gr_jp_"/>
    <w:bookmarkEnd w:id="476"/>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Style w:val="a4"/>
          <w:rFonts w:ascii="Calibri" w:eastAsia="Calibri" w:hAnsi="Calibri" w:cs="Calibri"/>
          <w:b w:val="0"/>
          <w:sz w:val="24"/>
        </w:rPr>
        <w:fldChar w:fldCharType="begin"/>
      </w:r>
      <w:r w:rsidRPr="002D22A2">
        <w:rPr>
          <w:rStyle w:val="a4"/>
          <w:rFonts w:ascii="Calibri" w:eastAsia="Calibri" w:hAnsi="Calibri" w:cs="Calibri"/>
          <w:b w:val="0"/>
          <w:sz w:val="24"/>
        </w:rPr>
        <w:instrText xml:space="preserve"> HYPERLINK "http://www.nca.gr.jp/" </w:instrText>
      </w:r>
      <w:r w:rsidRPr="002D22A2">
        <w:rPr>
          <w:rStyle w:val="a4"/>
          <w:rFonts w:ascii="Calibri" w:eastAsia="Calibri" w:hAnsi="Calibri" w:cs="Calibri"/>
          <w:b w:val="0"/>
          <w:sz w:val="24"/>
        </w:rPr>
        <w:fldChar w:fldCharType="separate"/>
      </w:r>
      <w:r w:rsidRPr="002D22A2">
        <w:rPr>
          <w:rStyle w:val="a4"/>
          <w:rFonts w:ascii="Calibri" w:eastAsia="Calibri" w:hAnsi="Calibri" w:cs="Calibri"/>
          <w:b w:val="0"/>
          <w:sz w:val="24"/>
        </w:rPr>
        <w:t>http://www.nca.gr.jp/</w:t>
      </w:r>
      <w:r w:rsidRPr="002D22A2">
        <w:rPr>
          <w:rStyle w:val="a4"/>
          <w:rFonts w:ascii="Calibri" w:eastAsia="Calibri" w:hAnsi="Calibri" w:cs="Calibri"/>
          <w:b w:val="0"/>
          <w:sz w:val="24"/>
        </w:rPr>
        <w:fldChar w:fldCharType="end"/>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477" w:name="________________11"/>
      <w:bookmarkEnd w:id="477"/>
      <w:r w:rsidRPr="002D22A2">
        <w:rPr>
          <w:rFonts w:ascii="Calibri" w:eastAsia="Calibri" w:hAnsi="Calibri" w:cs="Calibri"/>
          <w:b w:val="0"/>
          <w:sz w:val="24"/>
        </w:rPr>
        <w:t>消費者庁　消費者ホットライン</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478" w:name="_188____________________________________"/>
      <w:bookmarkEnd w:id="478"/>
      <w:r w:rsidRPr="002D22A2">
        <w:rPr>
          <w:rFonts w:ascii="Calibri" w:eastAsia="Calibri" w:hAnsi="Calibri" w:cs="Calibri"/>
          <w:b w:val="0"/>
          <w:i w:val="0"/>
          <w:sz w:val="24"/>
        </w:rPr>
        <w:t>188</w:t>
      </w:r>
      <w:r w:rsidRPr="002D22A2">
        <w:rPr>
          <w:rFonts w:ascii="Calibri" w:eastAsia="Calibri" w:hAnsi="Calibri" w:cs="Calibri"/>
          <w:b w:val="0"/>
          <w:i w:val="0"/>
          <w:sz w:val="24"/>
        </w:rPr>
        <w:t>（いやや！）</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電話が話中でつ</w:t>
      </w:r>
      <w:r w:rsidRPr="002D22A2">
        <w:rPr>
          <w:rFonts w:ascii="Calibri" w:eastAsia="Calibri" w:hAnsi="Calibri" w:cs="Calibri"/>
          <w:b w:val="0"/>
          <w:i w:val="0"/>
          <w:sz w:val="24"/>
        </w:rPr>
        <w:t>ながらない場合、国民生活センターの「平日バックアップ相談」の電話番号が流れる。</w:t>
      </w:r>
      <w:r w:rsidRPr="002D22A2">
        <w:rPr>
          <w:rFonts w:ascii="Calibri" w:eastAsia="Calibri" w:hAnsi="Calibri" w:cs="Calibri"/>
          <w:b w:val="0"/>
          <w:i w:val="0"/>
          <w:sz w:val="24"/>
        </w:rPr>
        <w:t xml:space="preserve"> 03-3446-1623</w:t>
      </w:r>
      <w:r w:rsidRPr="002D22A2">
        <w:rPr>
          <w:rFonts w:ascii="Calibri" w:eastAsia="Calibri" w:hAnsi="Calibri" w:cs="Calibri"/>
          <w:b w:val="0"/>
          <w:i w:val="0"/>
          <w:sz w:val="24"/>
        </w:rPr>
        <w:t xml:space="preserve">　平日の</w:t>
      </w:r>
      <w:r w:rsidRPr="002D22A2">
        <w:rPr>
          <w:rFonts w:ascii="Calibri" w:eastAsia="Calibri" w:hAnsi="Calibri" w:cs="Calibri"/>
          <w:b w:val="0"/>
          <w:i w:val="0"/>
          <w:sz w:val="24"/>
        </w:rPr>
        <w:t>10:00</w:t>
      </w:r>
      <w:r w:rsidRPr="002D22A2">
        <w:rPr>
          <w:rFonts w:ascii="Calibri" w:eastAsia="Calibri" w:hAnsi="Calibri" w:cs="Calibri"/>
          <w:b w:val="0"/>
          <w:i w:val="0"/>
          <w:sz w:val="24"/>
        </w:rPr>
        <w:t>～</w:t>
      </w:r>
      <w:r w:rsidRPr="002D22A2">
        <w:rPr>
          <w:rFonts w:ascii="Calibri" w:eastAsia="Calibri" w:hAnsi="Calibri" w:cs="Calibri"/>
          <w:b w:val="0"/>
          <w:i w:val="0"/>
          <w:sz w:val="24"/>
        </w:rPr>
        <w:t>12:00</w:t>
      </w:r>
      <w:r w:rsidRPr="002D22A2">
        <w:rPr>
          <w:rFonts w:ascii="Calibri" w:eastAsia="Calibri" w:hAnsi="Calibri" w:cs="Calibri"/>
          <w:b w:val="0"/>
          <w:i w:val="0"/>
          <w:sz w:val="24"/>
        </w:rPr>
        <w:t>、</w:t>
      </w:r>
      <w:r w:rsidRPr="002D22A2">
        <w:rPr>
          <w:rFonts w:ascii="Calibri" w:eastAsia="Calibri" w:hAnsi="Calibri" w:cs="Calibri"/>
          <w:b w:val="0"/>
          <w:i w:val="0"/>
          <w:sz w:val="24"/>
        </w:rPr>
        <w:t>13:00</w:t>
      </w:r>
      <w:r w:rsidRPr="002D22A2">
        <w:rPr>
          <w:rFonts w:ascii="Calibri" w:eastAsia="Calibri" w:hAnsi="Calibri" w:cs="Calibri"/>
          <w:b w:val="0"/>
          <w:i w:val="0"/>
          <w:sz w:val="24"/>
        </w:rPr>
        <w:t>～</w:t>
      </w:r>
      <w:r w:rsidRPr="002D22A2">
        <w:rPr>
          <w:rFonts w:ascii="Calibri" w:eastAsia="Calibri" w:hAnsi="Calibri" w:cs="Calibri"/>
          <w:b w:val="0"/>
          <w:i w:val="0"/>
          <w:sz w:val="24"/>
        </w:rPr>
        <w:t>16:00</w:t>
      </w:r>
    </w:p>
    <w:bookmarkStart w:id="479" w:name="_http___www_caa_go_jp_region_shohisha_ho"/>
    <w:bookmarkEnd w:id="479"/>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Style w:val="a4"/>
          <w:rFonts w:ascii="Calibri" w:eastAsia="Calibri" w:hAnsi="Calibri" w:cs="Calibri"/>
          <w:b w:val="0"/>
          <w:sz w:val="24"/>
        </w:rPr>
        <w:fldChar w:fldCharType="begin"/>
      </w:r>
      <w:r w:rsidRPr="002D22A2">
        <w:rPr>
          <w:rStyle w:val="a4"/>
          <w:rFonts w:ascii="Calibri" w:eastAsia="Calibri" w:hAnsi="Calibri" w:cs="Calibri"/>
          <w:b w:val="0"/>
          <w:sz w:val="24"/>
        </w:rPr>
        <w:instrText xml:space="preserve"> HYPERLINK "http://www.caa.go.jp/region/shohisha_hotline.html" </w:instrText>
      </w:r>
      <w:r w:rsidRPr="002D22A2">
        <w:rPr>
          <w:rStyle w:val="a4"/>
          <w:rFonts w:ascii="Calibri" w:eastAsia="Calibri" w:hAnsi="Calibri" w:cs="Calibri"/>
          <w:b w:val="0"/>
          <w:sz w:val="24"/>
        </w:rPr>
        <w:fldChar w:fldCharType="separate"/>
      </w:r>
      <w:r w:rsidRPr="002D22A2">
        <w:rPr>
          <w:rStyle w:val="a4"/>
          <w:rFonts w:ascii="Calibri" w:eastAsia="Calibri" w:hAnsi="Calibri" w:cs="Calibri"/>
          <w:b w:val="0"/>
          <w:sz w:val="24"/>
        </w:rPr>
        <w:t>http://www.caa.go.jp/region/shohisha_hotline.html</w:t>
      </w:r>
      <w:r w:rsidRPr="002D22A2">
        <w:rPr>
          <w:rStyle w:val="a4"/>
          <w:rFonts w:ascii="Calibri" w:eastAsia="Calibri" w:hAnsi="Calibri" w:cs="Calibri"/>
          <w:b w:val="0"/>
          <w:sz w:val="24"/>
        </w:rPr>
        <w:fldChar w:fldCharType="end"/>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480" w:name="___________________________6"/>
      <w:bookmarkEnd w:id="480"/>
      <w:r w:rsidRPr="002D22A2">
        <w:rPr>
          <w:rFonts w:ascii="Calibri" w:eastAsia="Calibri" w:hAnsi="Calibri" w:cs="Calibri"/>
          <w:b w:val="0"/>
          <w:sz w:val="24"/>
        </w:rPr>
        <w:t>迷惑メール相談センター／財団法人日本データ通信協会</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481" w:name="____________________________03_5974_0068"/>
      <w:bookmarkEnd w:id="481"/>
      <w:r w:rsidRPr="002D22A2">
        <w:rPr>
          <w:rFonts w:ascii="Calibri" w:eastAsia="Calibri" w:hAnsi="Calibri" w:cs="Calibri"/>
          <w:b w:val="0"/>
          <w:i w:val="0"/>
          <w:sz w:val="24"/>
        </w:rPr>
        <w:t>広告又は宣伝目的の「特定電子メール」に関する相談窓口</w:t>
      </w:r>
      <w:r w:rsidRPr="002D22A2">
        <w:rPr>
          <w:rFonts w:ascii="Calibri" w:eastAsia="Calibri" w:hAnsi="Calibri" w:cs="Calibri"/>
          <w:b w:val="0"/>
          <w:i w:val="0"/>
          <w:sz w:val="24"/>
        </w:rPr>
        <w:t xml:space="preserve"> 03-5974</w:t>
      </w:r>
      <w:r w:rsidRPr="002D22A2">
        <w:rPr>
          <w:rFonts w:ascii="Calibri" w:eastAsia="Calibri" w:hAnsi="Calibri" w:cs="Calibri"/>
          <w:b w:val="0"/>
          <w:i w:val="0"/>
          <w:sz w:val="24"/>
        </w:rPr>
        <w:t>-0068</w:t>
      </w:r>
      <w:r w:rsidRPr="002D22A2">
        <w:rPr>
          <w:rFonts w:ascii="Calibri" w:eastAsia="Calibri" w:hAnsi="Calibri" w:cs="Calibri"/>
          <w:b w:val="0"/>
          <w:i w:val="0"/>
          <w:sz w:val="24"/>
        </w:rPr>
        <w:t xml:space="preserve">　平日の</w:t>
      </w:r>
      <w:r w:rsidRPr="002D22A2">
        <w:rPr>
          <w:rFonts w:ascii="Calibri" w:eastAsia="Calibri" w:hAnsi="Calibri" w:cs="Calibri"/>
          <w:b w:val="0"/>
          <w:i w:val="0"/>
          <w:sz w:val="24"/>
        </w:rPr>
        <w:t>10</w:t>
      </w:r>
      <w:r w:rsidRPr="002D22A2">
        <w:rPr>
          <w:rFonts w:ascii="Calibri" w:eastAsia="Calibri" w:hAnsi="Calibri" w:cs="Calibri"/>
          <w:b w:val="0"/>
          <w:i w:val="0"/>
          <w:sz w:val="24"/>
        </w:rPr>
        <w:t>：</w:t>
      </w:r>
      <w:r w:rsidRPr="002D22A2">
        <w:rPr>
          <w:rFonts w:ascii="Calibri" w:eastAsia="Calibri" w:hAnsi="Calibri" w:cs="Calibri"/>
          <w:b w:val="0"/>
          <w:i w:val="0"/>
          <w:sz w:val="24"/>
        </w:rPr>
        <w:t>00</w:t>
      </w:r>
      <w:r w:rsidRPr="002D22A2">
        <w:rPr>
          <w:rFonts w:ascii="Calibri" w:eastAsia="Calibri" w:hAnsi="Calibri" w:cs="Calibri"/>
          <w:b w:val="0"/>
          <w:i w:val="0"/>
          <w:sz w:val="24"/>
        </w:rPr>
        <w:t>～</w:t>
      </w:r>
      <w:r w:rsidRPr="002D22A2">
        <w:rPr>
          <w:rFonts w:ascii="Calibri" w:eastAsia="Calibri" w:hAnsi="Calibri" w:cs="Calibri"/>
          <w:b w:val="0"/>
          <w:i w:val="0"/>
          <w:sz w:val="24"/>
        </w:rPr>
        <w:t>12</w:t>
      </w:r>
      <w:r w:rsidRPr="002D22A2">
        <w:rPr>
          <w:rFonts w:ascii="Calibri" w:eastAsia="Calibri" w:hAnsi="Calibri" w:cs="Calibri"/>
          <w:b w:val="0"/>
          <w:i w:val="0"/>
          <w:sz w:val="24"/>
        </w:rPr>
        <w:t>：</w:t>
      </w:r>
      <w:r w:rsidRPr="002D22A2">
        <w:rPr>
          <w:rFonts w:ascii="Calibri" w:eastAsia="Calibri" w:hAnsi="Calibri" w:cs="Calibri"/>
          <w:b w:val="0"/>
          <w:i w:val="0"/>
          <w:sz w:val="24"/>
        </w:rPr>
        <w:t>00</w:t>
      </w:r>
      <w:r w:rsidRPr="002D22A2">
        <w:rPr>
          <w:rFonts w:ascii="Calibri" w:eastAsia="Calibri" w:hAnsi="Calibri" w:cs="Calibri"/>
          <w:b w:val="0"/>
          <w:i w:val="0"/>
          <w:sz w:val="24"/>
        </w:rPr>
        <w:t>、</w:t>
      </w:r>
      <w:r w:rsidRPr="002D22A2">
        <w:rPr>
          <w:rFonts w:ascii="Calibri" w:eastAsia="Calibri" w:hAnsi="Calibri" w:cs="Calibri"/>
          <w:b w:val="0"/>
          <w:i w:val="0"/>
          <w:sz w:val="24"/>
        </w:rPr>
        <w:t>13</w:t>
      </w:r>
      <w:r w:rsidRPr="002D22A2">
        <w:rPr>
          <w:rFonts w:ascii="Calibri" w:eastAsia="Calibri" w:hAnsi="Calibri" w:cs="Calibri"/>
          <w:b w:val="0"/>
          <w:i w:val="0"/>
          <w:sz w:val="24"/>
        </w:rPr>
        <w:t>：</w:t>
      </w:r>
      <w:r w:rsidRPr="002D22A2">
        <w:rPr>
          <w:rFonts w:ascii="Calibri" w:eastAsia="Calibri" w:hAnsi="Calibri" w:cs="Calibri"/>
          <w:b w:val="0"/>
          <w:i w:val="0"/>
          <w:sz w:val="24"/>
        </w:rPr>
        <w:t>00</w:t>
      </w:r>
      <w:r w:rsidRPr="002D22A2">
        <w:rPr>
          <w:rFonts w:ascii="Calibri" w:eastAsia="Calibri" w:hAnsi="Calibri" w:cs="Calibri"/>
          <w:b w:val="0"/>
          <w:i w:val="0"/>
          <w:sz w:val="24"/>
        </w:rPr>
        <w:t>～</w:t>
      </w:r>
      <w:r w:rsidRPr="002D22A2">
        <w:rPr>
          <w:rFonts w:ascii="Calibri" w:eastAsia="Calibri" w:hAnsi="Calibri" w:cs="Calibri"/>
          <w:b w:val="0"/>
          <w:i w:val="0"/>
          <w:sz w:val="24"/>
        </w:rPr>
        <w:t>17</w:t>
      </w:r>
      <w:r w:rsidRPr="002D22A2">
        <w:rPr>
          <w:rFonts w:ascii="Calibri" w:eastAsia="Calibri" w:hAnsi="Calibri" w:cs="Calibri"/>
          <w:b w:val="0"/>
          <w:i w:val="0"/>
          <w:sz w:val="24"/>
        </w:rPr>
        <w:t>：</w:t>
      </w:r>
      <w:r w:rsidRPr="002D22A2">
        <w:rPr>
          <w:rFonts w:ascii="Calibri" w:eastAsia="Calibri" w:hAnsi="Calibri" w:cs="Calibri"/>
          <w:b w:val="0"/>
          <w:i w:val="0"/>
          <w:sz w:val="24"/>
        </w:rPr>
        <w:t>00 ※</w:t>
      </w:r>
      <w:r w:rsidRPr="002D22A2">
        <w:rPr>
          <w:rFonts w:ascii="Calibri" w:eastAsia="Calibri" w:hAnsi="Calibri" w:cs="Calibri"/>
          <w:b w:val="0"/>
          <w:i w:val="0"/>
          <w:sz w:val="24"/>
        </w:rPr>
        <w:t>架空請求・誹謗中傷などのトラブル、間違いメールや誹謗中傷メールの相談は受付けていない。</w:t>
      </w:r>
    </w:p>
    <w:bookmarkStart w:id="482" w:name="_http___www_dekyo_or_jp_soudan_denwa_"/>
    <w:bookmarkEnd w:id="482"/>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Style w:val="a4"/>
          <w:rFonts w:ascii="Calibri" w:eastAsia="Calibri" w:hAnsi="Calibri" w:cs="Calibri"/>
          <w:b w:val="0"/>
          <w:sz w:val="24"/>
        </w:rPr>
        <w:fldChar w:fldCharType="begin"/>
      </w:r>
      <w:r w:rsidRPr="002D22A2">
        <w:rPr>
          <w:rStyle w:val="a4"/>
          <w:rFonts w:ascii="Calibri" w:eastAsia="Calibri" w:hAnsi="Calibri" w:cs="Calibri"/>
          <w:b w:val="0"/>
          <w:sz w:val="24"/>
        </w:rPr>
        <w:instrText xml:space="preserve"> HYPERLINK "http://www.dekyo.or.jp/soudan/denwa/" </w:instrText>
      </w:r>
      <w:r w:rsidRPr="002D22A2">
        <w:rPr>
          <w:rStyle w:val="a4"/>
          <w:rFonts w:ascii="Calibri" w:eastAsia="Calibri" w:hAnsi="Calibri" w:cs="Calibri"/>
          <w:b w:val="0"/>
          <w:sz w:val="24"/>
        </w:rPr>
        <w:fldChar w:fldCharType="separate"/>
      </w:r>
      <w:r w:rsidRPr="002D22A2">
        <w:rPr>
          <w:rStyle w:val="a4"/>
          <w:rFonts w:ascii="Calibri" w:eastAsia="Calibri" w:hAnsi="Calibri" w:cs="Calibri"/>
          <w:b w:val="0"/>
          <w:sz w:val="24"/>
        </w:rPr>
        <w:t>http://www.dekyo.or.jp/soudan/denwa/</w:t>
      </w:r>
      <w:r w:rsidRPr="002D22A2">
        <w:rPr>
          <w:rStyle w:val="a4"/>
          <w:rFonts w:ascii="Calibri" w:eastAsia="Calibri" w:hAnsi="Calibri" w:cs="Calibri"/>
          <w:b w:val="0"/>
          <w:sz w:val="24"/>
        </w:rPr>
        <w:fldChar w:fldCharType="end"/>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483" w:name="_____________6"/>
      <w:bookmarkEnd w:id="483"/>
      <w:r w:rsidRPr="002D22A2">
        <w:rPr>
          <w:rFonts w:ascii="Calibri" w:eastAsia="Calibri" w:hAnsi="Calibri" w:cs="Calibri"/>
          <w:b w:val="0"/>
          <w:sz w:val="24"/>
        </w:rPr>
        <w:t>フイッシング対策協議会</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フィッシング詐欺に関する事例情報、技術情報の収集及び提供を中心に行うことで、日本国内におけるフィッシング詐欺被害の抑制を目的として活動。</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電子メー</w:t>
      </w:r>
      <w:r w:rsidRPr="002D22A2">
        <w:rPr>
          <w:rFonts w:ascii="Calibri" w:eastAsia="Calibri" w:hAnsi="Calibri" w:cs="Calibri"/>
          <w:b w:val="0"/>
          <w:i w:val="0"/>
          <w:sz w:val="24"/>
        </w:rPr>
        <w:t>ルのみ受付：</w:t>
      </w:r>
      <w:r w:rsidRPr="002D22A2">
        <w:rPr>
          <w:rFonts w:ascii="Calibri" w:eastAsia="Calibri" w:hAnsi="Calibri" w:cs="Calibri"/>
          <w:b w:val="0"/>
          <w:i w:val="0"/>
          <w:sz w:val="24"/>
        </w:rPr>
        <w:t>info@antiphishing.jp    ※</w:t>
      </w:r>
      <w:r w:rsidRPr="002D22A2">
        <w:rPr>
          <w:rFonts w:ascii="Calibri" w:eastAsia="Calibri" w:hAnsi="Calibri" w:cs="Calibri"/>
          <w:b w:val="0"/>
          <w:i w:val="0"/>
          <w:sz w:val="24"/>
        </w:rPr>
        <w:t>フィッシングの疑いがあるメールを受け取った場合には、メールのリンクを安易にクリックせず、そのメールを転送、もしくは、フィッシングメールのタイトル、本文、差出人名、送信日時、概要などを記載の上、メール送信</w:t>
      </w:r>
    </w:p>
    <w:bookmarkStart w:id="484" w:name="_https___www_antiphishing_jp_contact_htm"/>
    <w:bookmarkEnd w:id="484"/>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Style w:val="a4"/>
          <w:rFonts w:ascii="Calibri" w:eastAsia="Calibri" w:hAnsi="Calibri" w:cs="Calibri"/>
          <w:b w:val="0"/>
          <w:sz w:val="24"/>
        </w:rPr>
        <w:fldChar w:fldCharType="begin"/>
      </w:r>
      <w:r w:rsidRPr="002D22A2">
        <w:rPr>
          <w:rStyle w:val="a4"/>
          <w:rFonts w:ascii="Calibri" w:eastAsia="Calibri" w:hAnsi="Calibri" w:cs="Calibri"/>
          <w:b w:val="0"/>
          <w:sz w:val="24"/>
        </w:rPr>
        <w:instrText xml:space="preserve"> HYPERLINK "https://www.antiphishing.jp/contact.html" </w:instrText>
      </w:r>
      <w:r w:rsidRPr="002D22A2">
        <w:rPr>
          <w:rStyle w:val="a4"/>
          <w:rFonts w:ascii="Calibri" w:eastAsia="Calibri" w:hAnsi="Calibri" w:cs="Calibri"/>
          <w:b w:val="0"/>
          <w:sz w:val="24"/>
        </w:rPr>
        <w:fldChar w:fldCharType="separate"/>
      </w:r>
      <w:r w:rsidRPr="002D22A2">
        <w:rPr>
          <w:rStyle w:val="a4"/>
          <w:rFonts w:ascii="Calibri" w:eastAsia="Calibri" w:hAnsi="Calibri" w:cs="Calibri"/>
          <w:b w:val="0"/>
          <w:sz w:val="24"/>
        </w:rPr>
        <w:t>https://www.antiphishing.jp/contact.html</w:t>
      </w:r>
      <w:r w:rsidRPr="002D22A2">
        <w:rPr>
          <w:rStyle w:val="a4"/>
          <w:rFonts w:ascii="Calibri" w:eastAsia="Calibri" w:hAnsi="Calibri" w:cs="Calibri"/>
          <w:b w:val="0"/>
          <w:sz w:val="24"/>
        </w:rPr>
        <w:fldChar w:fldCharType="end"/>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485" w:name="_____________________6"/>
      <w:bookmarkEnd w:id="485"/>
      <w:r w:rsidRPr="002D22A2">
        <w:rPr>
          <w:rFonts w:ascii="Calibri" w:eastAsia="Calibri" w:hAnsi="Calibri" w:cs="Calibri"/>
          <w:b w:val="0"/>
          <w:sz w:val="24"/>
        </w:rPr>
        <w:t>ＮＰＯ日本ネットワークセキュリティ協会</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486" w:name="_JNSA______________"/>
      <w:bookmarkEnd w:id="486"/>
      <w:r w:rsidRPr="002D22A2">
        <w:rPr>
          <w:rFonts w:ascii="Calibri" w:eastAsia="Calibri" w:hAnsi="Calibri" w:cs="Calibri"/>
          <w:b w:val="0"/>
          <w:i w:val="0"/>
          <w:sz w:val="24"/>
        </w:rPr>
        <w:t>JNSA</w:t>
      </w:r>
      <w:r w:rsidRPr="002D22A2">
        <w:rPr>
          <w:rFonts w:ascii="Calibri" w:eastAsia="Calibri" w:hAnsi="Calibri" w:cs="Calibri"/>
          <w:b w:val="0"/>
          <w:i w:val="0"/>
          <w:sz w:val="24"/>
        </w:rPr>
        <w:t>は</w:t>
      </w:r>
      <w:r w:rsidRPr="002D22A2">
        <w:rPr>
          <w:rFonts w:ascii="Calibri" w:eastAsia="Calibri" w:hAnsi="Calibri" w:cs="Calibri"/>
          <w:b w:val="0"/>
          <w:i w:val="0"/>
          <w:sz w:val="24"/>
        </w:rPr>
        <w:t>、相談等は受け付けていない</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487" w:name="_________________7"/>
      <w:bookmarkEnd w:id="487"/>
      <w:r w:rsidRPr="002D22A2">
        <w:rPr>
          <w:rFonts w:ascii="Calibri" w:eastAsia="Calibri" w:hAnsi="Calibri" w:cs="Calibri"/>
          <w:b w:val="0"/>
          <w:sz w:val="24"/>
        </w:rPr>
        <w:t>サイバー攻撃被害イエローページ</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488" w:name="_____4"/>
      <w:bookmarkEnd w:id="488"/>
      <w:r w:rsidRPr="002D22A2">
        <w:rPr>
          <w:rFonts w:ascii="Calibri" w:eastAsia="Calibri" w:hAnsi="Calibri" w:cs="Calibri"/>
          <w:b w:val="0"/>
          <w:i w:val="0"/>
          <w:sz w:val="24"/>
        </w:rPr>
        <w:t>未発見</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489" w:name="_________________8"/>
      <w:bookmarkEnd w:id="489"/>
      <w:r w:rsidRPr="002D22A2">
        <w:rPr>
          <w:rFonts w:ascii="Calibri" w:eastAsia="Calibri" w:hAnsi="Calibri" w:cs="Calibri"/>
          <w:b w:val="0"/>
          <w:sz w:val="24"/>
        </w:rPr>
        <w:t>なりすましＥＣサイト対策協議会</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490" w:name="_______EC_______________________________"/>
      <w:bookmarkEnd w:id="490"/>
      <w:r w:rsidRPr="002D22A2">
        <w:rPr>
          <w:rFonts w:ascii="Calibri" w:eastAsia="Calibri" w:hAnsi="Calibri" w:cs="Calibri"/>
          <w:b w:val="0"/>
          <w:i w:val="0"/>
          <w:sz w:val="24"/>
        </w:rPr>
        <w:t>「なりすまし</w:t>
      </w:r>
      <w:r w:rsidRPr="002D22A2">
        <w:rPr>
          <w:rFonts w:ascii="Calibri" w:eastAsia="Calibri" w:hAnsi="Calibri" w:cs="Calibri"/>
          <w:b w:val="0"/>
          <w:i w:val="0"/>
          <w:sz w:val="24"/>
        </w:rPr>
        <w:t>EC</w:t>
      </w:r>
      <w:r w:rsidRPr="002D22A2">
        <w:rPr>
          <w:rFonts w:ascii="Calibri" w:eastAsia="Calibri" w:hAnsi="Calibri" w:cs="Calibri"/>
          <w:b w:val="0"/>
          <w:i w:val="0"/>
          <w:sz w:val="24"/>
        </w:rPr>
        <w:t>サイト」とは、実在するサイトの外観（屋号、商標、サイト意匠・構成、使用している画像等）を模倣することにより、あたかも当該サイトである又は当該サイトと関係のあるサイトであるかのように消費者を誤認させ、商品代金をだましとったり、模倣品、海賊版その他購入しようとした品と全く別個の物を送りつけるサイトを指します。</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なりすましＥＣサイト対策対応マニュアル</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ダウンロード先</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https://www.saferinternet.or.jp/system/wp-content/uploads/narisumashi_manual.pdf</w:t>
      </w:r>
    </w:p>
    <w:bookmarkStart w:id="491" w:name="_https___www_saferinternet_or_jp_narisum"/>
    <w:bookmarkEnd w:id="491"/>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Style w:val="a4"/>
          <w:rFonts w:ascii="Calibri" w:eastAsia="Calibri" w:hAnsi="Calibri" w:cs="Calibri"/>
          <w:b w:val="0"/>
          <w:sz w:val="24"/>
        </w:rPr>
        <w:fldChar w:fldCharType="begin"/>
      </w:r>
      <w:r w:rsidRPr="002D22A2">
        <w:rPr>
          <w:rStyle w:val="a4"/>
          <w:rFonts w:ascii="Calibri" w:eastAsia="Calibri" w:hAnsi="Calibri" w:cs="Calibri"/>
          <w:b w:val="0"/>
          <w:sz w:val="24"/>
        </w:rPr>
        <w:instrText xml:space="preserve"> HYPERLINK "https://www.saferinternet.or.jp/narisumashi/" </w:instrText>
      </w:r>
      <w:r w:rsidRPr="002D22A2">
        <w:rPr>
          <w:rStyle w:val="a4"/>
          <w:rFonts w:ascii="Calibri" w:eastAsia="Calibri" w:hAnsi="Calibri" w:cs="Calibri"/>
          <w:b w:val="0"/>
          <w:sz w:val="24"/>
        </w:rPr>
        <w:fldChar w:fldCharType="separate"/>
      </w:r>
      <w:r w:rsidRPr="002D22A2">
        <w:rPr>
          <w:rStyle w:val="a4"/>
          <w:rFonts w:ascii="Calibri" w:eastAsia="Calibri" w:hAnsi="Calibri" w:cs="Calibri"/>
          <w:b w:val="0"/>
          <w:sz w:val="24"/>
        </w:rPr>
        <w:t>https://www.saferinternet.or.jp/narisumashi/</w:t>
      </w:r>
      <w:r w:rsidRPr="002D22A2">
        <w:rPr>
          <w:rStyle w:val="a4"/>
          <w:rFonts w:ascii="Calibri" w:eastAsia="Calibri" w:hAnsi="Calibri" w:cs="Calibri"/>
          <w:b w:val="0"/>
          <w:sz w:val="24"/>
        </w:rPr>
        <w:fldChar w:fldCharType="end"/>
      </w:r>
    </w:p>
    <w:p w:rsidR="00A77B3E" w:rsidRPr="002D22A2" w:rsidRDefault="001A41E2" w:rsidP="002D22A2">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492" w:name="_______________10"/>
      <w:bookmarkStart w:id="493" w:name="_Toc256000051"/>
      <w:bookmarkEnd w:id="492"/>
      <w:r w:rsidRPr="002D22A2">
        <w:rPr>
          <w:rFonts w:ascii="Calibri" w:eastAsia="Calibri" w:hAnsi="Calibri" w:cs="Calibri"/>
          <w:b w:val="0"/>
          <w:i w:val="0"/>
          <w:sz w:val="24"/>
        </w:rPr>
        <w:t>情報セキュティベンダー一覧</w:t>
      </w:r>
      <w:bookmarkEnd w:id="493"/>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494" w:name="__58"/>
      <w:bookmarkEnd w:id="494"/>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495" w:name="_______________11"/>
      <w:bookmarkEnd w:id="495"/>
      <w:r w:rsidRPr="002D22A2">
        <w:rPr>
          <w:rFonts w:ascii="Calibri" w:eastAsia="Calibri" w:hAnsi="Calibri" w:cs="Calibri"/>
          <w:b w:val="0"/>
          <w:sz w:val="24"/>
        </w:rPr>
        <w:t>日本マイクロソフト株式会社</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496" w:name="__0120_41_6755__________0120_54_2244____"/>
      <w:bookmarkEnd w:id="496"/>
      <w:r w:rsidRPr="002D22A2">
        <w:rPr>
          <w:rFonts w:ascii="Calibri" w:eastAsia="Calibri" w:hAnsi="Calibri" w:cs="Calibri"/>
          <w:b w:val="0"/>
          <w:i w:val="0"/>
          <w:sz w:val="24"/>
        </w:rPr>
        <w:t>◆0120-41-6755 (</w:t>
      </w:r>
      <w:r w:rsidRPr="002D22A2">
        <w:rPr>
          <w:rFonts w:ascii="Calibri" w:eastAsia="Calibri" w:hAnsi="Calibri" w:cs="Calibri"/>
          <w:b w:val="0"/>
          <w:i w:val="0"/>
          <w:sz w:val="24"/>
        </w:rPr>
        <w:t>法人のお客様</w:t>
      </w:r>
      <w:r w:rsidRPr="002D22A2">
        <w:rPr>
          <w:rFonts w:ascii="Calibri" w:eastAsia="Calibri" w:hAnsi="Calibri" w:cs="Calibri"/>
          <w:b w:val="0"/>
          <w:i w:val="0"/>
          <w:sz w:val="24"/>
        </w:rPr>
        <w:t>)◆0120-54-2244 (</w:t>
      </w:r>
      <w:r w:rsidRPr="002D22A2">
        <w:rPr>
          <w:rFonts w:ascii="Calibri" w:eastAsia="Calibri" w:hAnsi="Calibri" w:cs="Calibri"/>
          <w:b w:val="0"/>
          <w:i w:val="0"/>
          <w:sz w:val="24"/>
        </w:rPr>
        <w:t>個人の</w:t>
      </w:r>
      <w:r w:rsidRPr="002D22A2">
        <w:rPr>
          <w:rFonts w:ascii="Calibri" w:eastAsia="Calibri" w:hAnsi="Calibri" w:cs="Calibri"/>
          <w:b w:val="0"/>
          <w:i w:val="0"/>
          <w:sz w:val="24"/>
        </w:rPr>
        <w:t>お客様</w:t>
      </w:r>
      <w:r w:rsidRPr="002D22A2">
        <w:rPr>
          <w:rFonts w:ascii="Calibri" w:eastAsia="Calibri" w:hAnsi="Calibri" w:cs="Calibri"/>
          <w:b w:val="0"/>
          <w:i w:val="0"/>
          <w:sz w:val="24"/>
        </w:rPr>
        <w:t>)</w:t>
      </w:r>
    </w:p>
    <w:bookmarkStart w:id="497" w:name="_https___support_microsoft_com_ja_jp_hel"/>
    <w:bookmarkEnd w:id="497"/>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Style w:val="a4"/>
          <w:rFonts w:ascii="Calibri" w:eastAsia="Calibri" w:hAnsi="Calibri" w:cs="Calibri"/>
          <w:b w:val="0"/>
          <w:sz w:val="24"/>
        </w:rPr>
        <w:fldChar w:fldCharType="begin"/>
      </w:r>
      <w:r w:rsidRPr="002D22A2">
        <w:rPr>
          <w:rStyle w:val="a4"/>
          <w:rFonts w:ascii="Calibri" w:eastAsia="Calibri" w:hAnsi="Calibri" w:cs="Calibri"/>
          <w:b w:val="0"/>
          <w:sz w:val="24"/>
        </w:rPr>
        <w:instrText xml:space="preserve"> HYPERLINK "https://support.microsoft.com/ja-jp/help/13948/global-customer-service-phone-numbers" </w:instrText>
      </w:r>
      <w:r w:rsidRPr="002D22A2">
        <w:rPr>
          <w:rStyle w:val="a4"/>
          <w:rFonts w:ascii="Calibri" w:eastAsia="Calibri" w:hAnsi="Calibri" w:cs="Calibri"/>
          <w:b w:val="0"/>
          <w:sz w:val="24"/>
        </w:rPr>
        <w:fldChar w:fldCharType="separate"/>
      </w:r>
      <w:r w:rsidRPr="002D22A2">
        <w:rPr>
          <w:rStyle w:val="a4"/>
          <w:rFonts w:ascii="Calibri" w:eastAsia="Calibri" w:hAnsi="Calibri" w:cs="Calibri"/>
          <w:b w:val="0"/>
          <w:sz w:val="24"/>
        </w:rPr>
        <w:t>https://support.microsoft.com/ja-jp/help/13948/global-customer-service-phone-numbers</w:t>
      </w:r>
      <w:r w:rsidRPr="002D22A2">
        <w:rPr>
          <w:rStyle w:val="a4"/>
          <w:rFonts w:ascii="Calibri" w:eastAsia="Calibri" w:hAnsi="Calibri" w:cs="Calibri"/>
          <w:b w:val="0"/>
          <w:sz w:val="24"/>
        </w:rPr>
        <w:fldChar w:fldCharType="end"/>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498" w:name="______________14"/>
      <w:bookmarkEnd w:id="498"/>
      <w:r w:rsidRPr="002D22A2">
        <w:rPr>
          <w:rFonts w:ascii="Calibri" w:eastAsia="Calibri" w:hAnsi="Calibri" w:cs="Calibri"/>
          <w:b w:val="0"/>
          <w:sz w:val="24"/>
        </w:rPr>
        <w:t>トレンドマイクロ株式会社</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499" w:name="_Virus_Support_Web_______________"/>
      <w:bookmarkEnd w:id="499"/>
      <w:r w:rsidRPr="002D22A2">
        <w:rPr>
          <w:rFonts w:ascii="Calibri" w:eastAsia="Calibri" w:hAnsi="Calibri" w:cs="Calibri"/>
          <w:b w:val="0"/>
          <w:i w:val="0"/>
          <w:sz w:val="24"/>
        </w:rPr>
        <w:t xml:space="preserve">Virus Support Web </w:t>
      </w:r>
      <w:r w:rsidRPr="002D22A2">
        <w:rPr>
          <w:rFonts w:ascii="Calibri" w:eastAsia="Calibri" w:hAnsi="Calibri" w:cs="Calibri"/>
          <w:b w:val="0"/>
          <w:i w:val="0"/>
          <w:sz w:val="24"/>
        </w:rPr>
        <w:t>（ウイルスサポートウェブ）</w:t>
      </w:r>
      <w:r w:rsidRPr="002D22A2">
        <w:rPr>
          <w:rFonts w:ascii="Calibri" w:eastAsia="Calibri" w:hAnsi="Calibri" w:cs="Calibri"/>
          <w:b w:val="0"/>
          <w:i w:val="0"/>
          <w:sz w:val="24"/>
        </w:rPr>
        <w:t xml:space="preserve"> </w:t>
      </w:r>
    </w:p>
    <w:bookmarkStart w:id="500" w:name="_http___esupport_trendmicro_com_ja_jp_en"/>
    <w:bookmarkEnd w:id="500"/>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Style w:val="a4"/>
          <w:rFonts w:ascii="Calibri" w:eastAsia="Calibri" w:hAnsi="Calibri" w:cs="Calibri"/>
          <w:b w:val="0"/>
          <w:sz w:val="24"/>
        </w:rPr>
        <w:fldChar w:fldCharType="begin"/>
      </w:r>
      <w:r w:rsidRPr="002D22A2">
        <w:rPr>
          <w:rStyle w:val="a4"/>
          <w:rFonts w:ascii="Calibri" w:eastAsia="Calibri" w:hAnsi="Calibri" w:cs="Calibri"/>
          <w:b w:val="0"/>
          <w:sz w:val="24"/>
        </w:rPr>
        <w:instrText xml:space="preserve"> HYPERLINK "http://</w:instrText>
      </w:r>
      <w:r w:rsidRPr="002D22A2">
        <w:rPr>
          <w:rStyle w:val="a4"/>
          <w:rFonts w:ascii="Calibri" w:eastAsia="Calibri" w:hAnsi="Calibri" w:cs="Calibri"/>
          <w:b w:val="0"/>
          <w:sz w:val="24"/>
        </w:rPr>
        <w:instrText xml:space="preserve">esupport.trendmicro.com/ja-jp/enterprise/virus_support/top.aspx?cm_re=ECS-_-service-_-threat_step4" \l "step4" </w:instrText>
      </w:r>
      <w:r w:rsidRPr="002D22A2">
        <w:rPr>
          <w:rStyle w:val="a4"/>
          <w:rFonts w:ascii="Calibri" w:eastAsia="Calibri" w:hAnsi="Calibri" w:cs="Calibri"/>
          <w:b w:val="0"/>
          <w:sz w:val="24"/>
        </w:rPr>
        <w:fldChar w:fldCharType="separate"/>
      </w:r>
      <w:r w:rsidRPr="002D22A2">
        <w:rPr>
          <w:rStyle w:val="a4"/>
          <w:rFonts w:ascii="Calibri" w:eastAsia="Calibri" w:hAnsi="Calibri" w:cs="Calibri"/>
          <w:b w:val="0"/>
          <w:sz w:val="24"/>
        </w:rPr>
        <w:t>http://esupport.trendmicro.com/ja-jp/enterprise/virus_support/top.aspx?cm_re=ECS-_-service-_-threat_step4#step4</w:t>
      </w:r>
      <w:r w:rsidRPr="002D22A2">
        <w:rPr>
          <w:rStyle w:val="a4"/>
          <w:rFonts w:ascii="Calibri" w:eastAsia="Calibri" w:hAnsi="Calibri" w:cs="Calibri"/>
          <w:b w:val="0"/>
          <w:sz w:val="24"/>
        </w:rPr>
        <w:fldChar w:fldCharType="end"/>
      </w:r>
    </w:p>
    <w:p w:rsidR="00A77B3E" w:rsidRPr="002D22A2" w:rsidRDefault="001A41E2" w:rsidP="002D22A2">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501" w:name="________3"/>
      <w:bookmarkStart w:id="502" w:name="_Toc256000052"/>
      <w:bookmarkEnd w:id="501"/>
      <w:r w:rsidRPr="002D22A2">
        <w:rPr>
          <w:rFonts w:ascii="Calibri" w:eastAsia="Calibri" w:hAnsi="Calibri" w:cs="Calibri"/>
          <w:b w:val="0"/>
          <w:i w:val="0"/>
          <w:sz w:val="24"/>
        </w:rPr>
        <w:t>安全のしおり</w:t>
      </w:r>
      <w:bookmarkEnd w:id="502"/>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503" w:name="_________________9"/>
      <w:bookmarkEnd w:id="503"/>
      <w:r w:rsidRPr="002D22A2">
        <w:rPr>
          <w:rFonts w:ascii="Calibri" w:eastAsia="Calibri" w:hAnsi="Calibri" w:cs="Calibri"/>
          <w:b w:val="0"/>
          <w:sz w:val="24"/>
        </w:rPr>
        <w:t>今やろう自分の情報を自分で守る</w: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504" w:name="____________5"/>
      <w:bookmarkEnd w:id="504"/>
      <w:r w:rsidRPr="002D22A2">
        <w:rPr>
          <w:rFonts w:ascii="Calibri" w:eastAsia="Calibri" w:hAnsi="Calibri" w:cs="Calibri"/>
          <w:b w:val="0"/>
          <w:sz w:val="24"/>
        </w:rPr>
        <w:t>家族友人の情報</w:t>
      </w:r>
      <w:r w:rsidRPr="002D22A2">
        <w:rPr>
          <w:rFonts w:ascii="Calibri" w:eastAsia="Calibri" w:hAnsi="Calibri" w:cs="Calibri"/>
          <w:b w:val="0"/>
          <w:sz w:val="24"/>
        </w:rPr>
        <w:t>を守る</w: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505" w:name="______13"/>
      <w:bookmarkEnd w:id="505"/>
      <w:r w:rsidRPr="002D22A2">
        <w:rPr>
          <w:rFonts w:ascii="Calibri" w:eastAsia="Calibri" w:hAnsi="Calibri" w:cs="Calibri"/>
          <w:b w:val="0"/>
          <w:sz w:val="24"/>
        </w:rPr>
        <w:t xml:space="preserve">　メモ</w:t>
      </w:r>
      <w:r w:rsidRPr="002D22A2">
        <w:rPr>
          <w:rFonts w:ascii="Calibri" w:eastAsia="Calibri" w:hAnsi="Calibri" w:cs="Calibri"/>
          <w:b w:val="0"/>
          <w:sz w:val="24"/>
        </w:rPr>
        <w:tab/>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506" w:name="__59"/>
      <w:bookmarkEnd w:id="506"/>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507" w:name="__60"/>
      <w:bookmarkEnd w:id="507"/>
    </w:p>
    <w:p w:rsidR="00A77B3E" w:rsidRPr="002D22A2" w:rsidRDefault="001A41E2" w:rsidP="002D22A2">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508" w:name="_____________7"/>
      <w:bookmarkStart w:id="509" w:name="_Toc256000053"/>
      <w:bookmarkEnd w:id="508"/>
      <w:r w:rsidRPr="002D22A2">
        <w:rPr>
          <w:rFonts w:ascii="Calibri" w:eastAsia="Calibri" w:hAnsi="Calibri" w:cs="Calibri"/>
          <w:b w:val="0"/>
          <w:i w:val="0"/>
          <w:sz w:val="24"/>
        </w:rPr>
        <w:t>用語解説インデックス</w:t>
      </w:r>
      <w:bookmarkEnd w:id="509"/>
      <w:r w:rsidRPr="002D22A2">
        <w:rPr>
          <w:rFonts w:ascii="Calibri" w:eastAsia="Calibri" w:hAnsi="Calibri" w:cs="Calibri"/>
          <w:b w:val="0"/>
          <w:i w:val="0"/>
          <w:sz w:val="24"/>
        </w:rPr>
        <w:tab/>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510" w:name="_________________10"/>
      <w:bookmarkEnd w:id="510"/>
      <w:r w:rsidRPr="002D22A2">
        <w:rPr>
          <w:rFonts w:ascii="Calibri" w:eastAsia="Calibri" w:hAnsi="Calibri" w:cs="Calibri"/>
          <w:b w:val="0"/>
          <w:sz w:val="24"/>
        </w:rPr>
        <w:t>クラウドコンピューティングとは</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511" w:name="__61"/>
      <w:bookmarkEnd w:id="511"/>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512" w:name="_NIST___________________________________"/>
      <w:bookmarkEnd w:id="512"/>
      <w:r w:rsidRPr="002D22A2">
        <w:rPr>
          <w:rFonts w:ascii="Calibri" w:eastAsia="Calibri" w:hAnsi="Calibri" w:cs="Calibri"/>
          <w:b w:val="0"/>
          <w:i w:val="0"/>
          <w:sz w:val="24"/>
        </w:rPr>
        <w:t>NIST</w:t>
      </w:r>
      <w:r w:rsidRPr="002D22A2">
        <w:rPr>
          <w:rFonts w:ascii="Calibri" w:eastAsia="Calibri" w:hAnsi="Calibri" w:cs="Calibri"/>
          <w:b w:val="0"/>
          <w:i w:val="0"/>
          <w:sz w:val="24"/>
        </w:rPr>
        <w:t>の定義によると、クラウドコンピューティングとは、共用の構成可能なコンピューティングリソース（ネットワーク、サーバー、ストレージ、アプリケーション、サービス）の集積に簡便に、必要に応じて、ネットワーク経由でアクセスすることを可能とするモデルであり、最小限の利用手続きまたはサービスプロバイダとのやりとりで速やかに割当てられ提供されるものである</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222" type="#_x0000_t75" style="width:15.75pt;height:15.75pt">
            <v:imagedata r:id="rId9" o:title="markerc_symbol_pen"/>
          </v:shape>
        </w:pic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bookmarkStart w:id="513" w:name="_https___www_ipa_go_jp_files_000025365_p"/>
      <w:bookmarkEnd w:id="513"/>
      <w:r w:rsidRPr="002D22A2">
        <w:rPr>
          <w:rFonts w:ascii="Calibri" w:eastAsia="Calibri" w:hAnsi="Calibri" w:cs="Calibri"/>
          <w:b w:val="0"/>
          <w:sz w:val="24"/>
        </w:rPr>
        <w:t>https://www.ipa.go.jp/files/000025365.pdf</w: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514" w:name="___________________5"/>
      <w:bookmarkEnd w:id="514"/>
      <w:r w:rsidRPr="002D22A2">
        <w:rPr>
          <w:rFonts w:ascii="Calibri" w:eastAsia="Calibri" w:hAnsi="Calibri" w:cs="Calibri"/>
          <w:b w:val="0"/>
          <w:sz w:val="24"/>
        </w:rPr>
        <w:t>個人情報とは（個人情報保護法改正）</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515" w:name="__62"/>
      <w:bookmarkEnd w:id="515"/>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「個人情報」とは、生存する個人に関する情報であって、当該情報に含まれる氏名、生年月日その他の記述等により特定の個人を識別できるものをいいます。</w:t>
      </w:r>
    </w:p>
    <w:p w:rsidR="00A77B3E" w:rsidRPr="002D22A2" w:rsidRDefault="002D22A2" w:rsidP="002D22A2">
      <w:pPr>
        <w:ind w:left="800"/>
        <w:rPr>
          <w:rFonts w:ascii="Calibri" w:eastAsia="Calibri" w:hAnsi="Calibri" w:cs="Calibri"/>
        </w:rPr>
      </w:pPr>
      <w:r w:rsidRPr="002D22A2">
        <w:rPr>
          <w:rFonts w:ascii="Calibri" w:eastAsia="Calibri" w:hAnsi="Calibri" w:cs="Calibri"/>
        </w:rPr>
        <w:pict>
          <v:shape id="_x0000_i1223" type="#_x0000_t75" style="width:15.75pt;height:15.75pt">
            <v:imagedata r:id="rId9" o:title="markerc_symbol_pen"/>
          </v:shape>
        </w:pic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bookmarkStart w:id="516" w:name="_ipa__https___www_ipa_go_jp_about_privac"/>
      <w:bookmarkEnd w:id="516"/>
      <w:r w:rsidRPr="002D22A2">
        <w:rPr>
          <w:rFonts w:ascii="Calibri" w:eastAsia="Calibri" w:hAnsi="Calibri" w:cs="Calibri"/>
          <w:b w:val="0"/>
          <w:sz w:val="24"/>
        </w:rPr>
        <w:t>ipa</w:t>
      </w:r>
      <w:r w:rsidRPr="002D22A2">
        <w:rPr>
          <w:rFonts w:ascii="Calibri" w:eastAsia="Calibri" w:hAnsi="Calibri" w:cs="Calibri"/>
          <w:b w:val="0"/>
          <w:sz w:val="24"/>
        </w:rPr>
        <w:br/>
        <w:t>https://www.ipa.go.jp/about/privacypolicy/index.html</w:t>
      </w:r>
    </w:p>
    <w:p w:rsidR="00A77B3E" w:rsidRPr="002D22A2" w:rsidRDefault="002D22A2" w:rsidP="002D22A2">
      <w:pPr>
        <w:ind w:left="1000"/>
        <w:rPr>
          <w:rFonts w:ascii="Calibri" w:eastAsia="Calibri" w:hAnsi="Calibri" w:cs="Calibri"/>
        </w:rPr>
      </w:pPr>
      <w:r w:rsidRPr="002D22A2">
        <w:rPr>
          <w:rFonts w:ascii="Calibri" w:eastAsia="Calibri" w:hAnsi="Calibri" w:cs="Calibri"/>
        </w:rPr>
        <w:pict>
          <v:shape id="_x0000_i1224" type="#_x0000_t75" style="width:15.75pt;height:15.75pt">
            <v:imagedata r:id="rId9" o:title="markerc_symbol_pen"/>
          </v:shape>
        </w:pic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517" w:name="_____________8"/>
      <w:bookmarkEnd w:id="517"/>
      <w:r w:rsidRPr="002D22A2">
        <w:rPr>
          <w:rFonts w:ascii="Calibri" w:eastAsia="Calibri" w:hAnsi="Calibri" w:cs="Calibri"/>
          <w:b w:val="0"/>
          <w:sz w:val="24"/>
        </w:rPr>
        <w:t>プライバシーマークとは</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518" w:name="__63"/>
      <w:bookmarkEnd w:id="518"/>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519" w:name="___________________________________JIPDE"/>
      <w:bookmarkEnd w:id="519"/>
      <w:r w:rsidRPr="002D22A2">
        <w:rPr>
          <w:rFonts w:ascii="Calibri" w:eastAsia="Calibri" w:hAnsi="Calibri" w:cs="Calibri"/>
          <w:b w:val="0"/>
          <w:i w:val="0"/>
          <w:sz w:val="24"/>
        </w:rPr>
        <w:t>「プライバシーマーク制度」は、一般財団法人日本情報経済社会推進協会（</w:t>
      </w:r>
      <w:r w:rsidRPr="002D22A2">
        <w:rPr>
          <w:rFonts w:ascii="Calibri" w:eastAsia="Calibri" w:hAnsi="Calibri" w:cs="Calibri"/>
          <w:b w:val="0"/>
          <w:i w:val="0"/>
          <w:sz w:val="24"/>
        </w:rPr>
        <w:t>JIPDEC</w:t>
      </w:r>
      <w:r w:rsidRPr="002D22A2">
        <w:rPr>
          <w:rFonts w:ascii="Calibri" w:eastAsia="Calibri" w:hAnsi="Calibri" w:cs="Calibri"/>
          <w:b w:val="0"/>
          <w:i w:val="0"/>
          <w:sz w:val="24"/>
        </w:rPr>
        <w:t>）が、個人情報を適切に取り扱うことのできる企業や団体（事業者）を審査し認定する制度です。</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520" w:name="___________________JIS_Q_15001_2006_____"/>
      <w:bookmarkEnd w:id="520"/>
      <w:r w:rsidRPr="002D22A2">
        <w:rPr>
          <w:rFonts w:ascii="Calibri" w:eastAsia="Calibri" w:hAnsi="Calibri" w:cs="Calibri"/>
          <w:b w:val="0"/>
          <w:i w:val="0"/>
          <w:sz w:val="24"/>
        </w:rPr>
        <w:t>この制度の認定基準は、日本工業規格「</w:t>
      </w:r>
      <w:r w:rsidRPr="002D22A2">
        <w:rPr>
          <w:rFonts w:ascii="Calibri" w:eastAsia="Calibri" w:hAnsi="Calibri" w:cs="Calibri"/>
          <w:b w:val="0"/>
          <w:i w:val="0"/>
          <w:sz w:val="24"/>
        </w:rPr>
        <w:t>JIS Q 15001</w:t>
      </w:r>
      <w:r w:rsidRPr="002D22A2">
        <w:rPr>
          <w:rFonts w:ascii="Calibri" w:eastAsia="Calibri" w:hAnsi="Calibri" w:cs="Calibri"/>
          <w:b w:val="0"/>
          <w:i w:val="0"/>
          <w:sz w:val="24"/>
        </w:rPr>
        <w:t>：</w:t>
      </w:r>
      <w:r w:rsidRPr="002D22A2">
        <w:rPr>
          <w:rFonts w:ascii="Calibri" w:eastAsia="Calibri" w:hAnsi="Calibri" w:cs="Calibri"/>
          <w:b w:val="0"/>
          <w:i w:val="0"/>
          <w:sz w:val="24"/>
        </w:rPr>
        <w:t>2006-</w:t>
      </w:r>
      <w:r w:rsidRPr="002D22A2">
        <w:rPr>
          <w:rFonts w:ascii="Calibri" w:eastAsia="Calibri" w:hAnsi="Calibri" w:cs="Calibri"/>
          <w:b w:val="0"/>
          <w:i w:val="0"/>
          <w:sz w:val="24"/>
        </w:rPr>
        <w:t>個人情報保護マネジメントシステム</w:t>
      </w:r>
      <w:r w:rsidRPr="002D22A2">
        <w:rPr>
          <w:rFonts w:ascii="Calibri" w:eastAsia="Calibri" w:hAnsi="Calibri" w:cs="Calibri"/>
          <w:b w:val="0"/>
          <w:i w:val="0"/>
          <w:sz w:val="24"/>
        </w:rPr>
        <w:t>-</w:t>
      </w:r>
      <w:r w:rsidRPr="002D22A2">
        <w:rPr>
          <w:rFonts w:ascii="Calibri" w:eastAsia="Calibri" w:hAnsi="Calibri" w:cs="Calibri"/>
          <w:b w:val="0"/>
          <w:i w:val="0"/>
          <w:sz w:val="24"/>
        </w:rPr>
        <w:t>要求事項」（平成</w:t>
      </w:r>
      <w:r w:rsidRPr="002D22A2">
        <w:rPr>
          <w:rFonts w:ascii="Calibri" w:eastAsia="Calibri" w:hAnsi="Calibri" w:cs="Calibri"/>
          <w:b w:val="0"/>
          <w:i w:val="0"/>
          <w:sz w:val="24"/>
        </w:rPr>
        <w:t>18</w:t>
      </w:r>
      <w:r w:rsidRPr="002D22A2">
        <w:rPr>
          <w:rFonts w:ascii="Calibri" w:eastAsia="Calibri" w:hAnsi="Calibri" w:cs="Calibri"/>
          <w:b w:val="0"/>
          <w:i w:val="0"/>
          <w:sz w:val="24"/>
        </w:rPr>
        <w:t>年</w:t>
      </w:r>
      <w:r w:rsidRPr="002D22A2">
        <w:rPr>
          <w:rFonts w:ascii="Calibri" w:eastAsia="Calibri" w:hAnsi="Calibri" w:cs="Calibri"/>
          <w:b w:val="0"/>
          <w:i w:val="0"/>
          <w:sz w:val="24"/>
        </w:rPr>
        <w:t>5</w:t>
      </w:r>
      <w:r w:rsidRPr="002D22A2">
        <w:rPr>
          <w:rFonts w:ascii="Calibri" w:eastAsia="Calibri" w:hAnsi="Calibri" w:cs="Calibri"/>
          <w:b w:val="0"/>
          <w:i w:val="0"/>
          <w:sz w:val="24"/>
        </w:rPr>
        <w:t>月</w:t>
      </w:r>
      <w:r w:rsidRPr="002D22A2">
        <w:rPr>
          <w:rFonts w:ascii="Calibri" w:eastAsia="Calibri" w:hAnsi="Calibri" w:cs="Calibri"/>
          <w:b w:val="0"/>
          <w:i w:val="0"/>
          <w:sz w:val="24"/>
        </w:rPr>
        <w:t>20</w:t>
      </w:r>
      <w:r w:rsidRPr="002D22A2">
        <w:rPr>
          <w:rFonts w:ascii="Calibri" w:eastAsia="Calibri" w:hAnsi="Calibri" w:cs="Calibri"/>
          <w:b w:val="0"/>
          <w:i w:val="0"/>
          <w:sz w:val="24"/>
        </w:rPr>
        <w:t>日改正）に基づいており、認定された付与事業者には「個人情報」を大切に取り扱う事業者として、プライバシーマークの使用が認められています。</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制度の発足から現在まで、企業や団体など多くの事業者にプライバシーマークが</w:t>
      </w:r>
      <w:r w:rsidRPr="002D22A2">
        <w:rPr>
          <w:rFonts w:ascii="Calibri" w:eastAsia="Calibri" w:hAnsi="Calibri" w:cs="Calibri"/>
          <w:b w:val="0"/>
          <w:i w:val="0"/>
          <w:sz w:val="24"/>
        </w:rPr>
        <w:t>付与されています。</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マークを付与された事業者は、個人情報の取り扱いについて適切に安全管理・保護措置をしていると認められた事業者になります。付与事業者は、プライバシーマークを通じて「個人情報」を適切に取り扱っていることを消費者のみなさんにお伝えしていくとともに、そこで働く人々は責任の自覚をもって取り組んでいます。あなたの「個人情報」を安心して提供するために、その企業や団体などの事業者がプライバシーマークを取得しているか確認してみてください。</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bookmarkStart w:id="521" w:name="_https___privacymark_jp_wakaru_about_htm"/>
      <w:bookmarkEnd w:id="521"/>
      <w:r w:rsidRPr="002D22A2">
        <w:rPr>
          <w:rFonts w:ascii="Calibri" w:eastAsia="Calibri" w:hAnsi="Calibri" w:cs="Calibri"/>
          <w:b w:val="0"/>
          <w:sz w:val="24"/>
        </w:rPr>
        <w:t>https://privacymark.jp/wakaru/abo</w:t>
      </w:r>
      <w:r w:rsidRPr="002D22A2">
        <w:rPr>
          <w:rFonts w:ascii="Calibri" w:eastAsia="Calibri" w:hAnsi="Calibri" w:cs="Calibri"/>
          <w:b w:val="0"/>
          <w:sz w:val="24"/>
        </w:rPr>
        <w:t>ut.html</w:t>
      </w:r>
    </w:p>
    <w:p w:rsidR="00A77B3E" w:rsidRPr="002D22A2" w:rsidRDefault="002D22A2" w:rsidP="002D22A2">
      <w:pPr>
        <w:ind w:left="1000"/>
        <w:rPr>
          <w:rFonts w:ascii="Calibri" w:eastAsia="Calibri" w:hAnsi="Calibri" w:cs="Calibri"/>
        </w:rPr>
      </w:pPr>
      <w:r w:rsidRPr="002D22A2">
        <w:rPr>
          <w:rFonts w:ascii="Calibri" w:eastAsia="Calibri" w:hAnsi="Calibri" w:cs="Calibri"/>
        </w:rPr>
        <w:pict>
          <v:shape id="_x0000_i1225" type="#_x0000_t75" style="width:15.75pt;height:15.75pt">
            <v:imagedata r:id="rId9" o:title="markerc_symbol_pen"/>
          </v:shape>
        </w:pic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522" w:name="____________________4"/>
      <w:bookmarkEnd w:id="522"/>
      <w:r w:rsidRPr="002D22A2">
        <w:rPr>
          <w:rFonts w:ascii="Calibri" w:eastAsia="Calibri" w:hAnsi="Calibri" w:cs="Calibri"/>
          <w:b w:val="0"/>
          <w:sz w:val="24"/>
        </w:rPr>
        <w:t>不正競争防止法（改正）と営業秘密とは</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523" w:name="__64"/>
      <w:bookmarkEnd w:id="523"/>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w:t>
      </w:r>
      <w:r w:rsidRPr="002D22A2">
        <w:rPr>
          <w:rFonts w:ascii="Calibri" w:eastAsia="Calibri" w:hAnsi="Calibri" w:cs="Calibri"/>
          <w:b w:val="0"/>
          <w:i w:val="0"/>
          <w:sz w:val="24"/>
        </w:rPr>
        <w:t>工業所有権の保護に関するパリ条約批准にあたり、条約上の義務を満たすべく、昭和９年に制定。以降、その時々のニーズ等に応じ、これまでに２０回以上改正。</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ＧＡＴＴ・ウルグアイラウンド交渉を先取りし、「営業秘密」の保護を図るため部分改正</w:t>
      </w:r>
      <w:r w:rsidRPr="002D22A2">
        <w:rPr>
          <w:rFonts w:ascii="Calibri" w:eastAsia="Calibri" w:hAnsi="Calibri" w:cs="Calibri"/>
          <w:b w:val="0"/>
          <w:i w:val="0"/>
          <w:sz w:val="24"/>
        </w:rPr>
        <w:t>(1991.6.15</w:t>
      </w:r>
      <w:r w:rsidRPr="002D22A2">
        <w:rPr>
          <w:rFonts w:ascii="Calibri" w:eastAsia="Calibri" w:hAnsi="Calibri" w:cs="Calibri"/>
          <w:b w:val="0"/>
          <w:i w:val="0"/>
          <w:sz w:val="24"/>
        </w:rPr>
        <w:t>施行</w:t>
      </w:r>
      <w:r w:rsidRPr="002D22A2">
        <w:rPr>
          <w:rFonts w:ascii="Calibri" w:eastAsia="Calibri" w:hAnsi="Calibri" w:cs="Calibri"/>
          <w:b w:val="0"/>
          <w:i w:val="0"/>
          <w:sz w:val="24"/>
        </w:rPr>
        <w:t>)</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全面改正（</w:t>
      </w:r>
      <w:r w:rsidRPr="002D22A2">
        <w:rPr>
          <w:rFonts w:ascii="Calibri" w:eastAsia="Calibri" w:hAnsi="Calibri" w:cs="Calibri"/>
          <w:b w:val="0"/>
          <w:i w:val="0"/>
          <w:sz w:val="24"/>
        </w:rPr>
        <w:t>①</w:t>
      </w:r>
      <w:r w:rsidRPr="002D22A2">
        <w:rPr>
          <w:rFonts w:ascii="Calibri" w:eastAsia="Calibri" w:hAnsi="Calibri" w:cs="Calibri"/>
          <w:b w:val="0"/>
          <w:i w:val="0"/>
          <w:sz w:val="24"/>
        </w:rPr>
        <w:t>ひらがな化、</w:t>
      </w:r>
      <w:r w:rsidRPr="002D22A2">
        <w:rPr>
          <w:rFonts w:ascii="Calibri" w:eastAsia="Calibri" w:hAnsi="Calibri" w:cs="Calibri"/>
          <w:b w:val="0"/>
          <w:i w:val="0"/>
          <w:sz w:val="24"/>
        </w:rPr>
        <w:t>②</w:t>
      </w:r>
      <w:r w:rsidRPr="002D22A2">
        <w:rPr>
          <w:rFonts w:ascii="Calibri" w:eastAsia="Calibri" w:hAnsi="Calibri" w:cs="Calibri"/>
          <w:b w:val="0"/>
          <w:i w:val="0"/>
          <w:sz w:val="24"/>
        </w:rPr>
        <w:t>法目的の明記、</w:t>
      </w:r>
      <w:r w:rsidRPr="002D22A2">
        <w:rPr>
          <w:rFonts w:ascii="Calibri" w:eastAsia="Calibri" w:hAnsi="Calibri" w:cs="Calibri"/>
          <w:b w:val="0"/>
          <w:i w:val="0"/>
          <w:sz w:val="24"/>
        </w:rPr>
        <w:t>③</w:t>
      </w:r>
      <w:r w:rsidRPr="002D22A2">
        <w:rPr>
          <w:rFonts w:ascii="Calibri" w:eastAsia="Calibri" w:hAnsi="Calibri" w:cs="Calibri"/>
          <w:b w:val="0"/>
          <w:i w:val="0"/>
          <w:sz w:val="24"/>
        </w:rPr>
        <w:t>不正競争行為の類型拡充（著名表示冒用行為・商品形態模倣行為）、</w:t>
      </w:r>
      <w:r w:rsidRPr="002D22A2">
        <w:rPr>
          <w:rFonts w:ascii="Calibri" w:eastAsia="Calibri" w:hAnsi="Calibri" w:cs="Calibri"/>
          <w:b w:val="0"/>
          <w:i w:val="0"/>
          <w:sz w:val="24"/>
        </w:rPr>
        <w:t>④</w:t>
      </w:r>
      <w:r w:rsidRPr="002D22A2">
        <w:rPr>
          <w:rFonts w:ascii="Calibri" w:eastAsia="Calibri" w:hAnsi="Calibri" w:cs="Calibri"/>
          <w:b w:val="0"/>
          <w:i w:val="0"/>
          <w:sz w:val="24"/>
        </w:rPr>
        <w:t>損害賠償額の推定規定の新設、</w:t>
      </w:r>
      <w:r w:rsidRPr="002D22A2">
        <w:rPr>
          <w:rFonts w:ascii="Calibri" w:eastAsia="Calibri" w:hAnsi="Calibri" w:cs="Calibri"/>
          <w:b w:val="0"/>
          <w:i w:val="0"/>
          <w:sz w:val="24"/>
        </w:rPr>
        <w:t>⑤</w:t>
      </w:r>
      <w:r w:rsidRPr="002D22A2">
        <w:rPr>
          <w:rFonts w:ascii="Calibri" w:eastAsia="Calibri" w:hAnsi="Calibri" w:cs="Calibri"/>
          <w:b w:val="0"/>
          <w:i w:val="0"/>
          <w:sz w:val="24"/>
        </w:rPr>
        <w:t>法人重課規定の創設</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等）（</w:t>
      </w:r>
      <w:r w:rsidRPr="002D22A2">
        <w:rPr>
          <w:rFonts w:ascii="Calibri" w:eastAsia="Calibri" w:hAnsi="Calibri" w:cs="Calibri"/>
          <w:b w:val="0"/>
          <w:i w:val="0"/>
          <w:sz w:val="24"/>
        </w:rPr>
        <w:t>1994.5.1</w:t>
      </w:r>
      <w:r w:rsidRPr="002D22A2">
        <w:rPr>
          <w:rFonts w:ascii="Calibri" w:eastAsia="Calibri" w:hAnsi="Calibri" w:cs="Calibri"/>
          <w:b w:val="0"/>
          <w:i w:val="0"/>
          <w:sz w:val="24"/>
        </w:rPr>
        <w:t>施行）</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524" w:name="____________2002_7______________________"/>
      <w:bookmarkEnd w:id="524"/>
      <w:r w:rsidRPr="002D22A2">
        <w:rPr>
          <w:rFonts w:ascii="Calibri" w:eastAsia="Calibri" w:hAnsi="Calibri" w:cs="Calibri"/>
          <w:b w:val="0"/>
          <w:i w:val="0"/>
          <w:sz w:val="24"/>
        </w:rPr>
        <w:t>「知的財</w:t>
      </w:r>
      <w:r w:rsidRPr="002D22A2">
        <w:rPr>
          <w:rFonts w:ascii="Calibri" w:eastAsia="Calibri" w:hAnsi="Calibri" w:cs="Calibri"/>
          <w:b w:val="0"/>
          <w:i w:val="0"/>
          <w:sz w:val="24"/>
        </w:rPr>
        <w:t>産戦略大綱」</w:t>
      </w:r>
      <w:r w:rsidRPr="002D22A2">
        <w:rPr>
          <w:rFonts w:ascii="Calibri" w:eastAsia="Calibri" w:hAnsi="Calibri" w:cs="Calibri"/>
          <w:b w:val="0"/>
          <w:i w:val="0"/>
          <w:sz w:val="24"/>
        </w:rPr>
        <w:t>(2002</w:t>
      </w:r>
      <w:r w:rsidRPr="002D22A2">
        <w:rPr>
          <w:rFonts w:ascii="Calibri" w:eastAsia="Calibri" w:hAnsi="Calibri" w:cs="Calibri"/>
          <w:b w:val="0"/>
          <w:i w:val="0"/>
          <w:sz w:val="24"/>
        </w:rPr>
        <w:t>年</w:t>
      </w:r>
      <w:r w:rsidRPr="002D22A2">
        <w:rPr>
          <w:rFonts w:ascii="Calibri" w:eastAsia="Calibri" w:hAnsi="Calibri" w:cs="Calibri"/>
          <w:b w:val="0"/>
          <w:i w:val="0"/>
          <w:sz w:val="24"/>
        </w:rPr>
        <w:t>7</w:t>
      </w:r>
      <w:r w:rsidRPr="002D22A2">
        <w:rPr>
          <w:rFonts w:ascii="Calibri" w:eastAsia="Calibri" w:hAnsi="Calibri" w:cs="Calibri"/>
          <w:b w:val="0"/>
          <w:i w:val="0"/>
          <w:sz w:val="24"/>
        </w:rPr>
        <w:t>月</w:t>
      </w:r>
      <w:r w:rsidRPr="002D22A2">
        <w:rPr>
          <w:rFonts w:ascii="Calibri" w:eastAsia="Calibri" w:hAnsi="Calibri" w:cs="Calibri"/>
          <w:b w:val="0"/>
          <w:i w:val="0"/>
          <w:sz w:val="24"/>
        </w:rPr>
        <w:t>)</w:t>
      </w:r>
      <w:r w:rsidRPr="002D22A2">
        <w:rPr>
          <w:rFonts w:ascii="Calibri" w:eastAsia="Calibri" w:hAnsi="Calibri" w:cs="Calibri"/>
          <w:b w:val="0"/>
          <w:i w:val="0"/>
          <w:sz w:val="24"/>
        </w:rPr>
        <w:t>における指摘事項の実施のため部分改正（</w:t>
      </w:r>
      <w:r w:rsidRPr="002D22A2">
        <w:rPr>
          <w:rFonts w:ascii="Calibri" w:eastAsia="Calibri" w:hAnsi="Calibri" w:cs="Calibri"/>
          <w:b w:val="0"/>
          <w:i w:val="0"/>
          <w:sz w:val="24"/>
        </w:rPr>
        <w:t>①</w:t>
      </w:r>
      <w:r w:rsidRPr="002D22A2">
        <w:rPr>
          <w:rFonts w:ascii="Calibri" w:eastAsia="Calibri" w:hAnsi="Calibri" w:cs="Calibri"/>
          <w:b w:val="0"/>
          <w:i w:val="0"/>
          <w:sz w:val="24"/>
        </w:rPr>
        <w:t>営業秘密の刑事的保護の導入</w:t>
      </w:r>
      <w:r w:rsidRPr="002D22A2">
        <w:rPr>
          <w:rFonts w:ascii="Calibri" w:eastAsia="Calibri" w:hAnsi="Calibri" w:cs="Calibri"/>
          <w:b w:val="0"/>
          <w:i w:val="0"/>
          <w:sz w:val="24"/>
        </w:rPr>
        <w:t xml:space="preserve"> ②</w:t>
      </w:r>
      <w:r w:rsidRPr="002D22A2">
        <w:rPr>
          <w:rFonts w:ascii="Calibri" w:eastAsia="Calibri" w:hAnsi="Calibri" w:cs="Calibri"/>
          <w:b w:val="0"/>
          <w:i w:val="0"/>
          <w:sz w:val="24"/>
        </w:rPr>
        <w:t>民事的救済措置の強化、</w:t>
      </w:r>
      <w:r w:rsidRPr="002D22A2">
        <w:rPr>
          <w:rFonts w:ascii="Calibri" w:eastAsia="Calibri" w:hAnsi="Calibri" w:cs="Calibri"/>
          <w:b w:val="0"/>
          <w:i w:val="0"/>
          <w:sz w:val="24"/>
        </w:rPr>
        <w:t>③</w:t>
      </w:r>
      <w:r w:rsidRPr="002D22A2">
        <w:rPr>
          <w:rFonts w:ascii="Calibri" w:eastAsia="Calibri" w:hAnsi="Calibri" w:cs="Calibri"/>
          <w:b w:val="0"/>
          <w:i w:val="0"/>
          <w:sz w:val="24"/>
        </w:rPr>
        <w:t>ネットワーク化への対応）</w:t>
      </w:r>
      <w:r w:rsidRPr="002D22A2">
        <w:rPr>
          <w:rFonts w:ascii="Calibri" w:eastAsia="Calibri" w:hAnsi="Calibri" w:cs="Calibri"/>
          <w:b w:val="0"/>
          <w:i w:val="0"/>
          <w:sz w:val="24"/>
        </w:rPr>
        <w:t>(2004.1.1</w:t>
      </w:r>
      <w:r w:rsidRPr="002D22A2">
        <w:rPr>
          <w:rFonts w:ascii="Calibri" w:eastAsia="Calibri" w:hAnsi="Calibri" w:cs="Calibri"/>
          <w:b w:val="0"/>
          <w:i w:val="0"/>
          <w:sz w:val="24"/>
        </w:rPr>
        <w:t>施行</w:t>
      </w:r>
      <w:r w:rsidRPr="002D22A2">
        <w:rPr>
          <w:rFonts w:ascii="Calibri" w:eastAsia="Calibri" w:hAnsi="Calibri" w:cs="Calibri"/>
          <w:b w:val="0"/>
          <w:i w:val="0"/>
          <w:sz w:val="24"/>
        </w:rPr>
        <w:t>)</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営業秘密の保護強化、模倣品・海賊版対策の強化、罰則の強化、条番号の整序のため部分改正</w:t>
      </w:r>
      <w:r w:rsidRPr="002D22A2">
        <w:rPr>
          <w:rFonts w:ascii="Calibri" w:eastAsia="Calibri" w:hAnsi="Calibri" w:cs="Calibri"/>
          <w:b w:val="0"/>
          <w:i w:val="0"/>
          <w:sz w:val="24"/>
        </w:rPr>
        <w:t>(2005.11.1</w:t>
      </w:r>
      <w:r w:rsidRPr="002D22A2">
        <w:rPr>
          <w:rFonts w:ascii="Calibri" w:eastAsia="Calibri" w:hAnsi="Calibri" w:cs="Calibri"/>
          <w:b w:val="0"/>
          <w:i w:val="0"/>
          <w:sz w:val="24"/>
        </w:rPr>
        <w:t>施行</w:t>
      </w:r>
      <w:r w:rsidRPr="002D22A2">
        <w:rPr>
          <w:rFonts w:ascii="Calibri" w:eastAsia="Calibri" w:hAnsi="Calibri" w:cs="Calibri"/>
          <w:b w:val="0"/>
          <w:i w:val="0"/>
          <w:sz w:val="24"/>
        </w:rPr>
        <w:t>)</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w:t>
      </w:r>
      <w:r w:rsidRPr="002D22A2">
        <w:rPr>
          <w:rFonts w:ascii="Calibri" w:eastAsia="Calibri" w:hAnsi="Calibri" w:cs="Calibri"/>
          <w:b w:val="0"/>
          <w:i w:val="0"/>
          <w:sz w:val="24"/>
        </w:rPr>
        <w:t>周知表示の混同惹起行為となる商品等の税関での輸入差止制度の導入（関税定率法の一部改正）</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営業秘密、秘密保持命令違反罪に係る刑事罰の強化、商品形態模倣行為の刑事罰の強化（</w:t>
      </w:r>
      <w:r w:rsidRPr="002D22A2">
        <w:rPr>
          <w:rFonts w:ascii="Calibri" w:eastAsia="Calibri" w:hAnsi="Calibri" w:cs="Calibri"/>
          <w:b w:val="0"/>
          <w:i w:val="0"/>
          <w:sz w:val="24"/>
        </w:rPr>
        <w:t>2007.1.1</w:t>
      </w:r>
      <w:r w:rsidRPr="002D22A2">
        <w:rPr>
          <w:rFonts w:ascii="Calibri" w:eastAsia="Calibri" w:hAnsi="Calibri" w:cs="Calibri"/>
          <w:b w:val="0"/>
          <w:i w:val="0"/>
          <w:sz w:val="24"/>
        </w:rPr>
        <w:t>施行）</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525" w:name="__________________________________2007_1"/>
      <w:bookmarkEnd w:id="525"/>
      <w:r w:rsidRPr="002D22A2">
        <w:rPr>
          <w:rFonts w:ascii="Calibri" w:eastAsia="Calibri" w:hAnsi="Calibri" w:cs="Calibri"/>
          <w:b w:val="0"/>
          <w:i w:val="0"/>
          <w:sz w:val="24"/>
        </w:rPr>
        <w:t>→</w:t>
      </w:r>
      <w:r w:rsidRPr="002D22A2">
        <w:rPr>
          <w:rFonts w:ascii="Calibri" w:eastAsia="Calibri" w:hAnsi="Calibri" w:cs="Calibri"/>
          <w:b w:val="0"/>
          <w:i w:val="0"/>
          <w:sz w:val="24"/>
        </w:rPr>
        <w:t>不競法違反物品の税関での輸出差</w:t>
      </w:r>
      <w:r w:rsidRPr="002D22A2">
        <w:rPr>
          <w:rFonts w:ascii="Calibri" w:eastAsia="Calibri" w:hAnsi="Calibri" w:cs="Calibri"/>
          <w:b w:val="0"/>
          <w:i w:val="0"/>
          <w:sz w:val="24"/>
        </w:rPr>
        <w:t>止制度の導入（関税法の一部改正）（</w:t>
      </w:r>
      <w:r w:rsidRPr="002D22A2">
        <w:rPr>
          <w:rFonts w:ascii="Calibri" w:eastAsia="Calibri" w:hAnsi="Calibri" w:cs="Calibri"/>
          <w:b w:val="0"/>
          <w:i w:val="0"/>
          <w:sz w:val="24"/>
        </w:rPr>
        <w:t>2007.1.1</w:t>
      </w:r>
      <w:r w:rsidRPr="002D22A2">
        <w:rPr>
          <w:rFonts w:ascii="Calibri" w:eastAsia="Calibri" w:hAnsi="Calibri" w:cs="Calibri"/>
          <w:b w:val="0"/>
          <w:i w:val="0"/>
          <w:sz w:val="24"/>
        </w:rPr>
        <w:t>施行）</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営業秘密侵害罪に係る刑事罰の強化のため部分改正（</w:t>
      </w:r>
      <w:r w:rsidRPr="002D22A2">
        <w:rPr>
          <w:rFonts w:ascii="Calibri" w:eastAsia="Calibri" w:hAnsi="Calibri" w:cs="Calibri"/>
          <w:b w:val="0"/>
          <w:i w:val="0"/>
          <w:sz w:val="24"/>
        </w:rPr>
        <w:t>①</w:t>
      </w:r>
      <w:r w:rsidRPr="002D22A2">
        <w:rPr>
          <w:rFonts w:ascii="Calibri" w:eastAsia="Calibri" w:hAnsi="Calibri" w:cs="Calibri"/>
          <w:b w:val="0"/>
          <w:i w:val="0"/>
          <w:sz w:val="24"/>
        </w:rPr>
        <w:t>営業秘密を不当に保有し続ける行為（領得行為）についても処罰対象に追加、</w:t>
      </w:r>
      <w:r w:rsidRPr="002D22A2">
        <w:rPr>
          <w:rFonts w:ascii="Calibri" w:eastAsia="Calibri" w:hAnsi="Calibri" w:cs="Calibri"/>
          <w:b w:val="0"/>
          <w:i w:val="0"/>
          <w:sz w:val="24"/>
        </w:rPr>
        <w:t>②</w:t>
      </w:r>
      <w:r w:rsidRPr="002D22A2">
        <w:rPr>
          <w:rFonts w:ascii="Calibri" w:eastAsia="Calibri" w:hAnsi="Calibri" w:cs="Calibri"/>
          <w:b w:val="0"/>
          <w:i w:val="0"/>
          <w:sz w:val="24"/>
        </w:rPr>
        <w:t>目的要件の拡大（不正の競争の目的</w:t>
      </w:r>
      <w:r w:rsidRPr="002D22A2">
        <w:rPr>
          <w:rFonts w:ascii="Calibri" w:eastAsia="Calibri" w:hAnsi="Calibri" w:cs="Calibri"/>
          <w:b w:val="0"/>
          <w:i w:val="0"/>
          <w:sz w:val="24"/>
        </w:rPr>
        <w:t>→</w:t>
      </w:r>
      <w:r w:rsidRPr="002D22A2">
        <w:rPr>
          <w:rFonts w:ascii="Calibri" w:eastAsia="Calibri" w:hAnsi="Calibri" w:cs="Calibri"/>
          <w:b w:val="0"/>
          <w:i w:val="0"/>
          <w:sz w:val="24"/>
        </w:rPr>
        <w:t>図利・加害の目的に変更）</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など）（</w:t>
      </w:r>
      <w:r w:rsidRPr="002D22A2">
        <w:rPr>
          <w:rFonts w:ascii="Calibri" w:eastAsia="Calibri" w:hAnsi="Calibri" w:cs="Calibri"/>
          <w:b w:val="0"/>
          <w:i w:val="0"/>
          <w:sz w:val="24"/>
        </w:rPr>
        <w:t>2010.7.1</w:t>
      </w:r>
      <w:r w:rsidRPr="002D22A2">
        <w:rPr>
          <w:rFonts w:ascii="Calibri" w:eastAsia="Calibri" w:hAnsi="Calibri" w:cs="Calibri"/>
          <w:b w:val="0"/>
          <w:i w:val="0"/>
          <w:sz w:val="24"/>
        </w:rPr>
        <w:t>施行）</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①</w:t>
      </w:r>
      <w:r w:rsidRPr="002D22A2">
        <w:rPr>
          <w:rFonts w:ascii="Calibri" w:eastAsia="Calibri" w:hAnsi="Calibri" w:cs="Calibri"/>
          <w:b w:val="0"/>
          <w:i w:val="0"/>
          <w:sz w:val="24"/>
        </w:rPr>
        <w:t>営業秘密の内容を保護するための刑事訴訟手続の整備（秘匿決定、呼称等の決定、公判期日外での証人尋問等）、</w:t>
      </w:r>
      <w:r w:rsidRPr="002D22A2">
        <w:rPr>
          <w:rFonts w:ascii="Calibri" w:eastAsia="Calibri" w:hAnsi="Calibri" w:cs="Calibri"/>
          <w:b w:val="0"/>
          <w:i w:val="0"/>
          <w:sz w:val="24"/>
        </w:rPr>
        <w:t>②</w:t>
      </w:r>
      <w:r w:rsidRPr="002D22A2">
        <w:rPr>
          <w:rFonts w:ascii="Calibri" w:eastAsia="Calibri" w:hAnsi="Calibri" w:cs="Calibri"/>
          <w:b w:val="0"/>
          <w:i w:val="0"/>
          <w:sz w:val="24"/>
        </w:rPr>
        <w:t>技術的制限手段に係る規律の強化（規制対象装置の範囲の拡大、刑事罰の導入）のため部分改正（</w:t>
      </w:r>
      <w:r w:rsidRPr="002D22A2">
        <w:rPr>
          <w:rFonts w:ascii="Calibri" w:eastAsia="Calibri" w:hAnsi="Calibri" w:cs="Calibri"/>
          <w:b w:val="0"/>
          <w:i w:val="0"/>
          <w:sz w:val="24"/>
        </w:rPr>
        <w:t>2011.12.1</w:t>
      </w:r>
      <w:r w:rsidRPr="002D22A2">
        <w:rPr>
          <w:rFonts w:ascii="Calibri" w:eastAsia="Calibri" w:hAnsi="Calibri" w:cs="Calibri"/>
          <w:b w:val="0"/>
          <w:i w:val="0"/>
          <w:sz w:val="24"/>
        </w:rPr>
        <w:t>施行）</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bookmarkStart w:id="526" w:name="________http___www_meti_go_jp_policy_eco"/>
      <w:bookmarkEnd w:id="526"/>
      <w:r w:rsidRPr="002D22A2">
        <w:rPr>
          <w:rFonts w:ascii="Calibri" w:eastAsia="Calibri" w:hAnsi="Calibri" w:cs="Calibri"/>
          <w:b w:val="0"/>
          <w:sz w:val="24"/>
        </w:rPr>
        <w:t>経済産業省</w:t>
      </w:r>
      <w:r w:rsidRPr="002D22A2">
        <w:rPr>
          <w:rFonts w:ascii="Calibri" w:eastAsia="Calibri" w:hAnsi="Calibri" w:cs="Calibri"/>
          <w:b w:val="0"/>
          <w:sz w:val="24"/>
        </w:rPr>
        <w:br/>
        <w:t>http</w:t>
      </w:r>
      <w:r w:rsidRPr="002D22A2">
        <w:rPr>
          <w:rFonts w:ascii="Calibri" w:eastAsia="Calibri" w:hAnsi="Calibri" w:cs="Calibri"/>
          <w:b w:val="0"/>
          <w:sz w:val="24"/>
        </w:rPr>
        <w:t>://www.meti.go.jp/policy/economy/chizai/chiteki/pdf/27kaiseigaiyou.pdf</w: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527" w:name="____________________________9"/>
      <w:bookmarkEnd w:id="527"/>
      <w:r w:rsidRPr="002D22A2">
        <w:rPr>
          <w:rFonts w:ascii="Calibri" w:eastAsia="Calibri" w:hAnsi="Calibri" w:cs="Calibri"/>
          <w:b w:val="0"/>
          <w:sz w:val="24"/>
        </w:rPr>
        <w:t>外部委託契約とＳＬＡ（サービスレベルアグリーメント）</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528" w:name="__65"/>
      <w:bookmarkEnd w:id="528"/>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外部委託契約とＳＬＡ</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ＳＬＡ、という用語の定義はどのようなものか。</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【解説】ＳＬＡという用語は、</w:t>
      </w:r>
      <w:r w:rsidRPr="002D22A2">
        <w:rPr>
          <w:rFonts w:ascii="Calibri" w:eastAsia="Calibri" w:hAnsi="Calibri" w:cs="Calibri"/>
          <w:b w:val="0"/>
          <w:i w:val="0"/>
          <w:sz w:val="24"/>
        </w:rPr>
        <w:t>ISO/IEC20000-1:2005</w:t>
      </w:r>
      <w:r w:rsidRPr="002D22A2">
        <w:rPr>
          <w:rFonts w:ascii="Calibri" w:eastAsia="Calibri" w:hAnsi="Calibri" w:cs="Calibri"/>
          <w:b w:val="0"/>
          <w:i w:val="0"/>
          <w:sz w:val="24"/>
        </w:rPr>
        <w:t>においては次のように定義されています。サービス及び合意されたサービスレベルを文書化した、サービスプロバイダと顧客間の書面による合意。ただしこれではわかりにくいと思います。そこで、「情報システムに係る政府調達へのＳＬＡ導入ガイドライン」でのＳＬＡの定義を参考にしてみます。ＩＴサービスの提供者と委託者との間で、ＩＴサービスの契約を締結する際に、提供するサービスの範囲・内容及び前提となる諸事項を踏まえた上で、サービスの品質に対する要求水準を規定する</w:t>
      </w:r>
      <w:r w:rsidRPr="002D22A2">
        <w:rPr>
          <w:rFonts w:ascii="Calibri" w:eastAsia="Calibri" w:hAnsi="Calibri" w:cs="Calibri"/>
          <w:b w:val="0"/>
          <w:i w:val="0"/>
          <w:sz w:val="24"/>
        </w:rPr>
        <w:t>とともに、規定した内容が適正に実現されるための運営ルールを両者の合意として明文化したもの。どちらについても、共通していえることは、・委託元と委託先との合意が必要・文書化（明文化）が必要といったことです。なお、後者ではガイドラインの性質上、「ＩＴサービス」という用語を用いていますが、「ＩＴ」の文字を取り外して考えると、ＳＬＡの用語の定義が非常に見えやすくなるかと思います。【参考文献】（１）情報システムに係る政府調達へのＳＬＡガイドライン（独立行政法人情報処理推進機構、平成</w:t>
      </w:r>
      <w:r w:rsidRPr="002D22A2">
        <w:rPr>
          <w:rFonts w:ascii="Calibri" w:eastAsia="Calibri" w:hAnsi="Calibri" w:cs="Calibri"/>
          <w:b w:val="0"/>
          <w:i w:val="0"/>
          <w:sz w:val="24"/>
        </w:rPr>
        <w:t>16</w:t>
      </w:r>
      <w:r w:rsidRPr="002D22A2">
        <w:rPr>
          <w:rFonts w:ascii="Calibri" w:eastAsia="Calibri" w:hAnsi="Calibri" w:cs="Calibri"/>
          <w:b w:val="0"/>
          <w:i w:val="0"/>
          <w:sz w:val="24"/>
        </w:rPr>
        <w:t>年）参照：</w:t>
      </w:r>
      <w:r w:rsidRPr="002D22A2">
        <w:rPr>
          <w:rFonts w:ascii="Calibri" w:eastAsia="Calibri" w:hAnsi="Calibri" w:cs="Calibri"/>
          <w:b w:val="0"/>
          <w:i w:val="0"/>
          <w:sz w:val="24"/>
        </w:rPr>
        <w:t>http://www.m</w:t>
      </w:r>
      <w:r w:rsidRPr="002D22A2">
        <w:rPr>
          <w:rFonts w:ascii="Calibri" w:eastAsia="Calibri" w:hAnsi="Calibri" w:cs="Calibri"/>
          <w:b w:val="0"/>
          <w:i w:val="0"/>
          <w:sz w:val="24"/>
        </w:rPr>
        <w:t>eti.go.jp/kohosys/press/0005140/1/040414it2.pdf</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bookmarkStart w:id="529" w:name="______http___www_soumu_go_jp_main_sosiki"/>
      <w:bookmarkEnd w:id="529"/>
      <w:r w:rsidRPr="002D22A2">
        <w:rPr>
          <w:rFonts w:ascii="Calibri" w:eastAsia="Calibri" w:hAnsi="Calibri" w:cs="Calibri"/>
          <w:b w:val="0"/>
          <w:sz w:val="24"/>
        </w:rPr>
        <w:t>総務省</w:t>
      </w:r>
      <w:r w:rsidRPr="002D22A2">
        <w:rPr>
          <w:rFonts w:ascii="Calibri" w:eastAsia="Calibri" w:hAnsi="Calibri" w:cs="Calibri"/>
          <w:b w:val="0"/>
          <w:sz w:val="24"/>
        </w:rPr>
        <w:br/>
        <w:t>http://www.soumu.go.jp/main_sosiki/joho_tsusin/top/local_support/pdf/cio_text18_t_18.pdf</w: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530" w:name="___________________6"/>
      <w:bookmarkEnd w:id="530"/>
      <w:r w:rsidRPr="002D22A2">
        <w:rPr>
          <w:rFonts w:ascii="Calibri" w:eastAsia="Calibri" w:hAnsi="Calibri" w:cs="Calibri"/>
          <w:b w:val="0"/>
          <w:sz w:val="24"/>
        </w:rPr>
        <w:t>マイナンバーのセキュリティ考慮事項</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531" w:name="__66"/>
      <w:bookmarkEnd w:id="531"/>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532" w:name="___28_1_________________________________"/>
      <w:bookmarkEnd w:id="532"/>
      <w:r w:rsidRPr="002D22A2">
        <w:rPr>
          <w:rFonts w:ascii="Calibri" w:eastAsia="Calibri" w:hAnsi="Calibri" w:cs="Calibri"/>
          <w:b w:val="0"/>
          <w:i w:val="0"/>
          <w:sz w:val="24"/>
        </w:rPr>
        <w:t>平成</w:t>
      </w:r>
      <w:r w:rsidRPr="002D22A2">
        <w:rPr>
          <w:rFonts w:ascii="Calibri" w:eastAsia="Calibri" w:hAnsi="Calibri" w:cs="Calibri"/>
          <w:b w:val="0"/>
          <w:i w:val="0"/>
          <w:sz w:val="24"/>
        </w:rPr>
        <w:t>28</w:t>
      </w:r>
      <w:r w:rsidRPr="002D22A2">
        <w:rPr>
          <w:rFonts w:ascii="Calibri" w:eastAsia="Calibri" w:hAnsi="Calibri" w:cs="Calibri"/>
          <w:b w:val="0"/>
          <w:i w:val="0"/>
          <w:sz w:val="24"/>
        </w:rPr>
        <w:t>年</w:t>
      </w:r>
      <w:r w:rsidRPr="002D22A2">
        <w:rPr>
          <w:rFonts w:ascii="Calibri" w:eastAsia="Calibri" w:hAnsi="Calibri" w:cs="Calibri"/>
          <w:b w:val="0"/>
          <w:i w:val="0"/>
          <w:sz w:val="24"/>
        </w:rPr>
        <w:t>1</w:t>
      </w:r>
      <w:r w:rsidRPr="002D22A2">
        <w:rPr>
          <w:rFonts w:ascii="Calibri" w:eastAsia="Calibri" w:hAnsi="Calibri" w:cs="Calibri"/>
          <w:b w:val="0"/>
          <w:i w:val="0"/>
          <w:sz w:val="24"/>
        </w:rPr>
        <w:t>月から、マイナンバーカードの交付が開始されます。</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 xml:space="preserve">　マイナンバーカードは、本人の申請により交付され、個人番号を証明する書類や本人確認の際の公的な身分証明書として利用でき、また</w:t>
      </w:r>
      <w:r w:rsidRPr="002D22A2">
        <w:rPr>
          <w:rFonts w:ascii="Calibri" w:eastAsia="Calibri" w:hAnsi="Calibri" w:cs="Calibri"/>
          <w:b w:val="0"/>
          <w:i w:val="0"/>
          <w:sz w:val="24"/>
        </w:rPr>
        <w:t>、様々な行政サービスを受けることができるようになる</w:t>
      </w:r>
      <w:r w:rsidRPr="002D22A2">
        <w:rPr>
          <w:rFonts w:ascii="Calibri" w:eastAsia="Calibri" w:hAnsi="Calibri" w:cs="Calibri"/>
          <w:b w:val="0"/>
          <w:i w:val="0"/>
          <w:sz w:val="24"/>
        </w:rPr>
        <w:t>IC</w:t>
      </w:r>
      <w:r w:rsidRPr="002D22A2">
        <w:rPr>
          <w:rFonts w:ascii="Calibri" w:eastAsia="Calibri" w:hAnsi="Calibri" w:cs="Calibri"/>
          <w:b w:val="0"/>
          <w:i w:val="0"/>
          <w:sz w:val="24"/>
        </w:rPr>
        <w:t>カードです。交付手数料は、当面の間無料です（本人の責による再発行の場合を除く）。表面には</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氏名</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住所</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生年月日</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性別</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顔写真</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電子証明書の有効期限の記載欄</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セキュリティコード</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サインパネル領域（券面の情報に修正が生じた場合、その新しい情報を記載（引越した際の新住所など））</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臓器提供意思表示欄</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が記載され、個人番号は裏面に記載されます。</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 xml:space="preserve">　マイナンバーカードは、金融機関等本</w:t>
      </w:r>
      <w:r w:rsidRPr="002D22A2">
        <w:rPr>
          <w:rFonts w:ascii="Calibri" w:eastAsia="Calibri" w:hAnsi="Calibri" w:cs="Calibri"/>
          <w:b w:val="0"/>
          <w:i w:val="0"/>
          <w:sz w:val="24"/>
        </w:rPr>
        <w:t>人確認の必要な窓口で身分証明書として利用できますが（</w:t>
      </w:r>
      <w:r w:rsidRPr="002D22A2">
        <w:rPr>
          <w:rFonts w:ascii="Calibri" w:eastAsia="Calibri" w:hAnsi="Calibri" w:cs="Calibri"/>
          <w:b w:val="0"/>
          <w:i w:val="0"/>
          <w:sz w:val="24"/>
        </w:rPr>
        <w:t>※</w:t>
      </w:r>
      <w:r w:rsidRPr="002D22A2">
        <w:rPr>
          <w:rFonts w:ascii="Calibri" w:eastAsia="Calibri" w:hAnsi="Calibri" w:cs="Calibri"/>
          <w:b w:val="0"/>
          <w:i w:val="0"/>
          <w:sz w:val="24"/>
        </w:rPr>
        <w:t>）、個人番号をコピー・保管できる事業者は、行政機関や雇用主等、法令に規定された者に限定されているため、規定されていない事業者の窓口において、個人番号が記載されているカードの裏面をコピー・保管することはできません。</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マイナンバーカードを身分証明書として取り扱うかどうかは、最終的には各事業者側の判断となりますので、一部の事業者では利用できない場合があります。</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bookmarkStart w:id="533" w:name="_____http___www_soumu_go_jp_kojinbango_c"/>
      <w:bookmarkEnd w:id="533"/>
      <w:r w:rsidRPr="002D22A2">
        <w:rPr>
          <w:rFonts w:ascii="Calibri" w:eastAsia="Calibri" w:hAnsi="Calibri" w:cs="Calibri"/>
          <w:b w:val="0"/>
          <w:sz w:val="24"/>
        </w:rPr>
        <w:t xml:space="preserve">総務省　</w:t>
      </w:r>
      <w:r w:rsidRPr="002D22A2">
        <w:rPr>
          <w:rFonts w:ascii="Calibri" w:eastAsia="Calibri" w:hAnsi="Calibri" w:cs="Calibri"/>
          <w:b w:val="0"/>
          <w:sz w:val="24"/>
        </w:rPr>
        <w:t>http://www.soumu.go.jp/kojinbango_card/03.</w:t>
      </w:r>
      <w:r w:rsidRPr="002D22A2">
        <w:rPr>
          <w:rFonts w:ascii="Calibri" w:eastAsia="Calibri" w:hAnsi="Calibri" w:cs="Calibri"/>
          <w:b w:val="0"/>
          <w:sz w:val="24"/>
        </w:rPr>
        <w:t>html#security</w: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534" w:name="_________________11"/>
      <w:bookmarkEnd w:id="534"/>
      <w:r w:rsidRPr="002D22A2">
        <w:rPr>
          <w:rFonts w:ascii="Calibri" w:eastAsia="Calibri" w:hAnsi="Calibri" w:cs="Calibri"/>
          <w:b w:val="0"/>
          <w:sz w:val="24"/>
        </w:rPr>
        <w:t>物理（環境的）セキュリティとは</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535" w:name="__67"/>
      <w:bookmarkEnd w:id="535"/>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物理的セキュリティ対策の強化</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企業では社員の他にさまざまな訪問客に加え、派遣社員、アルバイト、パートなど、多様な勤務形態の従業員がオフィスを出入りします。オフィスへの入退管理を強化して、正当な用件のない部外者を社内へ不正に侵入させないようにしましょう。</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オフィスの施錠管理を行う</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入退室の履歴を記録に残す（台帳記入など）</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身分証を発行し、従業員に携帯させる</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出入りが激しい場所については、不審者がいないかどうかを</w:t>
      </w:r>
      <w:r w:rsidRPr="002D22A2">
        <w:rPr>
          <w:rFonts w:ascii="Calibri" w:eastAsia="Calibri" w:hAnsi="Calibri" w:cs="Calibri"/>
          <w:b w:val="0"/>
          <w:i w:val="0"/>
          <w:sz w:val="24"/>
        </w:rPr>
        <w:t>常に留意する</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また、可能ならば、以下のような対策を実施すると、より効果的です。</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セキュリティカードなどで出入り口の制限を行う</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出入り口に守衛を配置したり、監視カメラを設置したりする</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バイオメトリクス（生体認証）など、より強固なシステムを導入する</w:t>
      </w:r>
      <w:r w:rsidRPr="002D22A2">
        <w:rPr>
          <w:rFonts w:ascii="Calibri" w:eastAsia="Calibri" w:hAnsi="Calibri" w:cs="Calibri"/>
          <w:b w:val="0"/>
          <w:i w:val="0"/>
          <w:sz w:val="24"/>
        </w:rPr>
        <w:t xml:space="preserve">    </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bookmarkStart w:id="536" w:name="________http___www_jnsa_org_ikusei_engin"/>
      <w:bookmarkEnd w:id="536"/>
      <w:r w:rsidRPr="002D22A2">
        <w:rPr>
          <w:rFonts w:ascii="Calibri" w:eastAsia="Calibri" w:hAnsi="Calibri" w:cs="Calibri"/>
          <w:b w:val="0"/>
          <w:sz w:val="24"/>
        </w:rPr>
        <w:t>経済産業省</w:t>
      </w:r>
      <w:r w:rsidRPr="002D22A2">
        <w:rPr>
          <w:rFonts w:ascii="Calibri" w:eastAsia="Calibri" w:hAnsi="Calibri" w:cs="Calibri"/>
          <w:b w:val="0"/>
          <w:sz w:val="24"/>
        </w:rPr>
        <w:br/>
        <w:t>http://www.jnsa.org/ikusei/engineering/09_03.html</w: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537" w:name="__68"/>
      <w:bookmarkEnd w:id="537"/>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538" w:name="__69"/>
      <w:bookmarkEnd w:id="538"/>
    </w:p>
    <w:p w:rsidR="00A77B3E" w:rsidRPr="002D22A2" w:rsidRDefault="001A41E2" w:rsidP="002D22A2">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539" w:name="_______________12"/>
      <w:bookmarkStart w:id="540" w:name="_Toc256000054"/>
      <w:bookmarkEnd w:id="539"/>
      <w:r w:rsidRPr="002D22A2">
        <w:rPr>
          <w:rFonts w:ascii="Calibri" w:eastAsia="Calibri" w:hAnsi="Calibri" w:cs="Calibri"/>
          <w:b w:val="0"/>
          <w:i w:val="0"/>
          <w:sz w:val="24"/>
        </w:rPr>
        <w:t>【付録】便利お役立情報一覧</w:t>
      </w:r>
      <w:bookmarkEnd w:id="540"/>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541" w:name="___________________7"/>
      <w:bookmarkEnd w:id="541"/>
      <w:r w:rsidRPr="002D22A2">
        <w:rPr>
          <w:rFonts w:ascii="Calibri" w:eastAsia="Calibri" w:hAnsi="Calibri" w:cs="Calibri"/>
          <w:b w:val="0"/>
          <w:sz w:val="24"/>
        </w:rPr>
        <w:t>セキュリティお役立ちリンク</w:t>
      </w:r>
      <w:r w:rsidRPr="002D22A2">
        <w:rPr>
          <w:rFonts w:ascii="Calibri" w:eastAsia="Calibri" w:hAnsi="Calibri" w:cs="Calibri"/>
          <w:b w:val="0"/>
          <w:sz w:val="24"/>
        </w:rPr>
        <w:t xml:space="preserve">  </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542" w:name="__70"/>
      <w:bookmarkEnd w:id="542"/>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 xml:space="preserve"> </w:t>
      </w:r>
      <w:r w:rsidRPr="002D22A2">
        <w:rPr>
          <w:rFonts w:ascii="Calibri" w:eastAsia="Calibri" w:hAnsi="Calibri" w:cs="Calibri"/>
          <w:b w:val="0"/>
          <w:i w:val="0"/>
          <w:sz w:val="24"/>
        </w:rPr>
        <w:t>知っておくと、いざという時役に立つリンク集</w:t>
      </w:r>
      <w:r w:rsidRPr="002D22A2">
        <w:rPr>
          <w:rFonts w:ascii="Calibri" w:eastAsia="Calibri" w:hAnsi="Calibri" w:cs="Calibri"/>
          <w:b w:val="0"/>
          <w:i w:val="0"/>
          <w:sz w:val="24"/>
        </w:rPr>
        <w:t xml:space="preserve"> </w:t>
      </w:r>
      <w:r w:rsidRPr="002D22A2">
        <w:rPr>
          <w:rFonts w:ascii="Calibri" w:eastAsia="Calibri" w:hAnsi="Calibri" w:cs="Calibri"/>
          <w:b w:val="0"/>
          <w:i w:val="0"/>
          <w:sz w:val="24"/>
        </w:rPr>
        <w:br/>
      </w:r>
      <w:r w:rsidRPr="002D22A2">
        <w:rPr>
          <w:rFonts w:ascii="Calibri" w:eastAsia="Calibri" w:hAnsi="Calibri" w:cs="Calibri"/>
          <w:b w:val="0"/>
          <w:i w:val="0"/>
          <w:sz w:val="24"/>
        </w:rPr>
        <w:t xml:space="preserve">　インタ</w:t>
      </w:r>
      <w:r w:rsidRPr="002D22A2">
        <w:rPr>
          <w:rFonts w:ascii="Calibri" w:eastAsia="Calibri" w:hAnsi="Calibri" w:cs="Calibri"/>
          <w:b w:val="0"/>
          <w:i w:val="0"/>
          <w:sz w:val="24"/>
        </w:rPr>
        <w:t>ーネットのウイルスやセキュリティ、犯罪などについて、情報を得たい場合や困ったときに参考になる、便利な</w:t>
      </w:r>
      <w:r w:rsidRPr="002D22A2">
        <w:rPr>
          <w:rFonts w:ascii="Calibri" w:eastAsia="Calibri" w:hAnsi="Calibri" w:cs="Calibri"/>
          <w:b w:val="0"/>
          <w:i w:val="0"/>
          <w:sz w:val="24"/>
        </w:rPr>
        <w:t>Web</w:t>
      </w:r>
      <w:r w:rsidRPr="002D22A2">
        <w:rPr>
          <w:rFonts w:ascii="Calibri" w:eastAsia="Calibri" w:hAnsi="Calibri" w:cs="Calibri"/>
          <w:b w:val="0"/>
          <w:i w:val="0"/>
          <w:sz w:val="24"/>
        </w:rPr>
        <w:t>サイトをご紹介しましょう。</w:t>
      </w:r>
      <w:r w:rsidRPr="002D22A2">
        <w:rPr>
          <w:rFonts w:ascii="Calibri" w:eastAsia="Calibri" w:hAnsi="Calibri" w:cs="Calibri"/>
          <w:b w:val="0"/>
          <w:i w:val="0"/>
          <w:sz w:val="24"/>
        </w:rPr>
        <w:t xml:space="preserve"> </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bookmarkStart w:id="543" w:name="___________http___www_is702_jp_column_44"/>
      <w:bookmarkEnd w:id="543"/>
      <w:r w:rsidRPr="002D22A2">
        <w:rPr>
          <w:rFonts w:ascii="Calibri" w:eastAsia="Calibri" w:hAnsi="Calibri" w:cs="Calibri"/>
          <w:b w:val="0"/>
          <w:sz w:val="24"/>
        </w:rPr>
        <w:t>トレンドマイクロ</w:t>
      </w:r>
      <w:r w:rsidRPr="002D22A2">
        <w:rPr>
          <w:rFonts w:ascii="Calibri" w:eastAsia="Calibri" w:hAnsi="Calibri" w:cs="Calibri"/>
          <w:b w:val="0"/>
          <w:sz w:val="24"/>
        </w:rPr>
        <w:br/>
        <w:t>http://www.is702.jp/column/441/</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544" w:name="________________________6"/>
      <w:bookmarkEnd w:id="544"/>
      <w:r w:rsidRPr="002D22A2">
        <w:rPr>
          <w:rFonts w:ascii="Calibri" w:eastAsia="Calibri" w:hAnsi="Calibri" w:cs="Calibri"/>
          <w:b w:val="0"/>
          <w:sz w:val="24"/>
        </w:rPr>
        <w:t>インターネットセキュリティの現状を知りたい</w:t>
      </w:r>
      <w:r w:rsidRPr="002D22A2">
        <w:rPr>
          <w:rFonts w:ascii="Calibri" w:eastAsia="Calibri" w:hAnsi="Calibri" w:cs="Calibri"/>
          <w:b w:val="0"/>
          <w:sz w:val="24"/>
        </w:rPr>
        <w:t xml:space="preserve"> </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545" w:name="_IPA______________________________IPA___"/>
      <w:bookmarkEnd w:id="545"/>
      <w:r w:rsidRPr="002D22A2">
        <w:rPr>
          <w:rFonts w:ascii="Calibri" w:eastAsia="Calibri" w:hAnsi="Calibri" w:cs="Calibri"/>
          <w:b w:val="0"/>
          <w:i w:val="0"/>
          <w:sz w:val="24"/>
        </w:rPr>
        <w:t>IPA</w:t>
      </w:r>
      <w:r w:rsidRPr="002D22A2">
        <w:rPr>
          <w:rFonts w:ascii="Calibri" w:eastAsia="Calibri" w:hAnsi="Calibri" w:cs="Calibri"/>
          <w:b w:val="0"/>
          <w:i w:val="0"/>
          <w:sz w:val="24"/>
        </w:rPr>
        <w:t>セキュリティセンター</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 xml:space="preserve">　独立行政法人の情報処理振興事業協会（</w:t>
      </w:r>
      <w:r w:rsidRPr="002D22A2">
        <w:rPr>
          <w:rFonts w:ascii="Calibri" w:eastAsia="Calibri" w:hAnsi="Calibri" w:cs="Calibri"/>
          <w:b w:val="0"/>
          <w:i w:val="0"/>
          <w:sz w:val="24"/>
        </w:rPr>
        <w:t>IPA</w:t>
      </w:r>
      <w:r w:rsidRPr="002D22A2">
        <w:rPr>
          <w:rFonts w:ascii="Calibri" w:eastAsia="Calibri" w:hAnsi="Calibri" w:cs="Calibri"/>
          <w:b w:val="0"/>
          <w:i w:val="0"/>
          <w:sz w:val="24"/>
        </w:rPr>
        <w:t>）が提供する、セキュリティ情報のページ。情報セキュリティ（ウイルス、不正アクセスなど）の被害状況を公開しています。被害の届出を行うこともできます。</w:t>
      </w:r>
      <w:r w:rsidRPr="002D22A2">
        <w:rPr>
          <w:rFonts w:ascii="Calibri" w:eastAsia="Calibri" w:hAnsi="Calibri" w:cs="Calibri"/>
          <w:b w:val="0"/>
          <w:i w:val="0"/>
          <w:sz w:val="24"/>
        </w:rPr>
        <w:t xml:space="preserve"> </w:t>
      </w:r>
    </w:p>
    <w:bookmarkStart w:id="546" w:name="_http___www_ipa_go_jp_security_index_htm"/>
    <w:bookmarkEnd w:id="546"/>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Style w:val="a4"/>
          <w:rFonts w:ascii="Calibri" w:eastAsia="Calibri" w:hAnsi="Calibri" w:cs="Calibri"/>
          <w:b w:val="0"/>
          <w:sz w:val="24"/>
        </w:rPr>
        <w:fldChar w:fldCharType="begin"/>
      </w:r>
      <w:r w:rsidRPr="002D22A2">
        <w:rPr>
          <w:rStyle w:val="a4"/>
          <w:rFonts w:ascii="Calibri" w:eastAsia="Calibri" w:hAnsi="Calibri" w:cs="Calibri"/>
          <w:b w:val="0"/>
          <w:sz w:val="24"/>
        </w:rPr>
        <w:instrText xml:space="preserve"> HYPERLINK "http://www.ipa.go.jp/security/index.html" </w:instrText>
      </w:r>
      <w:r w:rsidRPr="002D22A2">
        <w:rPr>
          <w:rStyle w:val="a4"/>
          <w:rFonts w:ascii="Calibri" w:eastAsia="Calibri" w:hAnsi="Calibri" w:cs="Calibri"/>
          <w:b w:val="0"/>
          <w:sz w:val="24"/>
        </w:rPr>
        <w:fldChar w:fldCharType="separate"/>
      </w:r>
      <w:r w:rsidRPr="002D22A2">
        <w:rPr>
          <w:rStyle w:val="a4"/>
          <w:rFonts w:ascii="Calibri" w:eastAsia="Calibri" w:hAnsi="Calibri" w:cs="Calibri"/>
          <w:b w:val="0"/>
          <w:sz w:val="24"/>
        </w:rPr>
        <w:t>http://www.ipa.go.jp/security/index.html</w:t>
      </w:r>
      <w:r w:rsidRPr="002D22A2">
        <w:rPr>
          <w:rStyle w:val="a4"/>
          <w:rFonts w:ascii="Calibri" w:eastAsia="Calibri" w:hAnsi="Calibri" w:cs="Calibri"/>
          <w:b w:val="0"/>
          <w:sz w:val="24"/>
        </w:rPr>
        <w:fldChar w:fldCharType="end"/>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547" w:name="_________________12"/>
      <w:bookmarkEnd w:id="547"/>
      <w:r w:rsidRPr="002D22A2">
        <w:rPr>
          <w:rFonts w:ascii="Calibri" w:eastAsia="Calibri" w:hAnsi="Calibri" w:cs="Calibri"/>
          <w:b w:val="0"/>
          <w:sz w:val="24"/>
        </w:rPr>
        <w:t>インターネットを楽しむために</w:t>
      </w:r>
      <w:r w:rsidRPr="002D22A2">
        <w:rPr>
          <w:rFonts w:ascii="Calibri" w:eastAsia="Calibri" w:hAnsi="Calibri" w:cs="Calibri"/>
          <w:b w:val="0"/>
          <w:sz w:val="24"/>
        </w:rPr>
        <w:t xml:space="preserve"> </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 xml:space="preserve">　社団法人日本インターネットプロバイダー協会が提供する、初心者向けの情報ページ。</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実際に困ったときに役立つ「トラブル対策」には、ウイルスへの対策も載っています。</w:t>
      </w:r>
      <w:r w:rsidRPr="002D22A2">
        <w:rPr>
          <w:rFonts w:ascii="Calibri" w:eastAsia="Calibri" w:hAnsi="Calibri" w:cs="Calibri"/>
          <w:b w:val="0"/>
          <w:i w:val="0"/>
          <w:sz w:val="24"/>
        </w:rPr>
        <w:t xml:space="preserve">  </w:t>
      </w:r>
    </w:p>
    <w:bookmarkStart w:id="548" w:name="_http___www_jaipa_or_jp_elt_"/>
    <w:bookmarkEnd w:id="548"/>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Style w:val="a4"/>
          <w:rFonts w:ascii="Calibri" w:eastAsia="Calibri" w:hAnsi="Calibri" w:cs="Calibri"/>
          <w:b w:val="0"/>
          <w:sz w:val="24"/>
        </w:rPr>
        <w:fldChar w:fldCharType="begin"/>
      </w:r>
      <w:r w:rsidRPr="002D22A2">
        <w:rPr>
          <w:rStyle w:val="a4"/>
          <w:rFonts w:ascii="Calibri" w:eastAsia="Calibri" w:hAnsi="Calibri" w:cs="Calibri"/>
          <w:b w:val="0"/>
          <w:sz w:val="24"/>
        </w:rPr>
        <w:instrText xml:space="preserve"> HYPERLINK "http://www.jaipa.or.jp/elt/" </w:instrText>
      </w:r>
      <w:r w:rsidRPr="002D22A2">
        <w:rPr>
          <w:rStyle w:val="a4"/>
          <w:rFonts w:ascii="Calibri" w:eastAsia="Calibri" w:hAnsi="Calibri" w:cs="Calibri"/>
          <w:b w:val="0"/>
          <w:sz w:val="24"/>
        </w:rPr>
        <w:fldChar w:fldCharType="separate"/>
      </w:r>
      <w:r w:rsidRPr="002D22A2">
        <w:rPr>
          <w:rStyle w:val="a4"/>
          <w:rFonts w:ascii="Calibri" w:eastAsia="Calibri" w:hAnsi="Calibri" w:cs="Calibri"/>
          <w:b w:val="0"/>
          <w:sz w:val="24"/>
        </w:rPr>
        <w:t>http://www.jaipa.or.jp/elt/</w:t>
      </w:r>
      <w:r w:rsidRPr="002D22A2">
        <w:rPr>
          <w:rStyle w:val="a4"/>
          <w:rFonts w:ascii="Calibri" w:eastAsia="Calibri" w:hAnsi="Calibri" w:cs="Calibri"/>
          <w:b w:val="0"/>
          <w:sz w:val="24"/>
        </w:rPr>
        <w:fldChar w:fldCharType="end"/>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549" w:name="________________12"/>
      <w:bookmarkEnd w:id="549"/>
      <w:r w:rsidRPr="002D22A2">
        <w:rPr>
          <w:rFonts w:ascii="Calibri" w:eastAsia="Calibri" w:hAnsi="Calibri" w:cs="Calibri"/>
          <w:b w:val="0"/>
          <w:sz w:val="24"/>
        </w:rPr>
        <w:t>「困った！」ときの相談窓口</w:t>
      </w:r>
      <w:r w:rsidRPr="002D22A2">
        <w:rPr>
          <w:rFonts w:ascii="Calibri" w:eastAsia="Calibri" w:hAnsi="Calibri" w:cs="Calibri"/>
          <w:b w:val="0"/>
          <w:sz w:val="24"/>
        </w:rPr>
        <w:t xml:space="preserve"> </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インターネットホットライン連絡協議会</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 xml:space="preserve">　インターネットに関するさまざまな問題の相談・通報窓口の総合案内的ページ。トラブル内容別の相談窓口も紹介しています。</w:t>
      </w:r>
      <w:r w:rsidRPr="002D22A2">
        <w:rPr>
          <w:rFonts w:ascii="Calibri" w:eastAsia="Calibri" w:hAnsi="Calibri" w:cs="Calibri"/>
          <w:b w:val="0"/>
          <w:i w:val="0"/>
          <w:sz w:val="24"/>
        </w:rPr>
        <w:t xml:space="preserve"> </w:t>
      </w:r>
    </w:p>
    <w:bookmarkStart w:id="550" w:name="_http___www_iajapan_org_hotline_"/>
    <w:bookmarkEnd w:id="550"/>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Style w:val="a4"/>
          <w:rFonts w:ascii="Calibri" w:eastAsia="Calibri" w:hAnsi="Calibri" w:cs="Calibri"/>
          <w:b w:val="0"/>
          <w:sz w:val="24"/>
        </w:rPr>
        <w:fldChar w:fldCharType="begin"/>
      </w:r>
      <w:r w:rsidRPr="002D22A2">
        <w:rPr>
          <w:rStyle w:val="a4"/>
          <w:rFonts w:ascii="Calibri" w:eastAsia="Calibri" w:hAnsi="Calibri" w:cs="Calibri"/>
          <w:b w:val="0"/>
          <w:sz w:val="24"/>
        </w:rPr>
        <w:instrText xml:space="preserve"> HYPERLINK "http://www.iajapan.org/hotline/" </w:instrText>
      </w:r>
      <w:r w:rsidRPr="002D22A2">
        <w:rPr>
          <w:rStyle w:val="a4"/>
          <w:rFonts w:ascii="Calibri" w:eastAsia="Calibri" w:hAnsi="Calibri" w:cs="Calibri"/>
          <w:b w:val="0"/>
          <w:sz w:val="24"/>
        </w:rPr>
        <w:fldChar w:fldCharType="separate"/>
      </w:r>
      <w:r w:rsidRPr="002D22A2">
        <w:rPr>
          <w:rStyle w:val="a4"/>
          <w:rFonts w:ascii="Calibri" w:eastAsia="Calibri" w:hAnsi="Calibri" w:cs="Calibri"/>
          <w:b w:val="0"/>
          <w:sz w:val="24"/>
        </w:rPr>
        <w:t>http://www.iajapan.org/hotline/</w:t>
      </w:r>
      <w:r w:rsidRPr="002D22A2">
        <w:rPr>
          <w:rStyle w:val="a4"/>
          <w:rFonts w:ascii="Calibri" w:eastAsia="Calibri" w:hAnsi="Calibri" w:cs="Calibri"/>
          <w:b w:val="0"/>
          <w:sz w:val="24"/>
        </w:rPr>
        <w:fldChar w:fldCharType="end"/>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551" w:name="___________8"/>
      <w:bookmarkEnd w:id="551"/>
      <w:r w:rsidRPr="002D22A2">
        <w:rPr>
          <w:rFonts w:ascii="Calibri" w:eastAsia="Calibri" w:hAnsi="Calibri" w:cs="Calibri"/>
          <w:b w:val="0"/>
          <w:sz w:val="24"/>
        </w:rPr>
        <w:t>国民生活センター</w:t>
      </w:r>
      <w:r w:rsidRPr="002D22A2">
        <w:rPr>
          <w:rFonts w:ascii="Calibri" w:eastAsia="Calibri" w:hAnsi="Calibri" w:cs="Calibri"/>
          <w:b w:val="0"/>
          <w:sz w:val="24"/>
        </w:rPr>
        <w:t xml:space="preserve"> </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 xml:space="preserve">　消費者のためのトラブル相談窓口。インターネットトラブルに関する相談と回答も充実し</w:t>
      </w:r>
      <w:r w:rsidRPr="002D22A2">
        <w:rPr>
          <w:rFonts w:ascii="Calibri" w:eastAsia="Calibri" w:hAnsi="Calibri" w:cs="Calibri"/>
          <w:b w:val="0"/>
          <w:i w:val="0"/>
          <w:sz w:val="24"/>
        </w:rPr>
        <w:t>ています。全国各地の消費生活センターへのリンクもあり、近所のセンターを探すにも便利。</w:t>
      </w:r>
      <w:r w:rsidRPr="002D22A2">
        <w:rPr>
          <w:rFonts w:ascii="Calibri" w:eastAsia="Calibri" w:hAnsi="Calibri" w:cs="Calibri"/>
          <w:b w:val="0"/>
          <w:i w:val="0"/>
          <w:sz w:val="24"/>
        </w:rPr>
        <w:t xml:space="preserve"> </w:t>
      </w:r>
    </w:p>
    <w:bookmarkStart w:id="552" w:name="_http___www_kokusen_go_jp_"/>
    <w:bookmarkEnd w:id="552"/>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Style w:val="a4"/>
          <w:rFonts w:ascii="Calibri" w:eastAsia="Calibri" w:hAnsi="Calibri" w:cs="Calibri"/>
          <w:b w:val="0"/>
          <w:sz w:val="24"/>
        </w:rPr>
        <w:fldChar w:fldCharType="begin"/>
      </w:r>
      <w:r w:rsidRPr="002D22A2">
        <w:rPr>
          <w:rStyle w:val="a4"/>
          <w:rFonts w:ascii="Calibri" w:eastAsia="Calibri" w:hAnsi="Calibri" w:cs="Calibri"/>
          <w:b w:val="0"/>
          <w:sz w:val="24"/>
        </w:rPr>
        <w:instrText xml:space="preserve"> HYPERLINK "http://www.kokusen.go.jp/" </w:instrText>
      </w:r>
      <w:r w:rsidRPr="002D22A2">
        <w:rPr>
          <w:rStyle w:val="a4"/>
          <w:rFonts w:ascii="Calibri" w:eastAsia="Calibri" w:hAnsi="Calibri" w:cs="Calibri"/>
          <w:b w:val="0"/>
          <w:sz w:val="24"/>
        </w:rPr>
        <w:fldChar w:fldCharType="separate"/>
      </w:r>
      <w:r w:rsidRPr="002D22A2">
        <w:rPr>
          <w:rStyle w:val="a4"/>
          <w:rFonts w:ascii="Calibri" w:eastAsia="Calibri" w:hAnsi="Calibri" w:cs="Calibri"/>
          <w:b w:val="0"/>
          <w:sz w:val="24"/>
        </w:rPr>
        <w:t>http://www.kokusen.go.jp/</w:t>
      </w:r>
      <w:r w:rsidRPr="002D22A2">
        <w:rPr>
          <w:rStyle w:val="a4"/>
          <w:rFonts w:ascii="Calibri" w:eastAsia="Calibri" w:hAnsi="Calibri" w:cs="Calibri"/>
          <w:b w:val="0"/>
          <w:sz w:val="24"/>
        </w:rPr>
        <w:fldChar w:fldCharType="end"/>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553" w:name="______________15"/>
      <w:bookmarkEnd w:id="553"/>
      <w:r w:rsidRPr="002D22A2">
        <w:rPr>
          <w:rFonts w:ascii="Calibri" w:eastAsia="Calibri" w:hAnsi="Calibri" w:cs="Calibri"/>
          <w:b w:val="0"/>
          <w:sz w:val="24"/>
        </w:rPr>
        <w:t>警察庁サイバー犯罪対策</w:t>
      </w:r>
      <w:r w:rsidRPr="002D22A2">
        <w:rPr>
          <w:rFonts w:ascii="Calibri" w:eastAsia="Calibri" w:hAnsi="Calibri" w:cs="Calibri"/>
          <w:b w:val="0"/>
          <w:sz w:val="24"/>
        </w:rPr>
        <w:t xml:space="preserve"> </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 xml:space="preserve">　インターネットを利用した犯罪（不正アクセスやフィッシングなど）に関する注意事項や法律の概要などを掲載しています。各都道府県の相談窓口も掲載されています</w:t>
      </w:r>
    </w:p>
    <w:bookmarkStart w:id="554" w:name="_http___www_npa_go_jp_cyber_"/>
    <w:bookmarkEnd w:id="554"/>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r w:rsidRPr="002D22A2">
        <w:rPr>
          <w:rStyle w:val="a4"/>
          <w:rFonts w:ascii="Calibri" w:eastAsia="Calibri" w:hAnsi="Calibri" w:cs="Calibri"/>
          <w:b w:val="0"/>
          <w:sz w:val="24"/>
        </w:rPr>
        <w:fldChar w:fldCharType="begin"/>
      </w:r>
      <w:r w:rsidRPr="002D22A2">
        <w:rPr>
          <w:rStyle w:val="a4"/>
          <w:rFonts w:ascii="Calibri" w:eastAsia="Calibri" w:hAnsi="Calibri" w:cs="Calibri"/>
          <w:b w:val="0"/>
          <w:sz w:val="24"/>
        </w:rPr>
        <w:instrText xml:space="preserve"> HYPERLINK "http://www.npa.go.jp/cyber/" </w:instrText>
      </w:r>
      <w:r w:rsidRPr="002D22A2">
        <w:rPr>
          <w:rStyle w:val="a4"/>
          <w:rFonts w:ascii="Calibri" w:eastAsia="Calibri" w:hAnsi="Calibri" w:cs="Calibri"/>
          <w:b w:val="0"/>
          <w:sz w:val="24"/>
        </w:rPr>
        <w:fldChar w:fldCharType="separate"/>
      </w:r>
      <w:r w:rsidRPr="002D22A2">
        <w:rPr>
          <w:rStyle w:val="a4"/>
          <w:rFonts w:ascii="Calibri" w:eastAsia="Calibri" w:hAnsi="Calibri" w:cs="Calibri"/>
          <w:b w:val="0"/>
          <w:sz w:val="24"/>
        </w:rPr>
        <w:t>http://www.np</w:t>
      </w:r>
      <w:r w:rsidRPr="002D22A2">
        <w:rPr>
          <w:rStyle w:val="a4"/>
          <w:rFonts w:ascii="Calibri" w:eastAsia="Calibri" w:hAnsi="Calibri" w:cs="Calibri"/>
          <w:b w:val="0"/>
          <w:sz w:val="24"/>
        </w:rPr>
        <w:t>a.go.jp/cyber/</w:t>
      </w:r>
      <w:r w:rsidRPr="002D22A2">
        <w:rPr>
          <w:rStyle w:val="a4"/>
          <w:rFonts w:ascii="Calibri" w:eastAsia="Calibri" w:hAnsi="Calibri" w:cs="Calibri"/>
          <w:b w:val="0"/>
          <w:sz w:val="24"/>
        </w:rPr>
        <w:fldChar w:fldCharType="end"/>
      </w:r>
    </w:p>
    <w:bookmarkStart w:id="555" w:name="_________B_________________2016_11_30_IP"/>
    <w:bookmarkEnd w:id="555"/>
    <w:p w:rsidR="00A77B3E" w:rsidRPr="002D22A2" w:rsidRDefault="001A41E2" w:rsidP="002D22A2">
      <w:pPr>
        <w:pStyle w:val="2"/>
        <w:keepNext w:val="0"/>
        <w:numPr>
          <w:ilvl w:val="1"/>
          <w:numId w:val="1"/>
        </w:numPr>
        <w:tabs>
          <w:tab w:val="clear" w:pos="0"/>
        </w:tabs>
        <w:spacing w:before="0" w:after="0"/>
        <w:ind w:left="200" w:firstLine="0"/>
        <w:rPr>
          <w:rFonts w:ascii="Calibri" w:eastAsia="Calibri" w:hAnsi="Calibri" w:cs="Calibri"/>
          <w:b w:val="0"/>
          <w:i w:val="0"/>
          <w:sz w:val="24"/>
        </w:rPr>
      </w:pPr>
      <w:r w:rsidRPr="002D22A2">
        <w:rPr>
          <w:rStyle w:val="a4"/>
          <w:rFonts w:ascii="Calibri" w:eastAsia="Calibri" w:hAnsi="Calibri" w:cs="Calibri"/>
          <w:b w:val="0"/>
          <w:i w:val="0"/>
          <w:sz w:val="24"/>
        </w:rPr>
        <w:fldChar w:fldCharType="begin"/>
      </w:r>
      <w:r w:rsidRPr="002D22A2">
        <w:rPr>
          <w:rStyle w:val="a4"/>
          <w:rFonts w:ascii="Calibri" w:eastAsia="Calibri" w:hAnsi="Calibri" w:cs="Calibri"/>
          <w:b w:val="0"/>
          <w:i w:val="0"/>
          <w:sz w:val="24"/>
        </w:rPr>
        <w:instrText xml:space="preserve"> HYPERLINK "https://www.ipa.go.jp/files/000055794.docx" </w:instrText>
      </w:r>
      <w:r w:rsidRPr="002D22A2">
        <w:rPr>
          <w:rStyle w:val="a4"/>
          <w:rFonts w:ascii="Calibri" w:eastAsia="Calibri" w:hAnsi="Calibri" w:cs="Calibri"/>
          <w:b w:val="0"/>
          <w:i w:val="0"/>
          <w:sz w:val="24"/>
        </w:rPr>
        <w:fldChar w:fldCharType="separate"/>
      </w:r>
      <w:bookmarkStart w:id="556" w:name="_Toc256000055"/>
      <w:r w:rsidRPr="002D22A2">
        <w:rPr>
          <w:rStyle w:val="a4"/>
          <w:rFonts w:ascii="Calibri" w:eastAsia="Calibri" w:hAnsi="Calibri" w:cs="Calibri"/>
          <w:b w:val="0"/>
          <w:i w:val="0"/>
          <w:sz w:val="24"/>
        </w:rPr>
        <w:t>【移動】</w:t>
      </w:r>
      <w:r w:rsidRPr="002D22A2">
        <w:rPr>
          <w:rStyle w:val="a4"/>
          <w:rFonts w:ascii="Calibri" w:eastAsia="Calibri" w:hAnsi="Calibri" w:cs="Calibri"/>
          <w:b w:val="0"/>
          <w:i w:val="0"/>
          <w:sz w:val="24"/>
        </w:rPr>
        <w:t>&lt;</w:t>
      </w:r>
      <w:r w:rsidRPr="002D22A2">
        <w:rPr>
          <w:rStyle w:val="a4"/>
          <w:rFonts w:ascii="Calibri" w:eastAsia="Calibri" w:hAnsi="Calibri" w:cs="Calibri"/>
          <w:b w:val="0"/>
          <w:i w:val="0"/>
          <w:sz w:val="24"/>
        </w:rPr>
        <w:t>ツール</w:t>
      </w:r>
      <w:r w:rsidRPr="002D22A2">
        <w:rPr>
          <w:rStyle w:val="a4"/>
          <w:rFonts w:ascii="Calibri" w:eastAsia="Calibri" w:hAnsi="Calibri" w:cs="Calibri"/>
          <w:b w:val="0"/>
          <w:i w:val="0"/>
          <w:sz w:val="24"/>
        </w:rPr>
        <w:t>B&gt;</w:t>
      </w:r>
      <w:r w:rsidRPr="002D22A2">
        <w:rPr>
          <w:rStyle w:val="a4"/>
          <w:rFonts w:ascii="Calibri" w:eastAsia="Calibri" w:hAnsi="Calibri" w:cs="Calibri"/>
          <w:b w:val="0"/>
          <w:i w:val="0"/>
          <w:sz w:val="24"/>
        </w:rPr>
        <w:t>情報セキュリティポリシーひな型【</w:t>
      </w:r>
      <w:r w:rsidRPr="002D22A2">
        <w:rPr>
          <w:rStyle w:val="a4"/>
          <w:rFonts w:ascii="Calibri" w:eastAsia="Calibri" w:hAnsi="Calibri" w:cs="Calibri"/>
          <w:b w:val="0"/>
          <w:i w:val="0"/>
          <w:sz w:val="24"/>
        </w:rPr>
        <w:t>2016</w:t>
      </w:r>
      <w:r w:rsidRPr="002D22A2">
        <w:rPr>
          <w:rStyle w:val="a4"/>
          <w:rFonts w:ascii="Calibri" w:eastAsia="Calibri" w:hAnsi="Calibri" w:cs="Calibri"/>
          <w:b w:val="0"/>
          <w:i w:val="0"/>
          <w:sz w:val="24"/>
        </w:rPr>
        <w:t>年</w:t>
      </w:r>
      <w:r w:rsidRPr="002D22A2">
        <w:rPr>
          <w:rStyle w:val="a4"/>
          <w:rFonts w:ascii="Calibri" w:eastAsia="Calibri" w:hAnsi="Calibri" w:cs="Calibri"/>
          <w:b w:val="0"/>
          <w:i w:val="0"/>
          <w:sz w:val="24"/>
        </w:rPr>
        <w:t>11</w:t>
      </w:r>
      <w:r w:rsidRPr="002D22A2">
        <w:rPr>
          <w:rStyle w:val="a4"/>
          <w:rFonts w:ascii="Calibri" w:eastAsia="Calibri" w:hAnsi="Calibri" w:cs="Calibri"/>
          <w:b w:val="0"/>
          <w:i w:val="0"/>
          <w:sz w:val="24"/>
        </w:rPr>
        <w:t>月</w:t>
      </w:r>
      <w:r w:rsidRPr="002D22A2">
        <w:rPr>
          <w:rStyle w:val="a4"/>
          <w:rFonts w:ascii="Calibri" w:eastAsia="Calibri" w:hAnsi="Calibri" w:cs="Calibri"/>
          <w:b w:val="0"/>
          <w:i w:val="0"/>
          <w:sz w:val="24"/>
        </w:rPr>
        <w:t>30</w:t>
      </w:r>
      <w:r w:rsidRPr="002D22A2">
        <w:rPr>
          <w:rStyle w:val="a4"/>
          <w:rFonts w:ascii="Calibri" w:eastAsia="Calibri" w:hAnsi="Calibri" w:cs="Calibri"/>
          <w:b w:val="0"/>
          <w:i w:val="0"/>
          <w:sz w:val="24"/>
        </w:rPr>
        <w:t>日</w:t>
      </w:r>
      <w:r w:rsidRPr="002D22A2">
        <w:rPr>
          <w:rStyle w:val="a4"/>
          <w:rFonts w:ascii="Calibri" w:eastAsia="Calibri" w:hAnsi="Calibri" w:cs="Calibri"/>
          <w:b w:val="0"/>
          <w:i w:val="0"/>
          <w:sz w:val="24"/>
        </w:rPr>
        <w:t>IPA</w:t>
      </w:r>
      <w:r w:rsidRPr="002D22A2">
        <w:rPr>
          <w:rStyle w:val="a4"/>
          <w:rFonts w:ascii="Calibri" w:eastAsia="Calibri" w:hAnsi="Calibri" w:cs="Calibri"/>
          <w:b w:val="0"/>
          <w:i w:val="0"/>
          <w:sz w:val="24"/>
        </w:rPr>
        <w:t>】</w:t>
      </w:r>
      <w:bookmarkEnd w:id="556"/>
      <w:r w:rsidRPr="002D22A2">
        <w:rPr>
          <w:rStyle w:val="a4"/>
          <w:rFonts w:ascii="Calibri" w:eastAsia="Calibri" w:hAnsi="Calibri" w:cs="Calibri"/>
          <w:b w:val="0"/>
          <w:i w:val="0"/>
          <w:sz w:val="24"/>
        </w:rPr>
        <w:fldChar w:fldCharType="end"/>
      </w:r>
    </w:p>
    <w:p w:rsidR="00A77B3E" w:rsidRPr="002D22A2" w:rsidRDefault="002D22A2" w:rsidP="002D22A2">
      <w:pPr>
        <w:ind w:left="200"/>
        <w:rPr>
          <w:rFonts w:ascii="Calibri" w:eastAsia="Calibri" w:hAnsi="Calibri" w:cs="Calibri"/>
        </w:rPr>
      </w:pPr>
      <w:r w:rsidRPr="002D22A2">
        <w:rPr>
          <w:rFonts w:ascii="Calibri" w:eastAsia="Calibri" w:hAnsi="Calibri" w:cs="Calibri"/>
        </w:rPr>
        <w:pict>
          <v:shape id="_x0000_i1226" type="#_x0000_t75" style="width:15.75pt;height:15.75pt">
            <v:imagedata r:id="rId11" o:title="markerc_symbol_music"/>
          </v:shape>
        </w:pic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557" w:name="_____________9"/>
      <w:bookmarkEnd w:id="557"/>
      <w:r w:rsidRPr="002D22A2">
        <w:rPr>
          <w:rFonts w:ascii="Calibri" w:eastAsia="Calibri" w:hAnsi="Calibri" w:cs="Calibri"/>
          <w:b w:val="0"/>
          <w:sz w:val="24"/>
        </w:rPr>
        <w:t>組織的対策（基本方針）</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558" w:name="_1_________________2____________________"/>
      <w:bookmarkEnd w:id="558"/>
      <w:r w:rsidRPr="002D22A2">
        <w:rPr>
          <w:rFonts w:ascii="Calibri" w:eastAsia="Calibri" w:hAnsi="Calibri" w:cs="Calibri"/>
          <w:b w:val="0"/>
          <w:sz w:val="24"/>
        </w:rPr>
        <w:t>1.</w:t>
      </w:r>
      <w:r w:rsidRPr="002D22A2">
        <w:rPr>
          <w:rFonts w:ascii="Calibri" w:eastAsia="Calibri" w:hAnsi="Calibri" w:cs="Calibri"/>
          <w:b w:val="0"/>
          <w:sz w:val="24"/>
        </w:rPr>
        <w:t>情報セキュリティ基本方針</w:t>
      </w:r>
      <w:r w:rsidRPr="002D22A2">
        <w:rPr>
          <w:rFonts w:ascii="Calibri" w:eastAsia="Calibri" w:hAnsi="Calibri" w:cs="Calibri"/>
          <w:b w:val="0"/>
          <w:sz w:val="24"/>
        </w:rPr>
        <w:t xml:space="preserve">    2. </w:t>
      </w:r>
      <w:r w:rsidRPr="002D22A2">
        <w:rPr>
          <w:rFonts w:ascii="Calibri" w:eastAsia="Calibri" w:hAnsi="Calibri" w:cs="Calibri"/>
          <w:b w:val="0"/>
          <w:sz w:val="24"/>
        </w:rPr>
        <w:t>個人番号及び特定個人情報の適正な取扱いに関する基本方</w:t>
      </w:r>
      <w:r w:rsidRPr="002D22A2">
        <w:rPr>
          <w:rFonts w:ascii="Calibri" w:eastAsia="Calibri" w:hAnsi="Calibri" w:cs="Calibri"/>
          <w:b w:val="0"/>
          <w:sz w:val="24"/>
        </w:rPr>
        <w:t xml:space="preserve"> </w:t>
      </w:r>
      <w:r w:rsidRPr="002D22A2">
        <w:rPr>
          <w:rFonts w:ascii="Calibri" w:eastAsia="Calibri" w:hAnsi="Calibri" w:cs="Calibri"/>
          <w:b w:val="0"/>
          <w:sz w:val="24"/>
        </w:rPr>
        <w:t>針</w:t>
      </w:r>
      <w:r w:rsidRPr="002D22A2">
        <w:rPr>
          <w:rFonts w:ascii="Calibri" w:eastAsia="Calibri" w:hAnsi="Calibri" w:cs="Calibri"/>
          <w:b w:val="0"/>
          <w:sz w:val="24"/>
        </w:rPr>
        <w:t xml:space="preserve">    3.</w:t>
      </w:r>
      <w:r w:rsidRPr="002D22A2">
        <w:rPr>
          <w:rFonts w:ascii="Calibri" w:eastAsia="Calibri" w:hAnsi="Calibri" w:cs="Calibri"/>
          <w:b w:val="0"/>
          <w:sz w:val="24"/>
        </w:rPr>
        <w:t>安全管理措置に関する事項</w:t>
      </w:r>
      <w:r w:rsidRPr="002D22A2">
        <w:rPr>
          <w:rFonts w:ascii="Calibri" w:eastAsia="Calibri" w:hAnsi="Calibri" w:cs="Calibri"/>
          <w:b w:val="0"/>
          <w:sz w:val="24"/>
        </w:rPr>
        <w:t xml:space="preserve">    4.</w:t>
      </w:r>
      <w:r w:rsidRPr="002D22A2">
        <w:rPr>
          <w:rFonts w:ascii="Calibri" w:eastAsia="Calibri" w:hAnsi="Calibri" w:cs="Calibri"/>
          <w:b w:val="0"/>
          <w:sz w:val="24"/>
        </w:rPr>
        <w:t>委託の取り扱い</w:t>
      </w:r>
      <w:r w:rsidRPr="002D22A2">
        <w:rPr>
          <w:rFonts w:ascii="Calibri" w:eastAsia="Calibri" w:hAnsi="Calibri" w:cs="Calibri"/>
          <w:b w:val="0"/>
          <w:sz w:val="24"/>
        </w:rPr>
        <w:t xml:space="preserve">    5.</w:t>
      </w:r>
      <w:r w:rsidRPr="002D22A2">
        <w:rPr>
          <w:rFonts w:ascii="Calibri" w:eastAsia="Calibri" w:hAnsi="Calibri" w:cs="Calibri"/>
          <w:b w:val="0"/>
          <w:sz w:val="24"/>
        </w:rPr>
        <w:t>継続的改善</w:t>
      </w:r>
      <w:r w:rsidRPr="002D22A2">
        <w:rPr>
          <w:rFonts w:ascii="Calibri" w:eastAsia="Calibri" w:hAnsi="Calibri" w:cs="Calibri"/>
          <w:b w:val="0"/>
          <w:sz w:val="24"/>
        </w:rPr>
        <w:t xml:space="preserve">    6.</w:t>
      </w:r>
      <w:r w:rsidRPr="002D22A2">
        <w:rPr>
          <w:rFonts w:ascii="Calibri" w:eastAsia="Calibri" w:hAnsi="Calibri" w:cs="Calibri"/>
          <w:b w:val="0"/>
          <w:sz w:val="24"/>
        </w:rPr>
        <w:t>特定個人情報等の開示</w: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559" w:name="_____________10"/>
      <w:bookmarkEnd w:id="559"/>
      <w:r w:rsidRPr="002D22A2">
        <w:rPr>
          <w:rFonts w:ascii="Calibri" w:eastAsia="Calibri" w:hAnsi="Calibri" w:cs="Calibri"/>
          <w:b w:val="0"/>
          <w:sz w:val="24"/>
        </w:rPr>
        <w:t>組織的対策（当社全体）</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560" w:name="_1___________________2__________________"/>
      <w:bookmarkEnd w:id="560"/>
      <w:r w:rsidRPr="002D22A2">
        <w:rPr>
          <w:rFonts w:ascii="Calibri" w:eastAsia="Calibri" w:hAnsi="Calibri" w:cs="Calibri"/>
          <w:b w:val="0"/>
          <w:sz w:val="24"/>
        </w:rPr>
        <w:t>1.</w:t>
      </w:r>
      <w:r w:rsidRPr="002D22A2">
        <w:rPr>
          <w:rFonts w:ascii="Calibri" w:eastAsia="Calibri" w:hAnsi="Calibri" w:cs="Calibri"/>
          <w:b w:val="0"/>
          <w:sz w:val="24"/>
        </w:rPr>
        <w:t>情報セキュリティのための組織</w:t>
      </w:r>
      <w:r w:rsidRPr="002D22A2">
        <w:rPr>
          <w:rFonts w:ascii="Calibri" w:eastAsia="Calibri" w:hAnsi="Calibri" w:cs="Calibri"/>
          <w:b w:val="0"/>
          <w:sz w:val="24"/>
        </w:rPr>
        <w:t xml:space="preserve">    2.</w:t>
      </w:r>
      <w:r w:rsidRPr="002D22A2">
        <w:rPr>
          <w:rFonts w:ascii="Calibri" w:eastAsia="Calibri" w:hAnsi="Calibri" w:cs="Calibri"/>
          <w:b w:val="0"/>
          <w:sz w:val="24"/>
        </w:rPr>
        <w:t>情報セキュリティ取組みの監査・点検</w:t>
      </w:r>
      <w:r w:rsidRPr="002D22A2">
        <w:rPr>
          <w:rFonts w:ascii="Calibri" w:eastAsia="Calibri" w:hAnsi="Calibri" w:cs="Calibri"/>
          <w:b w:val="0"/>
          <w:sz w:val="24"/>
        </w:rPr>
        <w:t>/</w:t>
      </w:r>
      <w:r w:rsidRPr="002D22A2">
        <w:rPr>
          <w:rFonts w:ascii="Calibri" w:eastAsia="Calibri" w:hAnsi="Calibri" w:cs="Calibri"/>
          <w:b w:val="0"/>
          <w:sz w:val="24"/>
        </w:rPr>
        <w:t>点検</w:t>
      </w:r>
      <w:r w:rsidRPr="002D22A2">
        <w:rPr>
          <w:rFonts w:ascii="Calibri" w:eastAsia="Calibri" w:hAnsi="Calibri" w:cs="Calibri"/>
          <w:b w:val="0"/>
          <w:sz w:val="24"/>
        </w:rPr>
        <w:t xml:space="preserve">    3.</w:t>
      </w:r>
      <w:r w:rsidRPr="002D22A2">
        <w:rPr>
          <w:rFonts w:ascii="Calibri" w:eastAsia="Calibri" w:hAnsi="Calibri" w:cs="Calibri"/>
          <w:b w:val="0"/>
          <w:sz w:val="24"/>
        </w:rPr>
        <w:t>情報セキュリティに関する情報共有</w: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561" w:name="_____________________________________4"/>
      <w:bookmarkEnd w:id="561"/>
      <w:r w:rsidRPr="002D22A2">
        <w:rPr>
          <w:rFonts w:ascii="Calibri" w:eastAsia="Calibri" w:hAnsi="Calibri" w:cs="Calibri"/>
          <w:b w:val="0"/>
          <w:sz w:val="24"/>
        </w:rPr>
        <w:t>人的対策（全従業員（役員、社員、派遣社員、パート・アルバイトを含む））</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562" w:name="_1_________2________________3__________4"/>
      <w:bookmarkEnd w:id="562"/>
      <w:r w:rsidRPr="002D22A2">
        <w:rPr>
          <w:rFonts w:ascii="Calibri" w:eastAsia="Calibri" w:hAnsi="Calibri" w:cs="Calibri"/>
          <w:b w:val="0"/>
          <w:sz w:val="24"/>
        </w:rPr>
        <w:t>1.</w:t>
      </w:r>
      <w:r w:rsidRPr="002D22A2">
        <w:rPr>
          <w:rFonts w:ascii="Calibri" w:eastAsia="Calibri" w:hAnsi="Calibri" w:cs="Calibri"/>
          <w:b w:val="0"/>
          <w:sz w:val="24"/>
        </w:rPr>
        <w:t>雇用条件</w:t>
      </w:r>
      <w:r w:rsidRPr="002D22A2">
        <w:rPr>
          <w:rFonts w:ascii="Calibri" w:eastAsia="Calibri" w:hAnsi="Calibri" w:cs="Calibri"/>
          <w:b w:val="0"/>
          <w:sz w:val="24"/>
        </w:rPr>
        <w:t xml:space="preserve">    2.</w:t>
      </w:r>
      <w:r w:rsidRPr="002D22A2">
        <w:rPr>
          <w:rFonts w:ascii="Calibri" w:eastAsia="Calibri" w:hAnsi="Calibri" w:cs="Calibri"/>
          <w:b w:val="0"/>
          <w:sz w:val="24"/>
        </w:rPr>
        <w:t>取締役及び従業員の責務</w:t>
      </w:r>
      <w:r w:rsidRPr="002D22A2">
        <w:rPr>
          <w:rFonts w:ascii="Calibri" w:eastAsia="Calibri" w:hAnsi="Calibri" w:cs="Calibri"/>
          <w:b w:val="0"/>
          <w:sz w:val="24"/>
        </w:rPr>
        <w:t xml:space="preserve">    3.</w:t>
      </w:r>
      <w:r w:rsidRPr="002D22A2">
        <w:rPr>
          <w:rFonts w:ascii="Calibri" w:eastAsia="Calibri" w:hAnsi="Calibri" w:cs="Calibri"/>
          <w:b w:val="0"/>
          <w:sz w:val="24"/>
        </w:rPr>
        <w:t>雇用の終了</w:t>
      </w:r>
      <w:r w:rsidRPr="002D22A2">
        <w:rPr>
          <w:rFonts w:ascii="Calibri" w:eastAsia="Calibri" w:hAnsi="Calibri" w:cs="Calibri"/>
          <w:b w:val="0"/>
          <w:sz w:val="24"/>
        </w:rPr>
        <w:t xml:space="preserve">    4.</w:t>
      </w:r>
      <w:r w:rsidRPr="002D22A2">
        <w:rPr>
          <w:rFonts w:ascii="Calibri" w:eastAsia="Calibri" w:hAnsi="Calibri" w:cs="Calibri"/>
          <w:b w:val="0"/>
          <w:sz w:val="24"/>
        </w:rPr>
        <w:t>情報セキュリティ教育</w:t>
      </w:r>
      <w:r w:rsidRPr="002D22A2">
        <w:rPr>
          <w:rFonts w:ascii="Calibri" w:eastAsia="Calibri" w:hAnsi="Calibri" w:cs="Calibri"/>
          <w:b w:val="0"/>
          <w:sz w:val="24"/>
        </w:rPr>
        <w:t xml:space="preserve">    5.</w:t>
      </w:r>
      <w:r w:rsidRPr="002D22A2">
        <w:rPr>
          <w:rFonts w:ascii="Calibri" w:eastAsia="Calibri" w:hAnsi="Calibri" w:cs="Calibri"/>
          <w:b w:val="0"/>
          <w:sz w:val="24"/>
        </w:rPr>
        <w:t>人材育成</w:t>
      </w:r>
      <w:r w:rsidRPr="002D22A2">
        <w:rPr>
          <w:rFonts w:ascii="Calibri" w:eastAsia="Calibri" w:hAnsi="Calibri" w:cs="Calibri"/>
          <w:b w:val="0"/>
          <w:sz w:val="24"/>
        </w:rPr>
        <w:t xml:space="preserve">    </w:t>
      </w:r>
      <w:r w:rsidRPr="002D22A2">
        <w:rPr>
          <w:rFonts w:ascii="Calibri" w:eastAsia="Calibri" w:hAnsi="Calibri" w:cs="Calibri"/>
          <w:b w:val="0"/>
          <w:sz w:val="24"/>
        </w:rPr>
        <w:tab/>
      </w:r>
      <w:r w:rsidRPr="002D22A2">
        <w:rPr>
          <w:rFonts w:ascii="Calibri" w:eastAsia="Calibri" w:hAnsi="Calibri" w:cs="Calibri"/>
          <w:b w:val="0"/>
          <w:sz w:val="24"/>
        </w:rPr>
        <w:t>＜情報セキュリティに関わる推奨資格＞</w: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563" w:name="_______________________________3"/>
      <w:bookmarkEnd w:id="563"/>
      <w:r w:rsidRPr="002D22A2">
        <w:rPr>
          <w:rFonts w:ascii="Calibri" w:eastAsia="Calibri" w:hAnsi="Calibri" w:cs="Calibri"/>
          <w:b w:val="0"/>
          <w:sz w:val="24"/>
        </w:rPr>
        <w:t>情報資産管理（当社事業に必要で価値がある情報及び個人情報）</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564" w:name="_1____________2________________3________"/>
      <w:bookmarkEnd w:id="564"/>
      <w:r w:rsidRPr="002D22A2">
        <w:rPr>
          <w:rFonts w:ascii="Calibri" w:eastAsia="Calibri" w:hAnsi="Calibri" w:cs="Calibri"/>
          <w:b w:val="0"/>
          <w:sz w:val="24"/>
        </w:rPr>
        <w:t>1.</w:t>
      </w:r>
      <w:r w:rsidRPr="002D22A2">
        <w:rPr>
          <w:rFonts w:ascii="Calibri" w:eastAsia="Calibri" w:hAnsi="Calibri" w:cs="Calibri"/>
          <w:b w:val="0"/>
          <w:sz w:val="24"/>
        </w:rPr>
        <w:t>情報資産の管理</w:t>
      </w:r>
      <w:r w:rsidRPr="002D22A2">
        <w:rPr>
          <w:rFonts w:ascii="Calibri" w:eastAsia="Calibri" w:hAnsi="Calibri" w:cs="Calibri"/>
          <w:b w:val="0"/>
          <w:sz w:val="24"/>
        </w:rPr>
        <w:t xml:space="preserve">    2.</w:t>
      </w:r>
      <w:r w:rsidRPr="002D22A2">
        <w:rPr>
          <w:rFonts w:ascii="Calibri" w:eastAsia="Calibri" w:hAnsi="Calibri" w:cs="Calibri"/>
          <w:b w:val="0"/>
          <w:sz w:val="24"/>
        </w:rPr>
        <w:t>情報資産の社外持ち出し</w:t>
      </w:r>
      <w:r w:rsidRPr="002D22A2">
        <w:rPr>
          <w:rFonts w:ascii="Calibri" w:eastAsia="Calibri" w:hAnsi="Calibri" w:cs="Calibri"/>
          <w:b w:val="0"/>
          <w:sz w:val="24"/>
        </w:rPr>
        <w:t xml:space="preserve">    3.</w:t>
      </w:r>
      <w:r w:rsidRPr="002D22A2">
        <w:rPr>
          <w:rFonts w:ascii="Calibri" w:eastAsia="Calibri" w:hAnsi="Calibri" w:cs="Calibri"/>
          <w:b w:val="0"/>
          <w:sz w:val="24"/>
        </w:rPr>
        <w:t>媒体の処分</w:t>
      </w:r>
      <w:r w:rsidRPr="002D22A2">
        <w:rPr>
          <w:rFonts w:ascii="Calibri" w:eastAsia="Calibri" w:hAnsi="Calibri" w:cs="Calibri"/>
          <w:b w:val="0"/>
          <w:sz w:val="24"/>
        </w:rPr>
        <w:t xml:space="preserve">    </w:t>
      </w:r>
      <w:r w:rsidRPr="002D22A2">
        <w:rPr>
          <w:rFonts w:ascii="Calibri" w:eastAsia="Calibri" w:hAnsi="Calibri" w:cs="Calibri"/>
          <w:b w:val="0"/>
          <w:sz w:val="24"/>
        </w:rPr>
        <w:t>4.</w:t>
      </w:r>
      <w:r w:rsidRPr="002D22A2">
        <w:rPr>
          <w:rFonts w:ascii="Calibri" w:eastAsia="Calibri" w:hAnsi="Calibri" w:cs="Calibri"/>
          <w:b w:val="0"/>
          <w:sz w:val="24"/>
        </w:rPr>
        <w:t>バックアップ</w: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565" w:name="____________________________________8"/>
      <w:bookmarkEnd w:id="565"/>
      <w:r w:rsidRPr="002D22A2">
        <w:rPr>
          <w:rFonts w:ascii="Calibri" w:eastAsia="Calibri" w:hAnsi="Calibri" w:cs="Calibri"/>
          <w:b w:val="0"/>
          <w:sz w:val="24"/>
        </w:rPr>
        <w:t>マイナンバー対応（特定個人情報（マイナンバーを内容に含む個人情報））</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566" w:name="_2_________________2_1___________2_2____"/>
      <w:bookmarkEnd w:id="566"/>
      <w:r w:rsidRPr="002D22A2">
        <w:rPr>
          <w:rFonts w:ascii="Calibri" w:eastAsia="Calibri" w:hAnsi="Calibri" w:cs="Calibri"/>
          <w:b w:val="0"/>
          <w:sz w:val="24"/>
        </w:rPr>
        <w:t>2.</w:t>
      </w:r>
      <w:r w:rsidRPr="002D22A2">
        <w:rPr>
          <w:rFonts w:ascii="Calibri" w:eastAsia="Calibri" w:hAnsi="Calibri" w:cs="Calibri"/>
          <w:b w:val="0"/>
          <w:sz w:val="24"/>
        </w:rPr>
        <w:t>特定個人情報等の取り扱い</w:t>
      </w:r>
      <w:r w:rsidRPr="002D22A2">
        <w:rPr>
          <w:rFonts w:ascii="Calibri" w:eastAsia="Calibri" w:hAnsi="Calibri" w:cs="Calibri"/>
          <w:b w:val="0"/>
          <w:sz w:val="24"/>
        </w:rPr>
        <w:t xml:space="preserve">    2.1</w:t>
      </w:r>
      <w:r w:rsidRPr="002D22A2">
        <w:rPr>
          <w:rFonts w:ascii="Calibri" w:eastAsia="Calibri" w:hAnsi="Calibri" w:cs="Calibri"/>
          <w:b w:val="0"/>
          <w:sz w:val="24"/>
        </w:rPr>
        <w:t>利用目的の特定</w:t>
      </w:r>
      <w:r w:rsidRPr="002D22A2">
        <w:rPr>
          <w:rFonts w:ascii="Calibri" w:eastAsia="Calibri" w:hAnsi="Calibri" w:cs="Calibri"/>
          <w:b w:val="0"/>
          <w:sz w:val="24"/>
        </w:rPr>
        <w:t xml:space="preserve">    2.2</w:t>
      </w:r>
      <w:r w:rsidRPr="002D22A2">
        <w:rPr>
          <w:rFonts w:ascii="Calibri" w:eastAsia="Calibri" w:hAnsi="Calibri" w:cs="Calibri"/>
          <w:b w:val="0"/>
          <w:sz w:val="24"/>
        </w:rPr>
        <w:t>取得に際しての利用目的の通知等</w:t>
      </w:r>
      <w:r w:rsidRPr="002D22A2">
        <w:rPr>
          <w:rFonts w:ascii="Calibri" w:eastAsia="Calibri" w:hAnsi="Calibri" w:cs="Calibri"/>
          <w:b w:val="0"/>
          <w:sz w:val="24"/>
        </w:rPr>
        <w:t xml:space="preserve">    2.3</w:t>
      </w:r>
      <w:r w:rsidRPr="002D22A2">
        <w:rPr>
          <w:rFonts w:ascii="Calibri" w:eastAsia="Calibri" w:hAnsi="Calibri" w:cs="Calibri"/>
          <w:b w:val="0"/>
          <w:sz w:val="24"/>
        </w:rPr>
        <w:t>取得の制限</w:t>
      </w:r>
      <w:r w:rsidRPr="002D22A2">
        <w:rPr>
          <w:rFonts w:ascii="Calibri" w:eastAsia="Calibri" w:hAnsi="Calibri" w:cs="Calibri"/>
          <w:b w:val="0"/>
          <w:sz w:val="24"/>
        </w:rPr>
        <w:t xml:space="preserve">    2.4</w:t>
      </w:r>
      <w:r w:rsidRPr="002D22A2">
        <w:rPr>
          <w:rFonts w:ascii="Calibri" w:eastAsia="Calibri" w:hAnsi="Calibri" w:cs="Calibri"/>
          <w:b w:val="0"/>
          <w:sz w:val="24"/>
        </w:rPr>
        <w:t>個人番号の提供の求めの制限</w:t>
      </w:r>
      <w:r w:rsidRPr="002D22A2">
        <w:rPr>
          <w:rFonts w:ascii="Calibri" w:eastAsia="Calibri" w:hAnsi="Calibri" w:cs="Calibri"/>
          <w:b w:val="0"/>
          <w:sz w:val="24"/>
        </w:rPr>
        <w:t xml:space="preserve">    2.5</w:t>
      </w:r>
      <w:r w:rsidRPr="002D22A2">
        <w:rPr>
          <w:rFonts w:ascii="Calibri" w:eastAsia="Calibri" w:hAnsi="Calibri" w:cs="Calibri"/>
          <w:b w:val="0"/>
          <w:sz w:val="24"/>
        </w:rPr>
        <w:t>本人確認</w:t>
      </w:r>
      <w:r w:rsidRPr="002D22A2">
        <w:rPr>
          <w:rFonts w:ascii="Calibri" w:eastAsia="Calibri" w:hAnsi="Calibri" w:cs="Calibri"/>
          <w:b w:val="0"/>
          <w:sz w:val="24"/>
        </w:rPr>
        <w:t xml:space="preserve">    2.6</w:t>
      </w:r>
      <w:r w:rsidRPr="002D22A2">
        <w:rPr>
          <w:rFonts w:ascii="Calibri" w:eastAsia="Calibri" w:hAnsi="Calibri" w:cs="Calibri"/>
          <w:b w:val="0"/>
          <w:sz w:val="24"/>
        </w:rPr>
        <w:t>利用目的外の利用の制限</w:t>
      </w:r>
      <w:r w:rsidRPr="002D22A2">
        <w:rPr>
          <w:rFonts w:ascii="Calibri" w:eastAsia="Calibri" w:hAnsi="Calibri" w:cs="Calibri"/>
          <w:b w:val="0"/>
          <w:sz w:val="24"/>
        </w:rPr>
        <w:t xml:space="preserve">    2.7</w:t>
      </w:r>
      <w:r w:rsidRPr="002D22A2">
        <w:rPr>
          <w:rFonts w:ascii="Calibri" w:eastAsia="Calibri" w:hAnsi="Calibri" w:cs="Calibri"/>
          <w:b w:val="0"/>
          <w:sz w:val="24"/>
        </w:rPr>
        <w:t>特定個人情報ファイルの作成の制限</w:t>
      </w:r>
      <w:r w:rsidRPr="002D22A2">
        <w:rPr>
          <w:rFonts w:ascii="Calibri" w:eastAsia="Calibri" w:hAnsi="Calibri" w:cs="Calibri"/>
          <w:b w:val="0"/>
          <w:sz w:val="24"/>
        </w:rPr>
        <w:t xml:space="preserve">    2.8</w:t>
      </w:r>
      <w:r w:rsidRPr="002D22A2">
        <w:rPr>
          <w:rFonts w:ascii="Calibri" w:eastAsia="Calibri" w:hAnsi="Calibri" w:cs="Calibri"/>
          <w:b w:val="0"/>
          <w:sz w:val="24"/>
        </w:rPr>
        <w:t>特定個人情報等の保管</w:t>
      </w:r>
      <w:r w:rsidRPr="002D22A2">
        <w:rPr>
          <w:rFonts w:ascii="Calibri" w:eastAsia="Calibri" w:hAnsi="Calibri" w:cs="Calibri"/>
          <w:b w:val="0"/>
          <w:sz w:val="24"/>
        </w:rPr>
        <w:t xml:space="preserve">    2.9</w:t>
      </w:r>
      <w:r w:rsidRPr="002D22A2">
        <w:rPr>
          <w:rFonts w:ascii="Calibri" w:eastAsia="Calibri" w:hAnsi="Calibri" w:cs="Calibri"/>
          <w:b w:val="0"/>
          <w:sz w:val="24"/>
        </w:rPr>
        <w:t>データ内容の正確性の確保</w:t>
      </w:r>
      <w:r w:rsidRPr="002D22A2">
        <w:rPr>
          <w:rFonts w:ascii="Calibri" w:eastAsia="Calibri" w:hAnsi="Calibri" w:cs="Calibri"/>
          <w:b w:val="0"/>
          <w:sz w:val="24"/>
        </w:rPr>
        <w:t xml:space="preserve">    2.10</w:t>
      </w:r>
      <w:r w:rsidRPr="002D22A2">
        <w:rPr>
          <w:rFonts w:ascii="Calibri" w:eastAsia="Calibri" w:hAnsi="Calibri" w:cs="Calibri"/>
          <w:b w:val="0"/>
          <w:sz w:val="24"/>
        </w:rPr>
        <w:t>特定個人情報等の提供</w:t>
      </w:r>
      <w:r w:rsidRPr="002D22A2">
        <w:rPr>
          <w:rFonts w:ascii="Calibri" w:eastAsia="Calibri" w:hAnsi="Calibri" w:cs="Calibri"/>
          <w:b w:val="0"/>
          <w:sz w:val="24"/>
        </w:rPr>
        <w:t xml:space="preserve">    2.11</w:t>
      </w:r>
      <w:r w:rsidRPr="002D22A2">
        <w:rPr>
          <w:rFonts w:ascii="Calibri" w:eastAsia="Calibri" w:hAnsi="Calibri" w:cs="Calibri"/>
          <w:b w:val="0"/>
          <w:sz w:val="24"/>
        </w:rPr>
        <w:t>特定個人情報等の削除・廃棄</w:t>
      </w:r>
      <w:r w:rsidRPr="002D22A2">
        <w:rPr>
          <w:rFonts w:ascii="Calibri" w:eastAsia="Calibri" w:hAnsi="Calibri" w:cs="Calibri"/>
          <w:b w:val="0"/>
          <w:sz w:val="24"/>
        </w:rPr>
        <w:t xml:space="preserve">   </w:t>
      </w:r>
      <w:r w:rsidRPr="002D22A2">
        <w:rPr>
          <w:rFonts w:ascii="Calibri" w:eastAsia="Calibri" w:hAnsi="Calibri" w:cs="Calibri"/>
          <w:b w:val="0"/>
          <w:sz w:val="24"/>
        </w:rPr>
        <w:t xml:space="preserve"> 2.12</w:t>
      </w:r>
      <w:r w:rsidRPr="002D22A2">
        <w:rPr>
          <w:rFonts w:ascii="Calibri" w:eastAsia="Calibri" w:hAnsi="Calibri" w:cs="Calibri"/>
          <w:b w:val="0"/>
          <w:sz w:val="24"/>
        </w:rPr>
        <w:t>特定個人情報等を誤って収集した場合の措置</w:t>
      </w:r>
      <w:r w:rsidRPr="002D22A2">
        <w:rPr>
          <w:rFonts w:ascii="Calibri" w:eastAsia="Calibri" w:hAnsi="Calibri" w:cs="Calibri"/>
          <w:b w:val="0"/>
          <w:sz w:val="24"/>
        </w:rPr>
        <w:t xml:space="preserve">    2.13</w:t>
      </w:r>
      <w:r w:rsidRPr="002D22A2">
        <w:rPr>
          <w:rFonts w:ascii="Calibri" w:eastAsia="Calibri" w:hAnsi="Calibri" w:cs="Calibri"/>
          <w:b w:val="0"/>
          <w:sz w:val="24"/>
        </w:rPr>
        <w:t>安全管理措置</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567" w:name="_3____________3_1_______________3_2_____"/>
      <w:bookmarkEnd w:id="567"/>
      <w:r w:rsidRPr="002D22A2">
        <w:rPr>
          <w:rFonts w:ascii="Calibri" w:eastAsia="Calibri" w:hAnsi="Calibri" w:cs="Calibri"/>
          <w:b w:val="0"/>
          <w:sz w:val="24"/>
        </w:rPr>
        <w:t xml:space="preserve">3. </w:t>
      </w:r>
      <w:r w:rsidRPr="002D22A2">
        <w:rPr>
          <w:rFonts w:ascii="Calibri" w:eastAsia="Calibri" w:hAnsi="Calibri" w:cs="Calibri"/>
          <w:b w:val="0"/>
          <w:sz w:val="24"/>
        </w:rPr>
        <w:t>組織及び体制</w:t>
      </w:r>
      <w:r w:rsidRPr="002D22A2">
        <w:rPr>
          <w:rFonts w:ascii="Calibri" w:eastAsia="Calibri" w:hAnsi="Calibri" w:cs="Calibri"/>
          <w:b w:val="0"/>
          <w:sz w:val="24"/>
        </w:rPr>
        <w:t xml:space="preserve">    3.1</w:t>
      </w:r>
      <w:r w:rsidRPr="002D22A2">
        <w:rPr>
          <w:rFonts w:ascii="Calibri" w:eastAsia="Calibri" w:hAnsi="Calibri" w:cs="Calibri"/>
          <w:b w:val="0"/>
          <w:sz w:val="24"/>
        </w:rPr>
        <w:t>事務取扱担当者・責任者</w:t>
      </w:r>
      <w:r w:rsidRPr="002D22A2">
        <w:rPr>
          <w:rFonts w:ascii="Calibri" w:eastAsia="Calibri" w:hAnsi="Calibri" w:cs="Calibri"/>
          <w:b w:val="0"/>
          <w:sz w:val="24"/>
        </w:rPr>
        <w:t xml:space="preserve">    3.2</w:t>
      </w:r>
      <w:r w:rsidRPr="002D22A2">
        <w:rPr>
          <w:rFonts w:ascii="Calibri" w:eastAsia="Calibri" w:hAnsi="Calibri" w:cs="Calibri"/>
          <w:b w:val="0"/>
          <w:sz w:val="24"/>
        </w:rPr>
        <w:t>苦情対応</w:t>
      </w:r>
      <w:r w:rsidRPr="002D22A2">
        <w:rPr>
          <w:rFonts w:ascii="Calibri" w:eastAsia="Calibri" w:hAnsi="Calibri" w:cs="Calibri"/>
          <w:b w:val="0"/>
          <w:sz w:val="24"/>
        </w:rPr>
        <w:t xml:space="preserve">    3.3</w:t>
      </w:r>
      <w:r w:rsidRPr="002D22A2">
        <w:rPr>
          <w:rFonts w:ascii="Calibri" w:eastAsia="Calibri" w:hAnsi="Calibri" w:cs="Calibri"/>
          <w:b w:val="0"/>
          <w:sz w:val="24"/>
        </w:rPr>
        <w:t>従業員の義務</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568" w:name="_4___________4_1______4_2___"/>
      <w:bookmarkEnd w:id="568"/>
      <w:r w:rsidRPr="002D22A2">
        <w:rPr>
          <w:rFonts w:ascii="Calibri" w:eastAsia="Calibri" w:hAnsi="Calibri" w:cs="Calibri"/>
          <w:b w:val="0"/>
          <w:sz w:val="24"/>
        </w:rPr>
        <w:t>4.</w:t>
      </w:r>
      <w:r w:rsidRPr="002D22A2">
        <w:rPr>
          <w:rFonts w:ascii="Calibri" w:eastAsia="Calibri" w:hAnsi="Calibri" w:cs="Calibri"/>
          <w:b w:val="0"/>
          <w:sz w:val="24"/>
        </w:rPr>
        <w:t>委託の取扱い</w:t>
      </w:r>
      <w:r w:rsidRPr="002D22A2">
        <w:rPr>
          <w:rFonts w:ascii="Calibri" w:eastAsia="Calibri" w:hAnsi="Calibri" w:cs="Calibri"/>
          <w:b w:val="0"/>
          <w:sz w:val="24"/>
        </w:rPr>
        <w:t xml:space="preserve">    4.1</w:t>
      </w:r>
      <w:r w:rsidRPr="002D22A2">
        <w:rPr>
          <w:rFonts w:ascii="Calibri" w:eastAsia="Calibri" w:hAnsi="Calibri" w:cs="Calibri"/>
          <w:b w:val="0"/>
          <w:sz w:val="24"/>
        </w:rPr>
        <w:t>委託</w:t>
      </w:r>
      <w:r w:rsidRPr="002D22A2">
        <w:rPr>
          <w:rFonts w:ascii="Calibri" w:eastAsia="Calibri" w:hAnsi="Calibri" w:cs="Calibri"/>
          <w:b w:val="0"/>
          <w:sz w:val="24"/>
        </w:rPr>
        <w:t xml:space="preserve">    4.2</w:t>
      </w:r>
      <w:r w:rsidRPr="002D22A2">
        <w:rPr>
          <w:rFonts w:ascii="Calibri" w:eastAsia="Calibri" w:hAnsi="Calibri" w:cs="Calibri"/>
          <w:b w:val="0"/>
          <w:sz w:val="24"/>
        </w:rPr>
        <w:t>再委託</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569" w:name="_5___________5_1_____________5_2________"/>
      <w:bookmarkEnd w:id="569"/>
      <w:r w:rsidRPr="002D22A2">
        <w:rPr>
          <w:rFonts w:ascii="Calibri" w:eastAsia="Calibri" w:hAnsi="Calibri" w:cs="Calibri"/>
          <w:b w:val="0"/>
          <w:sz w:val="24"/>
        </w:rPr>
        <w:t>5.</w:t>
      </w:r>
      <w:r w:rsidRPr="002D22A2">
        <w:rPr>
          <w:rFonts w:ascii="Calibri" w:eastAsia="Calibri" w:hAnsi="Calibri" w:cs="Calibri"/>
          <w:b w:val="0"/>
          <w:sz w:val="24"/>
        </w:rPr>
        <w:t>安全管理措置</w:t>
      </w:r>
      <w:r w:rsidRPr="002D22A2">
        <w:rPr>
          <w:rFonts w:ascii="Calibri" w:eastAsia="Calibri" w:hAnsi="Calibri" w:cs="Calibri"/>
          <w:b w:val="0"/>
          <w:sz w:val="24"/>
        </w:rPr>
        <w:t xml:space="preserve">    5.1</w:t>
      </w:r>
      <w:r w:rsidRPr="002D22A2">
        <w:rPr>
          <w:rFonts w:ascii="Calibri" w:eastAsia="Calibri" w:hAnsi="Calibri" w:cs="Calibri"/>
          <w:b w:val="0"/>
          <w:sz w:val="24"/>
        </w:rPr>
        <w:t>組織的安全管理措置</w:t>
      </w:r>
      <w:r w:rsidRPr="002D22A2">
        <w:rPr>
          <w:rFonts w:ascii="Calibri" w:eastAsia="Calibri" w:hAnsi="Calibri" w:cs="Calibri"/>
          <w:b w:val="0"/>
          <w:sz w:val="24"/>
        </w:rPr>
        <w:t xml:space="preserve">    5.2</w:t>
      </w:r>
      <w:r w:rsidRPr="002D22A2">
        <w:rPr>
          <w:rFonts w:ascii="Calibri" w:eastAsia="Calibri" w:hAnsi="Calibri" w:cs="Calibri"/>
          <w:b w:val="0"/>
          <w:sz w:val="24"/>
        </w:rPr>
        <w:t>人的安全管理措置</w:t>
      </w:r>
      <w:r w:rsidRPr="002D22A2">
        <w:rPr>
          <w:rFonts w:ascii="Calibri" w:eastAsia="Calibri" w:hAnsi="Calibri" w:cs="Calibri"/>
          <w:b w:val="0"/>
          <w:sz w:val="24"/>
        </w:rPr>
        <w:t xml:space="preserve">    5.3</w:t>
      </w:r>
      <w:r w:rsidRPr="002D22A2">
        <w:rPr>
          <w:rFonts w:ascii="Calibri" w:eastAsia="Calibri" w:hAnsi="Calibri" w:cs="Calibri"/>
          <w:b w:val="0"/>
          <w:sz w:val="24"/>
        </w:rPr>
        <w:t>物理的安全管理措置</w:t>
      </w:r>
      <w:r w:rsidRPr="002D22A2">
        <w:rPr>
          <w:rFonts w:ascii="Calibri" w:eastAsia="Calibri" w:hAnsi="Calibri" w:cs="Calibri"/>
          <w:b w:val="0"/>
          <w:sz w:val="24"/>
        </w:rPr>
        <w:t xml:space="preserve">    5.4</w:t>
      </w:r>
      <w:r w:rsidRPr="002D22A2">
        <w:rPr>
          <w:rFonts w:ascii="Calibri" w:eastAsia="Calibri" w:hAnsi="Calibri" w:cs="Calibri"/>
          <w:b w:val="0"/>
          <w:sz w:val="24"/>
        </w:rPr>
        <w:t>技術的安全管理措置</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570" w:name="_6_____________________"/>
      <w:bookmarkEnd w:id="570"/>
      <w:r w:rsidRPr="002D22A2">
        <w:rPr>
          <w:rFonts w:ascii="Calibri" w:eastAsia="Calibri" w:hAnsi="Calibri" w:cs="Calibri"/>
          <w:b w:val="0"/>
          <w:sz w:val="24"/>
        </w:rPr>
        <w:t>6.</w:t>
      </w:r>
      <w:r w:rsidRPr="002D22A2">
        <w:rPr>
          <w:rFonts w:ascii="Calibri" w:eastAsia="Calibri" w:hAnsi="Calibri" w:cs="Calibri"/>
          <w:b w:val="0"/>
          <w:sz w:val="24"/>
        </w:rPr>
        <w:t>特定個人情報等の開示、訂正等、利用停止等</w: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571" w:name="______________________________5"/>
      <w:bookmarkEnd w:id="571"/>
      <w:r w:rsidRPr="002D22A2">
        <w:rPr>
          <w:rFonts w:ascii="Calibri" w:eastAsia="Calibri" w:hAnsi="Calibri" w:cs="Calibri"/>
          <w:b w:val="0"/>
          <w:sz w:val="24"/>
        </w:rPr>
        <w:t>アクセス制御及び認証（情報資産の利用者及び情報処理施設）</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572" w:name="_1_____________2___________3____________"/>
      <w:bookmarkEnd w:id="572"/>
      <w:r w:rsidRPr="002D22A2">
        <w:rPr>
          <w:rFonts w:ascii="Calibri" w:eastAsia="Calibri" w:hAnsi="Calibri" w:cs="Calibri"/>
          <w:b w:val="0"/>
          <w:sz w:val="24"/>
        </w:rPr>
        <w:t>1.</w:t>
      </w:r>
      <w:r w:rsidRPr="002D22A2">
        <w:rPr>
          <w:rFonts w:ascii="Calibri" w:eastAsia="Calibri" w:hAnsi="Calibri" w:cs="Calibri"/>
          <w:b w:val="0"/>
          <w:sz w:val="24"/>
        </w:rPr>
        <w:t>アクセス制御方針</w:t>
      </w:r>
      <w:r w:rsidRPr="002D22A2">
        <w:rPr>
          <w:rFonts w:ascii="Calibri" w:eastAsia="Calibri" w:hAnsi="Calibri" w:cs="Calibri"/>
          <w:b w:val="0"/>
          <w:sz w:val="24"/>
        </w:rPr>
        <w:t xml:space="preserve">  </w:t>
      </w:r>
      <w:r w:rsidRPr="002D22A2">
        <w:rPr>
          <w:rFonts w:ascii="Calibri" w:eastAsia="Calibri" w:hAnsi="Calibri" w:cs="Calibri"/>
          <w:b w:val="0"/>
          <w:sz w:val="24"/>
        </w:rPr>
        <w:t xml:space="preserve">  2.</w:t>
      </w:r>
      <w:r w:rsidRPr="002D22A2">
        <w:rPr>
          <w:rFonts w:ascii="Calibri" w:eastAsia="Calibri" w:hAnsi="Calibri" w:cs="Calibri"/>
          <w:b w:val="0"/>
          <w:sz w:val="24"/>
        </w:rPr>
        <w:t>利用者の認証</w:t>
      </w:r>
      <w:r w:rsidRPr="002D22A2">
        <w:rPr>
          <w:rFonts w:ascii="Calibri" w:eastAsia="Calibri" w:hAnsi="Calibri" w:cs="Calibri"/>
          <w:b w:val="0"/>
          <w:sz w:val="24"/>
        </w:rPr>
        <w:t xml:space="preserve">    3.</w:t>
      </w:r>
      <w:r w:rsidRPr="002D22A2">
        <w:rPr>
          <w:rFonts w:ascii="Calibri" w:eastAsia="Calibri" w:hAnsi="Calibri" w:cs="Calibri"/>
          <w:b w:val="0"/>
          <w:sz w:val="24"/>
        </w:rPr>
        <w:t>利用者アカウントの登録</w:t>
      </w:r>
      <w:r w:rsidRPr="002D22A2">
        <w:rPr>
          <w:rFonts w:ascii="Calibri" w:eastAsia="Calibri" w:hAnsi="Calibri" w:cs="Calibri"/>
          <w:b w:val="0"/>
          <w:sz w:val="24"/>
        </w:rPr>
        <w:t xml:space="preserve">    4.</w:t>
      </w:r>
      <w:r w:rsidRPr="002D22A2">
        <w:rPr>
          <w:rFonts w:ascii="Calibri" w:eastAsia="Calibri" w:hAnsi="Calibri" w:cs="Calibri"/>
          <w:b w:val="0"/>
          <w:sz w:val="24"/>
        </w:rPr>
        <w:t>利用者アカウントの管理</w:t>
      </w:r>
      <w:r w:rsidRPr="002D22A2">
        <w:rPr>
          <w:rFonts w:ascii="Calibri" w:eastAsia="Calibri" w:hAnsi="Calibri" w:cs="Calibri"/>
          <w:b w:val="0"/>
          <w:sz w:val="24"/>
        </w:rPr>
        <w:t xml:space="preserve">    5.</w:t>
      </w:r>
      <w:r w:rsidRPr="002D22A2">
        <w:rPr>
          <w:rFonts w:ascii="Calibri" w:eastAsia="Calibri" w:hAnsi="Calibri" w:cs="Calibri"/>
          <w:b w:val="0"/>
          <w:sz w:val="24"/>
        </w:rPr>
        <w:t>パスワードの設定</w:t>
      </w:r>
      <w:r w:rsidRPr="002D22A2">
        <w:rPr>
          <w:rFonts w:ascii="Calibri" w:eastAsia="Calibri" w:hAnsi="Calibri" w:cs="Calibri"/>
          <w:b w:val="0"/>
          <w:sz w:val="24"/>
        </w:rPr>
        <w:t xml:space="preserve">    6.</w:t>
      </w:r>
      <w:r w:rsidRPr="002D22A2">
        <w:rPr>
          <w:rFonts w:ascii="Calibri" w:eastAsia="Calibri" w:hAnsi="Calibri" w:cs="Calibri"/>
          <w:b w:val="0"/>
          <w:sz w:val="24"/>
        </w:rPr>
        <w:t>従業員以外の者に対する利用者アカウントの発行</w:t>
      </w:r>
      <w:r w:rsidRPr="002D22A2">
        <w:rPr>
          <w:rFonts w:ascii="Calibri" w:eastAsia="Calibri" w:hAnsi="Calibri" w:cs="Calibri"/>
          <w:b w:val="0"/>
          <w:sz w:val="24"/>
        </w:rPr>
        <w:t xml:space="preserve">    7.</w:t>
      </w:r>
      <w:r w:rsidRPr="002D22A2">
        <w:rPr>
          <w:rFonts w:ascii="Calibri" w:eastAsia="Calibri" w:hAnsi="Calibri" w:cs="Calibri"/>
          <w:b w:val="0"/>
          <w:sz w:val="24"/>
        </w:rPr>
        <w:t>機器の識別による認証</w:t>
      </w:r>
      <w:r w:rsidRPr="002D22A2">
        <w:rPr>
          <w:rFonts w:ascii="Calibri" w:eastAsia="Calibri" w:hAnsi="Calibri" w:cs="Calibri"/>
          <w:b w:val="0"/>
          <w:sz w:val="24"/>
        </w:rPr>
        <w:t xml:space="preserve">    8.</w:t>
      </w:r>
      <w:r w:rsidRPr="002D22A2">
        <w:rPr>
          <w:rFonts w:ascii="Calibri" w:eastAsia="Calibri" w:hAnsi="Calibri" w:cs="Calibri"/>
          <w:b w:val="0"/>
          <w:sz w:val="24"/>
        </w:rPr>
        <w:t>端末のタイムアウト機能</w:t>
      </w:r>
      <w:r w:rsidRPr="002D22A2">
        <w:rPr>
          <w:rFonts w:ascii="Calibri" w:eastAsia="Calibri" w:hAnsi="Calibri" w:cs="Calibri"/>
          <w:b w:val="0"/>
          <w:sz w:val="24"/>
        </w:rPr>
        <w:t xml:space="preserve">    9.</w:t>
      </w:r>
      <w:r w:rsidRPr="002D22A2">
        <w:rPr>
          <w:rFonts w:ascii="Calibri" w:eastAsia="Calibri" w:hAnsi="Calibri" w:cs="Calibri"/>
          <w:b w:val="0"/>
          <w:sz w:val="24"/>
        </w:rPr>
        <w:t>標準設定等</w: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573" w:name="_______________________7"/>
      <w:bookmarkEnd w:id="573"/>
      <w:r w:rsidRPr="002D22A2">
        <w:rPr>
          <w:rFonts w:ascii="Calibri" w:eastAsia="Calibri" w:hAnsi="Calibri" w:cs="Calibri"/>
          <w:b w:val="0"/>
          <w:sz w:val="24"/>
        </w:rPr>
        <w:t>物理的対策（情報処理設備が設置される領域）</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574" w:name="_1________________2____________3________"/>
      <w:bookmarkEnd w:id="574"/>
      <w:r w:rsidRPr="002D22A2">
        <w:rPr>
          <w:rFonts w:ascii="Calibri" w:eastAsia="Calibri" w:hAnsi="Calibri" w:cs="Calibri"/>
          <w:b w:val="0"/>
          <w:sz w:val="24"/>
        </w:rPr>
        <w:t>1.</w:t>
      </w:r>
      <w:r w:rsidRPr="002D22A2">
        <w:rPr>
          <w:rFonts w:ascii="Calibri" w:eastAsia="Calibri" w:hAnsi="Calibri" w:cs="Calibri"/>
          <w:b w:val="0"/>
          <w:sz w:val="24"/>
        </w:rPr>
        <w:t>セキュリティ領域の設定</w:t>
      </w:r>
      <w:r w:rsidRPr="002D22A2">
        <w:rPr>
          <w:rFonts w:ascii="Calibri" w:eastAsia="Calibri" w:hAnsi="Calibri" w:cs="Calibri"/>
          <w:b w:val="0"/>
          <w:sz w:val="24"/>
        </w:rPr>
        <w:t xml:space="preserve">    2.</w:t>
      </w:r>
      <w:r w:rsidRPr="002D22A2">
        <w:rPr>
          <w:rFonts w:ascii="Calibri" w:eastAsia="Calibri" w:hAnsi="Calibri" w:cs="Calibri"/>
          <w:b w:val="0"/>
          <w:sz w:val="24"/>
        </w:rPr>
        <w:t>関連設備の管理</w:t>
      </w:r>
      <w:r w:rsidRPr="002D22A2">
        <w:rPr>
          <w:rFonts w:ascii="Calibri" w:eastAsia="Calibri" w:hAnsi="Calibri" w:cs="Calibri"/>
          <w:b w:val="0"/>
          <w:sz w:val="24"/>
        </w:rPr>
        <w:t xml:space="preserve">    3.</w:t>
      </w:r>
      <w:r w:rsidRPr="002D22A2">
        <w:rPr>
          <w:rFonts w:ascii="Calibri" w:eastAsia="Calibri" w:hAnsi="Calibri" w:cs="Calibri"/>
          <w:b w:val="0"/>
          <w:sz w:val="24"/>
        </w:rPr>
        <w:t>セキュリティ領域内注意事項</w:t>
      </w:r>
      <w:r w:rsidRPr="002D22A2">
        <w:rPr>
          <w:rFonts w:ascii="Calibri" w:eastAsia="Calibri" w:hAnsi="Calibri" w:cs="Calibri"/>
          <w:b w:val="0"/>
          <w:sz w:val="24"/>
        </w:rPr>
        <w:t xml:space="preserve">    4.</w:t>
      </w:r>
      <w:r w:rsidRPr="002D22A2">
        <w:rPr>
          <w:rFonts w:ascii="Calibri" w:eastAsia="Calibri" w:hAnsi="Calibri" w:cs="Calibri"/>
          <w:b w:val="0"/>
          <w:sz w:val="24"/>
        </w:rPr>
        <w:t>搬入物の受け渡し</w: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575" w:name="__________________________11"/>
      <w:bookmarkEnd w:id="575"/>
      <w:r w:rsidRPr="002D22A2">
        <w:rPr>
          <w:rFonts w:ascii="Calibri" w:eastAsia="Calibri" w:hAnsi="Calibri" w:cs="Calibri"/>
          <w:b w:val="0"/>
          <w:sz w:val="24"/>
        </w:rPr>
        <w:t>ＩＴ機器利用（業務で利用する情報処理設備・機器）</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576" w:name="_1___________"/>
      <w:bookmarkEnd w:id="576"/>
      <w:r w:rsidRPr="002D22A2">
        <w:rPr>
          <w:rFonts w:ascii="Calibri" w:eastAsia="Calibri" w:hAnsi="Calibri" w:cs="Calibri"/>
          <w:b w:val="0"/>
          <w:sz w:val="24"/>
        </w:rPr>
        <w:t>1.</w:t>
      </w:r>
      <w:r w:rsidRPr="002D22A2">
        <w:rPr>
          <w:rFonts w:ascii="Calibri" w:eastAsia="Calibri" w:hAnsi="Calibri" w:cs="Calibri"/>
          <w:b w:val="0"/>
          <w:sz w:val="24"/>
        </w:rPr>
        <w:t>ソフトウェアの利用</w:t>
      </w:r>
      <w:r w:rsidRPr="002D22A2">
        <w:rPr>
          <w:rFonts w:ascii="Calibri" w:eastAsia="Calibri" w:hAnsi="Calibri" w:cs="Calibri"/>
          <w:b w:val="0"/>
          <w:sz w:val="24"/>
        </w:rPr>
        <w:t xml:space="preserve"> </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577" w:name="_2________"/>
      <w:bookmarkEnd w:id="577"/>
      <w:r w:rsidRPr="002D22A2">
        <w:rPr>
          <w:rFonts w:ascii="Calibri" w:eastAsia="Calibri" w:hAnsi="Calibri" w:cs="Calibri"/>
          <w:b w:val="0"/>
          <w:sz w:val="24"/>
        </w:rPr>
        <w:t>2.</w:t>
      </w:r>
      <w:r w:rsidRPr="002D22A2">
        <w:rPr>
          <w:rFonts w:ascii="Calibri" w:eastAsia="Calibri" w:hAnsi="Calibri" w:cs="Calibri"/>
          <w:b w:val="0"/>
          <w:sz w:val="24"/>
        </w:rPr>
        <w:t>ＩＴ機</w:t>
      </w:r>
      <w:r w:rsidRPr="002D22A2">
        <w:rPr>
          <w:rFonts w:ascii="Calibri" w:eastAsia="Calibri" w:hAnsi="Calibri" w:cs="Calibri"/>
          <w:b w:val="0"/>
          <w:sz w:val="24"/>
        </w:rPr>
        <w:t>器の利用</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578" w:name="_3____________________3_1__________3_2__"/>
      <w:bookmarkEnd w:id="578"/>
      <w:r w:rsidRPr="002D22A2">
        <w:rPr>
          <w:rFonts w:ascii="Calibri" w:eastAsia="Calibri" w:hAnsi="Calibri" w:cs="Calibri"/>
          <w:b w:val="0"/>
          <w:sz w:val="24"/>
        </w:rPr>
        <w:t>3.</w:t>
      </w:r>
      <w:r w:rsidRPr="002D22A2">
        <w:rPr>
          <w:rFonts w:ascii="Calibri" w:eastAsia="Calibri" w:hAnsi="Calibri" w:cs="Calibri"/>
          <w:b w:val="0"/>
          <w:sz w:val="24"/>
        </w:rPr>
        <w:t>クリアデスク・クリアスクリーン</w:t>
      </w:r>
      <w:r w:rsidRPr="002D22A2">
        <w:rPr>
          <w:rFonts w:ascii="Calibri" w:eastAsia="Calibri" w:hAnsi="Calibri" w:cs="Calibri"/>
          <w:b w:val="0"/>
          <w:sz w:val="24"/>
        </w:rPr>
        <w:t xml:space="preserve">    3.1</w:t>
      </w:r>
      <w:r w:rsidRPr="002D22A2">
        <w:rPr>
          <w:rFonts w:ascii="Calibri" w:eastAsia="Calibri" w:hAnsi="Calibri" w:cs="Calibri"/>
          <w:b w:val="0"/>
          <w:sz w:val="24"/>
        </w:rPr>
        <w:t>クリアデスク</w:t>
      </w:r>
      <w:r w:rsidRPr="002D22A2">
        <w:rPr>
          <w:rFonts w:ascii="Calibri" w:eastAsia="Calibri" w:hAnsi="Calibri" w:cs="Calibri"/>
          <w:b w:val="0"/>
          <w:sz w:val="24"/>
        </w:rPr>
        <w:t xml:space="preserve">    3.2</w:t>
      </w:r>
      <w:r w:rsidRPr="002D22A2">
        <w:rPr>
          <w:rFonts w:ascii="Calibri" w:eastAsia="Calibri" w:hAnsi="Calibri" w:cs="Calibri"/>
          <w:b w:val="0"/>
          <w:sz w:val="24"/>
        </w:rPr>
        <w:t>クリアスクリーン</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579" w:name="_4_______________4_1_________4_2________"/>
      <w:bookmarkEnd w:id="579"/>
      <w:r w:rsidRPr="002D22A2">
        <w:rPr>
          <w:rFonts w:ascii="Calibri" w:eastAsia="Calibri" w:hAnsi="Calibri" w:cs="Calibri"/>
          <w:b w:val="0"/>
          <w:sz w:val="24"/>
        </w:rPr>
        <w:t>4.</w:t>
      </w:r>
      <w:r w:rsidRPr="002D22A2">
        <w:rPr>
          <w:rFonts w:ascii="Calibri" w:eastAsia="Calibri" w:hAnsi="Calibri" w:cs="Calibri"/>
          <w:b w:val="0"/>
          <w:sz w:val="24"/>
        </w:rPr>
        <w:t>インターネットの利用</w:t>
      </w:r>
      <w:r w:rsidRPr="002D22A2">
        <w:rPr>
          <w:rFonts w:ascii="Calibri" w:eastAsia="Calibri" w:hAnsi="Calibri" w:cs="Calibri"/>
          <w:b w:val="0"/>
          <w:sz w:val="24"/>
        </w:rPr>
        <w:t xml:space="preserve">    4.1</w:t>
      </w:r>
      <w:r w:rsidRPr="002D22A2">
        <w:rPr>
          <w:rFonts w:ascii="Calibri" w:eastAsia="Calibri" w:hAnsi="Calibri" w:cs="Calibri"/>
          <w:b w:val="0"/>
          <w:sz w:val="24"/>
        </w:rPr>
        <w:t>ウェブ閲覧</w:t>
      </w:r>
      <w:r w:rsidRPr="002D22A2">
        <w:rPr>
          <w:rFonts w:ascii="Calibri" w:eastAsia="Calibri" w:hAnsi="Calibri" w:cs="Calibri"/>
          <w:b w:val="0"/>
          <w:sz w:val="24"/>
        </w:rPr>
        <w:t xml:space="preserve">    4.2</w:t>
      </w:r>
      <w:r w:rsidRPr="002D22A2">
        <w:rPr>
          <w:rFonts w:ascii="Calibri" w:eastAsia="Calibri" w:hAnsi="Calibri" w:cs="Calibri"/>
          <w:b w:val="0"/>
          <w:sz w:val="24"/>
        </w:rPr>
        <w:t>オンラインサービス</w:t>
      </w:r>
      <w:r w:rsidRPr="002D22A2">
        <w:rPr>
          <w:rFonts w:ascii="Calibri" w:eastAsia="Calibri" w:hAnsi="Calibri" w:cs="Calibri"/>
          <w:b w:val="0"/>
          <w:sz w:val="24"/>
        </w:rPr>
        <w:t xml:space="preserve">    </w:t>
      </w:r>
      <w:r w:rsidRPr="002D22A2">
        <w:rPr>
          <w:rFonts w:ascii="Calibri" w:eastAsia="Calibri" w:hAnsi="Calibri" w:cs="Calibri"/>
          <w:b w:val="0"/>
          <w:sz w:val="24"/>
        </w:rPr>
        <w:t>＜インターネットバンキング・電子決済＞</w:t>
      </w:r>
      <w:r w:rsidRPr="002D22A2">
        <w:rPr>
          <w:rFonts w:ascii="Calibri" w:eastAsia="Calibri" w:hAnsi="Calibri" w:cs="Calibri"/>
          <w:b w:val="0"/>
          <w:sz w:val="24"/>
        </w:rPr>
        <w:t xml:space="preserve">    </w:t>
      </w:r>
      <w:r w:rsidRPr="002D22A2">
        <w:rPr>
          <w:rFonts w:ascii="Calibri" w:eastAsia="Calibri" w:hAnsi="Calibri" w:cs="Calibri"/>
          <w:b w:val="0"/>
          <w:sz w:val="24"/>
        </w:rPr>
        <w:t>＜オンラインストレージ＞</w:t>
      </w:r>
      <w:r w:rsidRPr="002D22A2">
        <w:rPr>
          <w:rFonts w:ascii="Calibri" w:eastAsia="Calibri" w:hAnsi="Calibri" w:cs="Calibri"/>
          <w:b w:val="0"/>
          <w:sz w:val="24"/>
        </w:rPr>
        <w:t xml:space="preserve">    4.3</w:t>
      </w:r>
      <w:r w:rsidRPr="002D22A2">
        <w:rPr>
          <w:rFonts w:ascii="Calibri" w:eastAsia="Calibri" w:hAnsi="Calibri" w:cs="Calibri"/>
          <w:b w:val="0"/>
          <w:sz w:val="24"/>
        </w:rPr>
        <w:t>ＳＮＳの利用</w:t>
      </w:r>
      <w:r w:rsidRPr="002D22A2">
        <w:rPr>
          <w:rFonts w:ascii="Calibri" w:eastAsia="Calibri" w:hAnsi="Calibri" w:cs="Calibri"/>
          <w:b w:val="0"/>
          <w:sz w:val="24"/>
        </w:rPr>
        <w:t xml:space="preserve">    4.4</w:t>
      </w:r>
      <w:r w:rsidRPr="002D22A2">
        <w:rPr>
          <w:rFonts w:ascii="Calibri" w:eastAsia="Calibri" w:hAnsi="Calibri" w:cs="Calibri"/>
          <w:b w:val="0"/>
          <w:sz w:val="24"/>
        </w:rPr>
        <w:t>電子メールの利用</w:t>
      </w:r>
      <w:r w:rsidRPr="002D22A2">
        <w:rPr>
          <w:rFonts w:ascii="Calibri" w:eastAsia="Calibri" w:hAnsi="Calibri" w:cs="Calibri"/>
          <w:b w:val="0"/>
          <w:sz w:val="24"/>
        </w:rPr>
        <w:t xml:space="preserve">    </w:t>
      </w:r>
      <w:r w:rsidRPr="002D22A2">
        <w:rPr>
          <w:rFonts w:ascii="Calibri" w:eastAsia="Calibri" w:hAnsi="Calibri" w:cs="Calibri"/>
          <w:b w:val="0"/>
          <w:sz w:val="24"/>
        </w:rPr>
        <w:t>＜誤送信防止＞</w:t>
      </w:r>
      <w:r w:rsidRPr="002D22A2">
        <w:rPr>
          <w:rFonts w:ascii="Calibri" w:eastAsia="Calibri" w:hAnsi="Calibri" w:cs="Calibri"/>
          <w:b w:val="0"/>
          <w:sz w:val="24"/>
        </w:rPr>
        <w:t xml:space="preserve">    </w:t>
      </w:r>
      <w:r w:rsidRPr="002D22A2">
        <w:rPr>
          <w:rFonts w:ascii="Calibri" w:eastAsia="Calibri" w:hAnsi="Calibri" w:cs="Calibri"/>
          <w:b w:val="0"/>
          <w:sz w:val="24"/>
        </w:rPr>
        <w:t>＜メールアドレス漏えい防止＞</w:t>
      </w:r>
      <w:r w:rsidRPr="002D22A2">
        <w:rPr>
          <w:rFonts w:ascii="Calibri" w:eastAsia="Calibri" w:hAnsi="Calibri" w:cs="Calibri"/>
          <w:b w:val="0"/>
          <w:sz w:val="24"/>
        </w:rPr>
        <w:t xml:space="preserve">    </w:t>
      </w:r>
      <w:r w:rsidRPr="002D22A2">
        <w:rPr>
          <w:rFonts w:ascii="Calibri" w:eastAsia="Calibri" w:hAnsi="Calibri" w:cs="Calibri"/>
          <w:b w:val="0"/>
          <w:sz w:val="24"/>
        </w:rPr>
        <w:t>＜傍受による漏えい防止＞</w:t>
      </w:r>
      <w:r w:rsidRPr="002D22A2">
        <w:rPr>
          <w:rFonts w:ascii="Calibri" w:eastAsia="Calibri" w:hAnsi="Calibri" w:cs="Calibri"/>
          <w:b w:val="0"/>
          <w:sz w:val="24"/>
        </w:rPr>
        <w:t xml:space="preserve">    </w:t>
      </w:r>
      <w:r w:rsidRPr="002D22A2">
        <w:rPr>
          <w:rFonts w:ascii="Calibri" w:eastAsia="Calibri" w:hAnsi="Calibri" w:cs="Calibri"/>
          <w:b w:val="0"/>
          <w:sz w:val="24"/>
        </w:rPr>
        <w:t>＜クラウド型メールの利用＞</w:t>
      </w:r>
      <w:r w:rsidRPr="002D22A2">
        <w:rPr>
          <w:rFonts w:ascii="Calibri" w:eastAsia="Calibri" w:hAnsi="Calibri" w:cs="Calibri"/>
          <w:b w:val="0"/>
          <w:sz w:val="24"/>
        </w:rPr>
        <w:t xml:space="preserve">    </w:t>
      </w:r>
      <w:r w:rsidRPr="002D22A2">
        <w:rPr>
          <w:rFonts w:ascii="Calibri" w:eastAsia="Calibri" w:hAnsi="Calibri" w:cs="Calibri"/>
          <w:b w:val="0"/>
          <w:sz w:val="24"/>
        </w:rPr>
        <w:t>＜禁止事項＞</w:t>
      </w:r>
      <w:r w:rsidRPr="002D22A2">
        <w:rPr>
          <w:rFonts w:ascii="Calibri" w:eastAsia="Calibri" w:hAnsi="Calibri" w:cs="Calibri"/>
          <w:b w:val="0"/>
          <w:sz w:val="24"/>
        </w:rPr>
        <w:t xml:space="preserve">    4.5</w:t>
      </w:r>
      <w:r w:rsidRPr="002D22A2">
        <w:rPr>
          <w:rFonts w:ascii="Calibri" w:eastAsia="Calibri" w:hAnsi="Calibri" w:cs="Calibri"/>
          <w:b w:val="0"/>
          <w:sz w:val="24"/>
        </w:rPr>
        <w:t>ウイルス感染の防止</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580" w:name="_5___________________5_1_________5_2____"/>
      <w:bookmarkEnd w:id="580"/>
      <w:r w:rsidRPr="002D22A2">
        <w:rPr>
          <w:rFonts w:ascii="Calibri" w:eastAsia="Calibri" w:hAnsi="Calibri" w:cs="Calibri"/>
          <w:b w:val="0"/>
          <w:sz w:val="24"/>
        </w:rPr>
        <w:t>5.</w:t>
      </w:r>
      <w:r w:rsidRPr="002D22A2">
        <w:rPr>
          <w:rFonts w:ascii="Calibri" w:eastAsia="Calibri" w:hAnsi="Calibri" w:cs="Calibri"/>
          <w:b w:val="0"/>
          <w:sz w:val="24"/>
        </w:rPr>
        <w:t>私有ＩＴ機器・</w:t>
      </w:r>
      <w:r w:rsidRPr="002D22A2">
        <w:rPr>
          <w:rFonts w:ascii="Calibri" w:eastAsia="Calibri" w:hAnsi="Calibri" w:cs="Calibri"/>
          <w:b w:val="0"/>
          <w:sz w:val="24"/>
        </w:rPr>
        <w:t>電子媒体の利用</w:t>
      </w:r>
      <w:r w:rsidRPr="002D22A2">
        <w:rPr>
          <w:rFonts w:ascii="Calibri" w:eastAsia="Calibri" w:hAnsi="Calibri" w:cs="Calibri"/>
          <w:b w:val="0"/>
          <w:sz w:val="24"/>
        </w:rPr>
        <w:t xml:space="preserve">    5.1</w:t>
      </w:r>
      <w:r w:rsidRPr="002D22A2">
        <w:rPr>
          <w:rFonts w:ascii="Calibri" w:eastAsia="Calibri" w:hAnsi="Calibri" w:cs="Calibri"/>
          <w:b w:val="0"/>
          <w:sz w:val="24"/>
        </w:rPr>
        <w:t>利用開始時</w:t>
      </w:r>
      <w:r w:rsidRPr="002D22A2">
        <w:rPr>
          <w:rFonts w:ascii="Calibri" w:eastAsia="Calibri" w:hAnsi="Calibri" w:cs="Calibri"/>
          <w:b w:val="0"/>
          <w:sz w:val="24"/>
        </w:rPr>
        <w:t xml:space="preserve">    5.2</w:t>
      </w:r>
      <w:r w:rsidRPr="002D22A2">
        <w:rPr>
          <w:rFonts w:ascii="Calibri" w:eastAsia="Calibri" w:hAnsi="Calibri" w:cs="Calibri"/>
          <w:b w:val="0"/>
          <w:sz w:val="24"/>
        </w:rPr>
        <w:t>利用期間中</w:t>
      </w:r>
      <w:r w:rsidRPr="002D22A2">
        <w:rPr>
          <w:rFonts w:ascii="Calibri" w:eastAsia="Calibri" w:hAnsi="Calibri" w:cs="Calibri"/>
          <w:b w:val="0"/>
          <w:sz w:val="24"/>
        </w:rPr>
        <w:t xml:space="preserve">    5.3</w:t>
      </w:r>
      <w:r w:rsidRPr="002D22A2">
        <w:rPr>
          <w:rFonts w:ascii="Calibri" w:eastAsia="Calibri" w:hAnsi="Calibri" w:cs="Calibri"/>
          <w:b w:val="0"/>
          <w:sz w:val="24"/>
        </w:rPr>
        <w:t>利用終了時</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581" w:name="_6________6_1____________6_2____________"/>
      <w:bookmarkEnd w:id="581"/>
      <w:r w:rsidRPr="002D22A2">
        <w:rPr>
          <w:rFonts w:ascii="Calibri" w:eastAsia="Calibri" w:hAnsi="Calibri" w:cs="Calibri"/>
          <w:b w:val="0"/>
          <w:sz w:val="24"/>
        </w:rPr>
        <w:t>6.</w:t>
      </w:r>
      <w:r w:rsidRPr="002D22A2">
        <w:rPr>
          <w:rFonts w:ascii="Calibri" w:eastAsia="Calibri" w:hAnsi="Calibri" w:cs="Calibri"/>
          <w:b w:val="0"/>
          <w:sz w:val="24"/>
        </w:rPr>
        <w:t>標準等</w:t>
      </w:r>
      <w:r w:rsidRPr="002D22A2">
        <w:rPr>
          <w:rFonts w:ascii="Calibri" w:eastAsia="Calibri" w:hAnsi="Calibri" w:cs="Calibri"/>
          <w:b w:val="0"/>
          <w:sz w:val="24"/>
        </w:rPr>
        <w:t xml:space="preserve">    6.1</w:t>
      </w:r>
      <w:r w:rsidRPr="002D22A2">
        <w:rPr>
          <w:rFonts w:ascii="Calibri" w:eastAsia="Calibri" w:hAnsi="Calibri" w:cs="Calibri"/>
          <w:b w:val="0"/>
          <w:sz w:val="24"/>
        </w:rPr>
        <w:t>標準ソフトウェア</w:t>
      </w:r>
      <w:r w:rsidRPr="002D22A2">
        <w:rPr>
          <w:rFonts w:ascii="Calibri" w:eastAsia="Calibri" w:hAnsi="Calibri" w:cs="Calibri"/>
          <w:b w:val="0"/>
          <w:sz w:val="24"/>
        </w:rPr>
        <w:t xml:space="preserve">    6.2</w:t>
      </w:r>
      <w:r w:rsidRPr="002D22A2">
        <w:rPr>
          <w:rFonts w:ascii="Calibri" w:eastAsia="Calibri" w:hAnsi="Calibri" w:cs="Calibri"/>
          <w:b w:val="0"/>
          <w:sz w:val="24"/>
        </w:rPr>
        <w:t>ソフトウェアのアップデート方法</w:t>
      </w:r>
      <w:r w:rsidRPr="002D22A2">
        <w:rPr>
          <w:rFonts w:ascii="Calibri" w:eastAsia="Calibri" w:hAnsi="Calibri" w:cs="Calibri"/>
          <w:b w:val="0"/>
          <w:sz w:val="24"/>
        </w:rPr>
        <w:t xml:space="preserve">    6.3</w:t>
      </w:r>
      <w:r w:rsidRPr="002D22A2">
        <w:rPr>
          <w:rFonts w:ascii="Calibri" w:eastAsia="Calibri" w:hAnsi="Calibri" w:cs="Calibri"/>
          <w:b w:val="0"/>
          <w:sz w:val="24"/>
        </w:rPr>
        <w:t>ウイルス対策ソフトウェアの定義ファイルの更新方法</w: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582" w:name="_____________________________________5"/>
      <w:bookmarkEnd w:id="582"/>
      <w:r w:rsidRPr="002D22A2">
        <w:rPr>
          <w:rFonts w:ascii="Calibri" w:eastAsia="Calibri" w:hAnsi="Calibri" w:cs="Calibri"/>
          <w:b w:val="0"/>
          <w:sz w:val="24"/>
        </w:rPr>
        <w:t>ＩＴ基盤運用管理（情報資産を扱うサーバ・ネットワーク等のＩＴインフラ）</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583" w:name="_1_________1_1____________________1_1_1_"/>
      <w:bookmarkEnd w:id="583"/>
      <w:r w:rsidRPr="002D22A2">
        <w:rPr>
          <w:rFonts w:ascii="Calibri" w:eastAsia="Calibri" w:hAnsi="Calibri" w:cs="Calibri"/>
          <w:b w:val="0"/>
          <w:sz w:val="24"/>
        </w:rPr>
        <w:t>1.</w:t>
      </w:r>
      <w:r w:rsidRPr="002D22A2">
        <w:rPr>
          <w:rFonts w:ascii="Calibri" w:eastAsia="Calibri" w:hAnsi="Calibri" w:cs="Calibri"/>
          <w:b w:val="0"/>
          <w:sz w:val="24"/>
        </w:rPr>
        <w:t>管理体制</w:t>
      </w:r>
      <w:r w:rsidRPr="002D22A2">
        <w:rPr>
          <w:rFonts w:ascii="Calibri" w:eastAsia="Calibri" w:hAnsi="Calibri" w:cs="Calibri"/>
          <w:b w:val="0"/>
          <w:sz w:val="24"/>
        </w:rPr>
        <w:t xml:space="preserve">    1.1 </w:t>
      </w:r>
      <w:r w:rsidRPr="002D22A2">
        <w:rPr>
          <w:rFonts w:ascii="Calibri" w:eastAsia="Calibri" w:hAnsi="Calibri" w:cs="Calibri"/>
          <w:b w:val="0"/>
          <w:sz w:val="24"/>
        </w:rPr>
        <w:t>ＩＴ基盤の情報セキュリティ対策</w:t>
      </w:r>
      <w:r w:rsidRPr="002D22A2">
        <w:rPr>
          <w:rFonts w:ascii="Calibri" w:eastAsia="Calibri" w:hAnsi="Calibri" w:cs="Calibri"/>
          <w:b w:val="0"/>
          <w:sz w:val="24"/>
        </w:rPr>
        <w:t xml:space="preserve">    1.1.1</w:t>
      </w:r>
      <w:r w:rsidRPr="002D22A2">
        <w:rPr>
          <w:rFonts w:ascii="Calibri" w:eastAsia="Calibri" w:hAnsi="Calibri" w:cs="Calibri"/>
          <w:b w:val="0"/>
          <w:sz w:val="24"/>
        </w:rPr>
        <w:t>サーバー機器の情報セキュリティ要件</w:t>
      </w:r>
      <w:r w:rsidRPr="002D22A2">
        <w:rPr>
          <w:rFonts w:ascii="Calibri" w:eastAsia="Calibri" w:hAnsi="Calibri" w:cs="Calibri"/>
          <w:b w:val="0"/>
          <w:sz w:val="24"/>
        </w:rPr>
        <w:t xml:space="preserve">    1.1.2</w:t>
      </w:r>
      <w:r w:rsidRPr="002D22A2">
        <w:rPr>
          <w:rFonts w:ascii="Calibri" w:eastAsia="Calibri" w:hAnsi="Calibri" w:cs="Calibri"/>
          <w:b w:val="0"/>
          <w:sz w:val="24"/>
        </w:rPr>
        <w:t>サーバー機器に導入するソフトウェア</w:t>
      </w:r>
      <w:r w:rsidRPr="002D22A2">
        <w:rPr>
          <w:rFonts w:ascii="Calibri" w:eastAsia="Calibri" w:hAnsi="Calibri" w:cs="Calibri"/>
          <w:b w:val="0"/>
          <w:sz w:val="24"/>
        </w:rPr>
        <w:t xml:space="preserve">    </w:t>
      </w:r>
      <w:r w:rsidRPr="002D22A2">
        <w:rPr>
          <w:rFonts w:ascii="Calibri" w:eastAsia="Calibri" w:hAnsi="Calibri" w:cs="Calibri"/>
          <w:b w:val="0"/>
          <w:sz w:val="24"/>
        </w:rPr>
        <w:t>1.1.3</w:t>
      </w:r>
      <w:r w:rsidRPr="002D22A2">
        <w:rPr>
          <w:rFonts w:ascii="Calibri" w:eastAsia="Calibri" w:hAnsi="Calibri" w:cs="Calibri"/>
          <w:b w:val="0"/>
          <w:sz w:val="24"/>
        </w:rPr>
        <w:t>ネットワーク機器の情報セキュリティ要件</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584" w:name="_2_________2"/>
      <w:bookmarkEnd w:id="584"/>
      <w:r w:rsidRPr="002D22A2">
        <w:rPr>
          <w:rFonts w:ascii="Calibri" w:eastAsia="Calibri" w:hAnsi="Calibri" w:cs="Calibri"/>
          <w:b w:val="0"/>
          <w:sz w:val="24"/>
        </w:rPr>
        <w:t>2.</w:t>
      </w:r>
      <w:r w:rsidRPr="002D22A2">
        <w:rPr>
          <w:rFonts w:ascii="Calibri" w:eastAsia="Calibri" w:hAnsi="Calibri" w:cs="Calibri"/>
          <w:b w:val="0"/>
          <w:sz w:val="24"/>
        </w:rPr>
        <w:t>ＩＴ基盤の運用</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585" w:name="_3____________"/>
      <w:bookmarkEnd w:id="585"/>
      <w:r w:rsidRPr="002D22A2">
        <w:rPr>
          <w:rFonts w:ascii="Calibri" w:eastAsia="Calibri" w:hAnsi="Calibri" w:cs="Calibri"/>
          <w:b w:val="0"/>
          <w:sz w:val="24"/>
        </w:rPr>
        <w:t>3.</w:t>
      </w:r>
      <w:r w:rsidRPr="002D22A2">
        <w:rPr>
          <w:rFonts w:ascii="Calibri" w:eastAsia="Calibri" w:hAnsi="Calibri" w:cs="Calibri"/>
          <w:b w:val="0"/>
          <w:sz w:val="24"/>
        </w:rPr>
        <w:t>クラウドサービスの導入</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586" w:name="_4_______________"/>
      <w:bookmarkEnd w:id="586"/>
      <w:r w:rsidRPr="002D22A2">
        <w:rPr>
          <w:rFonts w:ascii="Calibri" w:eastAsia="Calibri" w:hAnsi="Calibri" w:cs="Calibri"/>
          <w:b w:val="0"/>
          <w:sz w:val="24"/>
        </w:rPr>
        <w:t>4.</w:t>
      </w:r>
      <w:r w:rsidRPr="002D22A2">
        <w:rPr>
          <w:rFonts w:ascii="Calibri" w:eastAsia="Calibri" w:hAnsi="Calibri" w:cs="Calibri"/>
          <w:b w:val="0"/>
          <w:sz w:val="24"/>
        </w:rPr>
        <w:t>脅威や攻撃に関する情報の収集</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587" w:name="_5_________"/>
      <w:bookmarkEnd w:id="587"/>
      <w:r w:rsidRPr="002D22A2">
        <w:rPr>
          <w:rFonts w:ascii="Calibri" w:eastAsia="Calibri" w:hAnsi="Calibri" w:cs="Calibri"/>
          <w:b w:val="0"/>
          <w:sz w:val="24"/>
        </w:rPr>
        <w:t>5.</w:t>
      </w:r>
      <w:r w:rsidRPr="002D22A2">
        <w:rPr>
          <w:rFonts w:ascii="Calibri" w:eastAsia="Calibri" w:hAnsi="Calibri" w:cs="Calibri"/>
          <w:b w:val="0"/>
          <w:sz w:val="24"/>
        </w:rPr>
        <w:t>廃棄・返却・譲渡</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588" w:name="_6___________6_1____________________6_2_"/>
      <w:bookmarkEnd w:id="588"/>
      <w:r w:rsidRPr="002D22A2">
        <w:rPr>
          <w:rFonts w:ascii="Calibri" w:eastAsia="Calibri" w:hAnsi="Calibri" w:cs="Calibri"/>
          <w:b w:val="0"/>
          <w:sz w:val="24"/>
        </w:rPr>
        <w:t>6.</w:t>
      </w:r>
      <w:r w:rsidRPr="002D22A2">
        <w:rPr>
          <w:rFonts w:ascii="Calibri" w:eastAsia="Calibri" w:hAnsi="Calibri" w:cs="Calibri"/>
          <w:b w:val="0"/>
          <w:sz w:val="24"/>
        </w:rPr>
        <w:t>ＩＴ基盤標準</w:t>
      </w:r>
      <w:r w:rsidRPr="002D22A2">
        <w:rPr>
          <w:rFonts w:ascii="Calibri" w:eastAsia="Calibri" w:hAnsi="Calibri" w:cs="Calibri"/>
          <w:b w:val="0"/>
          <w:sz w:val="24"/>
        </w:rPr>
        <w:t xml:space="preserve">    6.1</w:t>
      </w:r>
      <w:r w:rsidRPr="002D22A2">
        <w:rPr>
          <w:rFonts w:ascii="Calibri" w:eastAsia="Calibri" w:hAnsi="Calibri" w:cs="Calibri"/>
          <w:b w:val="0"/>
          <w:sz w:val="24"/>
        </w:rPr>
        <w:t>サーバー機器情報セキュリティ要件</w:t>
      </w:r>
      <w:r w:rsidRPr="002D22A2">
        <w:rPr>
          <w:rFonts w:ascii="Calibri" w:eastAsia="Calibri" w:hAnsi="Calibri" w:cs="Calibri"/>
          <w:b w:val="0"/>
          <w:sz w:val="24"/>
        </w:rPr>
        <w:t xml:space="preserve">    6.2</w:t>
      </w:r>
      <w:r w:rsidRPr="002D22A2">
        <w:rPr>
          <w:rFonts w:ascii="Calibri" w:eastAsia="Calibri" w:hAnsi="Calibri" w:cs="Calibri"/>
          <w:b w:val="0"/>
          <w:sz w:val="24"/>
        </w:rPr>
        <w:t>ＩＴ基盤標準ソフトウェア</w:t>
      </w:r>
      <w:r w:rsidRPr="002D22A2">
        <w:rPr>
          <w:rFonts w:ascii="Calibri" w:eastAsia="Calibri" w:hAnsi="Calibri" w:cs="Calibri"/>
          <w:b w:val="0"/>
          <w:sz w:val="24"/>
        </w:rPr>
        <w:t xml:space="preserve">    6.3</w:t>
      </w:r>
      <w:r w:rsidRPr="002D22A2">
        <w:rPr>
          <w:rFonts w:ascii="Calibri" w:eastAsia="Calibri" w:hAnsi="Calibri" w:cs="Calibri"/>
          <w:b w:val="0"/>
          <w:sz w:val="24"/>
        </w:rPr>
        <w:t>標準ネットワーク機器</w:t>
      </w:r>
      <w:r w:rsidRPr="002D22A2">
        <w:rPr>
          <w:rFonts w:ascii="Calibri" w:eastAsia="Calibri" w:hAnsi="Calibri" w:cs="Calibri"/>
          <w:b w:val="0"/>
          <w:sz w:val="24"/>
        </w:rPr>
        <w:t xml:space="preserve">    6.4</w:t>
      </w:r>
      <w:r w:rsidRPr="002D22A2">
        <w:rPr>
          <w:rFonts w:ascii="Calibri" w:eastAsia="Calibri" w:hAnsi="Calibri" w:cs="Calibri"/>
          <w:b w:val="0"/>
          <w:sz w:val="24"/>
        </w:rPr>
        <w:t>ネットワーク機器情報セキュリティ要件</w:t>
      </w:r>
      <w:r w:rsidRPr="002D22A2">
        <w:rPr>
          <w:rFonts w:ascii="Calibri" w:eastAsia="Calibri" w:hAnsi="Calibri" w:cs="Calibri"/>
          <w:b w:val="0"/>
          <w:sz w:val="24"/>
        </w:rPr>
        <w:t xml:space="preserve">    6.5</w:t>
      </w:r>
      <w:r w:rsidRPr="002D22A2">
        <w:rPr>
          <w:rFonts w:ascii="Calibri" w:eastAsia="Calibri" w:hAnsi="Calibri" w:cs="Calibri"/>
          <w:b w:val="0"/>
          <w:sz w:val="24"/>
        </w:rPr>
        <w:t>クラウドサービス情報セキュリティ対策評価基準</w: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589" w:name="___________________________________4"/>
      <w:bookmarkEnd w:id="589"/>
      <w:r w:rsidRPr="002D22A2">
        <w:rPr>
          <w:rFonts w:ascii="Calibri" w:eastAsia="Calibri" w:hAnsi="Calibri" w:cs="Calibri"/>
          <w:b w:val="0"/>
          <w:sz w:val="24"/>
        </w:rPr>
        <w:t>システム開発及び保守（当社が独自に開発及び保守を行う情報システム）</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590" w:name="_1__________"/>
      <w:bookmarkEnd w:id="590"/>
      <w:r w:rsidRPr="002D22A2">
        <w:rPr>
          <w:rFonts w:ascii="Calibri" w:eastAsia="Calibri" w:hAnsi="Calibri" w:cs="Calibri"/>
          <w:b w:val="0"/>
          <w:sz w:val="24"/>
        </w:rPr>
        <w:t>1.</w:t>
      </w:r>
      <w:r w:rsidRPr="002D22A2">
        <w:rPr>
          <w:rFonts w:ascii="Calibri" w:eastAsia="Calibri" w:hAnsi="Calibri" w:cs="Calibri"/>
          <w:b w:val="0"/>
          <w:sz w:val="24"/>
        </w:rPr>
        <w:t>情報システムの開発</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227" type="#_x0000_t75" style="width:15.75pt;height:15.75pt">
            <v:imagedata r:id="rId9" o:title="markerc_symbol_pen"/>
          </v:shape>
        </w:pic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591" w:name="________________________7"/>
      <w:bookmarkEnd w:id="591"/>
      <w:r w:rsidRPr="002D22A2">
        <w:rPr>
          <w:rFonts w:ascii="Calibri" w:eastAsia="Calibri" w:hAnsi="Calibri" w:cs="Calibri"/>
          <w:b w:val="0"/>
          <w:sz w:val="24"/>
        </w:rPr>
        <w:t>外部委託管理（情報</w:t>
      </w:r>
      <w:r w:rsidRPr="002D22A2">
        <w:rPr>
          <w:rFonts w:ascii="Calibri" w:eastAsia="Calibri" w:hAnsi="Calibri" w:cs="Calibri"/>
          <w:b w:val="0"/>
          <w:sz w:val="24"/>
        </w:rPr>
        <w:t>資産を取り扱う業務の委託）</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592" w:name="_1_______________________"/>
      <w:bookmarkEnd w:id="592"/>
      <w:r w:rsidRPr="002D22A2">
        <w:rPr>
          <w:rFonts w:ascii="Calibri" w:eastAsia="Calibri" w:hAnsi="Calibri" w:cs="Calibri"/>
          <w:b w:val="0"/>
          <w:sz w:val="24"/>
        </w:rPr>
        <w:t>1.</w:t>
      </w:r>
      <w:r w:rsidRPr="002D22A2">
        <w:rPr>
          <w:rFonts w:ascii="Calibri" w:eastAsia="Calibri" w:hAnsi="Calibri" w:cs="Calibri"/>
          <w:b w:val="0"/>
          <w:sz w:val="24"/>
        </w:rPr>
        <w:t>委託先の評価（クラウドサービスの利用を除く）</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228" type="#_x0000_t75" style="width:15.75pt;height:15.75pt">
            <v:imagedata r:id="rId9" o:title="markerc_symbol_pen"/>
          </v:shape>
        </w:pic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r w:rsidRPr="002D22A2">
        <w:rPr>
          <w:rFonts w:ascii="Calibri" w:eastAsia="Calibri" w:hAnsi="Calibri" w:cs="Calibri"/>
          <w:b w:val="0"/>
          <w:sz w:val="24"/>
        </w:rPr>
        <w:t>情報セキュリティインシデント対応ならびに事業継続管理（情報セキュリティ事故対応及び事業継続管理）</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593" w:name="_1______3"/>
      <w:bookmarkEnd w:id="593"/>
      <w:r w:rsidRPr="002D22A2">
        <w:rPr>
          <w:rFonts w:ascii="Calibri" w:eastAsia="Calibri" w:hAnsi="Calibri" w:cs="Calibri"/>
          <w:b w:val="0"/>
          <w:sz w:val="24"/>
        </w:rPr>
        <w:t>1.</w:t>
      </w:r>
      <w:r w:rsidRPr="002D22A2">
        <w:rPr>
          <w:rFonts w:ascii="Calibri" w:eastAsia="Calibri" w:hAnsi="Calibri" w:cs="Calibri"/>
          <w:b w:val="0"/>
          <w:sz w:val="24"/>
        </w:rPr>
        <w:t>対応体制</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594" w:name="_2_________________________3"/>
      <w:bookmarkEnd w:id="594"/>
      <w:r w:rsidRPr="002D22A2">
        <w:rPr>
          <w:rFonts w:ascii="Calibri" w:eastAsia="Calibri" w:hAnsi="Calibri" w:cs="Calibri"/>
          <w:b w:val="0"/>
          <w:sz w:val="24"/>
        </w:rPr>
        <w:t>2.</w:t>
      </w:r>
      <w:r w:rsidRPr="002D22A2">
        <w:rPr>
          <w:rFonts w:ascii="Calibri" w:eastAsia="Calibri" w:hAnsi="Calibri" w:cs="Calibri"/>
          <w:b w:val="0"/>
          <w:sz w:val="24"/>
        </w:rPr>
        <w:t>情報セキュリティインシデントの影響範囲と対応者</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595" w:name="_3_______________3"/>
      <w:bookmarkEnd w:id="595"/>
      <w:r w:rsidRPr="002D22A2">
        <w:rPr>
          <w:rFonts w:ascii="Calibri" w:eastAsia="Calibri" w:hAnsi="Calibri" w:cs="Calibri"/>
          <w:b w:val="0"/>
          <w:sz w:val="24"/>
        </w:rPr>
        <w:t>3.</w:t>
      </w:r>
      <w:r w:rsidRPr="002D22A2">
        <w:rPr>
          <w:rFonts w:ascii="Calibri" w:eastAsia="Calibri" w:hAnsi="Calibri" w:cs="Calibri"/>
          <w:b w:val="0"/>
          <w:sz w:val="24"/>
        </w:rPr>
        <w:t>インシデントの連絡及び報告</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r w:rsidRPr="002D22A2">
        <w:rPr>
          <w:rFonts w:ascii="Calibri" w:eastAsia="Calibri" w:hAnsi="Calibri" w:cs="Calibri"/>
          <w:b w:val="0"/>
          <w:sz w:val="24"/>
        </w:rPr>
        <w:t>4.</w:t>
      </w:r>
      <w:r w:rsidRPr="002D22A2">
        <w:rPr>
          <w:rFonts w:ascii="Calibri" w:eastAsia="Calibri" w:hAnsi="Calibri" w:cs="Calibri"/>
          <w:b w:val="0"/>
          <w:sz w:val="24"/>
        </w:rPr>
        <w:t>対応手順</w:t>
      </w:r>
      <w:r w:rsidRPr="002D22A2">
        <w:rPr>
          <w:rFonts w:ascii="Calibri" w:eastAsia="Calibri" w:hAnsi="Calibri" w:cs="Calibri"/>
          <w:b w:val="0"/>
          <w:sz w:val="24"/>
        </w:rPr>
        <w:t xml:space="preserve">    4.1</w:t>
      </w:r>
      <w:r w:rsidRPr="002D22A2">
        <w:rPr>
          <w:rFonts w:ascii="Calibri" w:eastAsia="Calibri" w:hAnsi="Calibri" w:cs="Calibri"/>
          <w:b w:val="0"/>
          <w:sz w:val="24"/>
        </w:rPr>
        <w:t>漏えい・流出発生時の対応</w:t>
      </w:r>
      <w:r w:rsidRPr="002D22A2">
        <w:rPr>
          <w:rFonts w:ascii="Calibri" w:eastAsia="Calibri" w:hAnsi="Calibri" w:cs="Calibri"/>
          <w:b w:val="0"/>
          <w:sz w:val="24"/>
        </w:rPr>
        <w:t xml:space="preserve">    4.2</w:t>
      </w:r>
      <w:r w:rsidRPr="002D22A2">
        <w:rPr>
          <w:rFonts w:ascii="Calibri" w:eastAsia="Calibri" w:hAnsi="Calibri" w:cs="Calibri"/>
          <w:b w:val="0"/>
          <w:sz w:val="24"/>
        </w:rPr>
        <w:t>改ざん・消失・破壊・サービス停止発生時の対応</w:t>
      </w:r>
      <w:r w:rsidRPr="002D22A2">
        <w:rPr>
          <w:rFonts w:ascii="Calibri" w:eastAsia="Calibri" w:hAnsi="Calibri" w:cs="Calibri"/>
          <w:b w:val="0"/>
          <w:sz w:val="24"/>
        </w:rPr>
        <w:t xml:space="preserve">    4.3</w:t>
      </w:r>
      <w:r w:rsidRPr="002D22A2">
        <w:rPr>
          <w:rFonts w:ascii="Calibri" w:eastAsia="Calibri" w:hAnsi="Calibri" w:cs="Calibri"/>
          <w:b w:val="0"/>
          <w:sz w:val="24"/>
        </w:rPr>
        <w:t>ウイルス感染時の初期対応</w:t>
      </w:r>
      <w:r w:rsidRPr="002D22A2">
        <w:rPr>
          <w:rFonts w:ascii="Calibri" w:eastAsia="Calibri" w:hAnsi="Calibri" w:cs="Calibri"/>
          <w:b w:val="0"/>
          <w:sz w:val="24"/>
        </w:rPr>
        <w:t xml:space="preserve">    4.5</w:t>
      </w:r>
      <w:r w:rsidRPr="002D22A2">
        <w:rPr>
          <w:rFonts w:ascii="Calibri" w:eastAsia="Calibri" w:hAnsi="Calibri" w:cs="Calibri"/>
          <w:b w:val="0"/>
          <w:sz w:val="24"/>
        </w:rPr>
        <w:t>届け出及び相談</w:t>
      </w:r>
      <w:r w:rsidRPr="002D22A2">
        <w:rPr>
          <w:rFonts w:ascii="Calibri" w:eastAsia="Calibri" w:hAnsi="Calibri" w:cs="Calibri"/>
          <w:b w:val="0"/>
          <w:sz w:val="24"/>
        </w:rPr>
        <w:t xml:space="preserve">    </w:t>
      </w:r>
      <w:r w:rsidRPr="002D22A2">
        <w:rPr>
          <w:rFonts w:ascii="Calibri" w:eastAsia="Calibri" w:hAnsi="Calibri" w:cs="Calibri"/>
          <w:b w:val="0"/>
          <w:sz w:val="24"/>
        </w:rPr>
        <w:t>＜届け出・相談先＞</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r w:rsidRPr="002D22A2">
        <w:rPr>
          <w:rFonts w:ascii="Calibri" w:eastAsia="Calibri" w:hAnsi="Calibri" w:cs="Calibri"/>
          <w:b w:val="0"/>
          <w:sz w:val="24"/>
        </w:rPr>
        <w:t>5.</w:t>
      </w:r>
      <w:r w:rsidRPr="002D22A2">
        <w:rPr>
          <w:rFonts w:ascii="Calibri" w:eastAsia="Calibri" w:hAnsi="Calibri" w:cs="Calibri"/>
          <w:b w:val="0"/>
          <w:sz w:val="24"/>
        </w:rPr>
        <w:t>情報セキュリティインシデント</w:t>
      </w:r>
      <w:r w:rsidRPr="002D22A2">
        <w:rPr>
          <w:rFonts w:ascii="Calibri" w:eastAsia="Calibri" w:hAnsi="Calibri" w:cs="Calibri"/>
          <w:b w:val="0"/>
          <w:sz w:val="24"/>
        </w:rPr>
        <w:t>による事業中断と事業継続管理</w:t>
      </w:r>
      <w:r w:rsidRPr="002D22A2">
        <w:rPr>
          <w:rFonts w:ascii="Calibri" w:eastAsia="Calibri" w:hAnsi="Calibri" w:cs="Calibri"/>
          <w:b w:val="0"/>
          <w:sz w:val="24"/>
        </w:rPr>
        <w:t xml:space="preserve">    5.1</w:t>
      </w:r>
      <w:r w:rsidRPr="002D22A2">
        <w:rPr>
          <w:rFonts w:ascii="Calibri" w:eastAsia="Calibri" w:hAnsi="Calibri" w:cs="Calibri"/>
          <w:b w:val="0"/>
          <w:sz w:val="24"/>
        </w:rPr>
        <w:t>想定される情報セキュリティインシデント</w:t>
      </w:r>
      <w:r w:rsidRPr="002D22A2">
        <w:rPr>
          <w:rFonts w:ascii="Calibri" w:eastAsia="Calibri" w:hAnsi="Calibri" w:cs="Calibri"/>
          <w:b w:val="0"/>
          <w:sz w:val="24"/>
        </w:rPr>
        <w:t xml:space="preserve">    5.2</w:t>
      </w:r>
      <w:r w:rsidRPr="002D22A2">
        <w:rPr>
          <w:rFonts w:ascii="Calibri" w:eastAsia="Calibri" w:hAnsi="Calibri" w:cs="Calibri"/>
          <w:b w:val="0"/>
          <w:sz w:val="24"/>
        </w:rPr>
        <w:t>復旧責任者及び関連連絡先</w:t>
      </w:r>
      <w:r w:rsidRPr="002D22A2">
        <w:rPr>
          <w:rFonts w:ascii="Calibri" w:eastAsia="Calibri" w:hAnsi="Calibri" w:cs="Calibri"/>
          <w:b w:val="0"/>
          <w:sz w:val="24"/>
        </w:rPr>
        <w:t xml:space="preserve">    5.3</w:t>
      </w:r>
      <w:r w:rsidRPr="002D22A2">
        <w:rPr>
          <w:rFonts w:ascii="Calibri" w:eastAsia="Calibri" w:hAnsi="Calibri" w:cs="Calibri"/>
          <w:b w:val="0"/>
          <w:sz w:val="24"/>
        </w:rPr>
        <w:t>事業継続計画</w: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596" w:name="______________________7"/>
      <w:bookmarkEnd w:id="596"/>
      <w:r w:rsidRPr="002D22A2">
        <w:rPr>
          <w:rFonts w:ascii="Calibri" w:eastAsia="Calibri" w:hAnsi="Calibri" w:cs="Calibri"/>
          <w:b w:val="0"/>
          <w:sz w:val="24"/>
        </w:rPr>
        <w:t>社内体制図（当社の情報セキュリティ管理）</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597" w:name="_1_______________"/>
      <w:bookmarkEnd w:id="597"/>
      <w:r w:rsidRPr="002D22A2">
        <w:rPr>
          <w:rFonts w:ascii="Calibri" w:eastAsia="Calibri" w:hAnsi="Calibri" w:cs="Calibri"/>
          <w:b w:val="0"/>
          <w:sz w:val="24"/>
        </w:rPr>
        <w:t>1.</w:t>
      </w:r>
      <w:r w:rsidRPr="002D22A2">
        <w:rPr>
          <w:rFonts w:ascii="Calibri" w:eastAsia="Calibri" w:hAnsi="Calibri" w:cs="Calibri"/>
          <w:b w:val="0"/>
          <w:sz w:val="24"/>
        </w:rPr>
        <w:t>情報セキュリティのための組織</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229" type="#_x0000_t75" style="width:15.75pt;height:15.75pt">
            <v:imagedata r:id="rId9" o:title="markerc_symbol_pen"/>
          </v:shape>
        </w:pict>
      </w:r>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598" w:name="_____________________________8"/>
      <w:bookmarkEnd w:id="598"/>
      <w:r w:rsidRPr="002D22A2">
        <w:rPr>
          <w:rFonts w:ascii="Calibri" w:eastAsia="Calibri" w:hAnsi="Calibri" w:cs="Calibri"/>
          <w:b w:val="0"/>
          <w:sz w:val="24"/>
        </w:rPr>
        <w:t>委託契約書機密保持条項サンプル（外部委託契約の締結時）</w:t>
      </w:r>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599" w:name="_1___________________________"/>
      <w:bookmarkEnd w:id="599"/>
      <w:r w:rsidRPr="002D22A2">
        <w:rPr>
          <w:rFonts w:ascii="Calibri" w:eastAsia="Calibri" w:hAnsi="Calibri" w:cs="Calibri"/>
          <w:b w:val="0"/>
          <w:sz w:val="24"/>
        </w:rPr>
        <w:t>1.</w:t>
      </w:r>
      <w:r w:rsidRPr="002D22A2">
        <w:rPr>
          <w:rFonts w:ascii="Calibri" w:eastAsia="Calibri" w:hAnsi="Calibri" w:cs="Calibri"/>
          <w:b w:val="0"/>
          <w:sz w:val="24"/>
        </w:rPr>
        <w:t>委託契約時の機密保持契約条項＜機密保持条項サンプル＞</w:t>
      </w:r>
    </w:p>
    <w:p w:rsidR="00A77B3E" w:rsidRPr="002D22A2" w:rsidRDefault="002D22A2" w:rsidP="002D22A2">
      <w:pPr>
        <w:ind w:left="600"/>
        <w:rPr>
          <w:rFonts w:ascii="Calibri" w:eastAsia="Calibri" w:hAnsi="Calibri" w:cs="Calibri"/>
        </w:rPr>
      </w:pPr>
      <w:r w:rsidRPr="002D22A2">
        <w:rPr>
          <w:rFonts w:ascii="Calibri" w:eastAsia="Calibri" w:hAnsi="Calibri" w:cs="Calibri"/>
        </w:rPr>
        <w:pict>
          <v:shape id="_x0000_i1230" type="#_x0000_t75" style="width:15.75pt;height:15.75pt">
            <v:imagedata r:id="rId9" o:title="markerc_symbol_pen"/>
          </v:shape>
        </w:pict>
      </w:r>
    </w:p>
    <w:p w:rsidR="00A77B3E" w:rsidRPr="002D22A2" w:rsidRDefault="001A41E2" w:rsidP="002D22A2">
      <w:pPr>
        <w:pStyle w:val="1"/>
        <w:keepNext w:val="0"/>
        <w:numPr>
          <w:ilvl w:val="0"/>
          <w:numId w:val="1"/>
        </w:numPr>
        <w:tabs>
          <w:tab w:val="clear" w:pos="0"/>
        </w:tabs>
        <w:spacing w:before="0" w:after="0"/>
        <w:ind w:left="0" w:firstLine="0"/>
        <w:rPr>
          <w:rFonts w:ascii="Calibri" w:eastAsia="Calibri" w:hAnsi="Calibri" w:cs="Calibri"/>
          <w:b w:val="0"/>
          <w:sz w:val="24"/>
        </w:rPr>
      </w:pPr>
      <w:bookmarkStart w:id="600" w:name="______14"/>
      <w:bookmarkStart w:id="601" w:name="_Toc256000056"/>
      <w:bookmarkEnd w:id="600"/>
      <w:r w:rsidRPr="002D22A2">
        <w:rPr>
          <w:rFonts w:ascii="Calibri" w:eastAsia="Calibri" w:hAnsi="Calibri" w:cs="Calibri"/>
          <w:b w:val="0"/>
          <w:sz w:val="28"/>
        </w:rPr>
        <w:t>【奥付】</w:t>
      </w:r>
      <w:bookmarkEnd w:id="601"/>
    </w:p>
    <w:p w:rsidR="00A77B3E" w:rsidRPr="002D22A2" w:rsidRDefault="001A41E2" w:rsidP="002D22A2">
      <w:pPr>
        <w:pStyle w:val="2"/>
        <w:keepNext w:val="0"/>
        <w:numPr>
          <w:ilvl w:val="1"/>
          <w:numId w:val="1"/>
        </w:numPr>
        <w:tabs>
          <w:tab w:val="clear" w:pos="0"/>
        </w:tabs>
        <w:spacing w:before="0" w:after="0"/>
        <w:ind w:left="200" w:firstLine="0"/>
        <w:rPr>
          <w:rFonts w:ascii="Calibri" w:eastAsia="Calibri" w:hAnsi="Calibri" w:cs="Calibri"/>
          <w:b w:val="0"/>
          <w:i w:val="0"/>
        </w:rPr>
      </w:pPr>
      <w:bookmarkStart w:id="602" w:name="_TcySS_________"/>
      <w:bookmarkStart w:id="603" w:name="_Toc256000057"/>
      <w:bookmarkEnd w:id="602"/>
      <w:r w:rsidRPr="002D22A2">
        <w:rPr>
          <w:rFonts w:ascii="Calibri" w:eastAsia="Calibri" w:hAnsi="Calibri" w:cs="Calibri"/>
          <w:b w:val="0"/>
          <w:i w:val="0"/>
          <w:sz w:val="24"/>
        </w:rPr>
        <w:t xml:space="preserve">TcySS </w:t>
      </w:r>
      <w:r w:rsidRPr="002D22A2">
        <w:rPr>
          <w:rFonts w:ascii="Calibri" w:eastAsia="Calibri" w:hAnsi="Calibri" w:cs="Calibri"/>
          <w:b w:val="0"/>
          <w:i w:val="0"/>
          <w:sz w:val="24"/>
        </w:rPr>
        <w:t>相談窓口について</w:t>
      </w:r>
      <w:bookmarkEnd w:id="603"/>
    </w:p>
    <w:p w:rsidR="00A77B3E" w:rsidRPr="002D22A2" w:rsidRDefault="001A41E2" w:rsidP="002D22A2">
      <w:pPr>
        <w:pStyle w:val="3"/>
        <w:keepNext w:val="0"/>
        <w:numPr>
          <w:ilvl w:val="2"/>
          <w:numId w:val="1"/>
        </w:numPr>
        <w:tabs>
          <w:tab w:val="clear" w:pos="0"/>
        </w:tabs>
        <w:spacing w:before="0" w:after="0"/>
        <w:ind w:left="400" w:firstLine="0"/>
        <w:rPr>
          <w:rFonts w:ascii="Calibri" w:eastAsia="Calibri" w:hAnsi="Calibri" w:cs="Calibri"/>
          <w:b w:val="0"/>
          <w:sz w:val="24"/>
        </w:rPr>
      </w:pPr>
      <w:bookmarkStart w:id="604" w:name="__71"/>
      <w:bookmarkEnd w:id="604"/>
    </w:p>
    <w:p w:rsidR="00A77B3E" w:rsidRPr="002D22A2" w:rsidRDefault="001A41E2" w:rsidP="002D22A2">
      <w:pPr>
        <w:pStyle w:val="4"/>
        <w:keepNext w:val="0"/>
        <w:numPr>
          <w:ilvl w:val="3"/>
          <w:numId w:val="1"/>
        </w:numPr>
        <w:tabs>
          <w:tab w:val="clear" w:pos="0"/>
        </w:tabs>
        <w:spacing w:before="0" w:after="0"/>
        <w:ind w:left="600" w:firstLine="0"/>
        <w:rPr>
          <w:rFonts w:ascii="Calibri" w:eastAsia="Calibri" w:hAnsi="Calibri" w:cs="Calibri"/>
          <w:b w:val="0"/>
          <w:sz w:val="24"/>
        </w:rPr>
      </w:pPr>
      <w:bookmarkStart w:id="605" w:name="__72"/>
      <w:bookmarkEnd w:id="605"/>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 xml:space="preserve">　東京都では、中小企業のサイバーセキュリティ対策の強化を支援するため、警視庁、中小企業支援機関、サイバーセキュリティ対策機関等と連携し、「東京中小企業サイバーセキュリティ支援ネットワーク（</w:t>
      </w:r>
      <w:r w:rsidRPr="002D22A2">
        <w:rPr>
          <w:rFonts w:ascii="Calibri" w:eastAsia="Calibri" w:hAnsi="Calibri" w:cs="Calibri"/>
          <w:b w:val="0"/>
          <w:i w:val="0"/>
          <w:sz w:val="24"/>
        </w:rPr>
        <w:t>Tokyo Cyber Security Support network for small and medium enterprises</w:t>
      </w:r>
      <w:r w:rsidRPr="002D22A2">
        <w:rPr>
          <w:rFonts w:ascii="Calibri" w:eastAsia="Calibri" w:hAnsi="Calibri" w:cs="Calibri"/>
          <w:b w:val="0"/>
          <w:i w:val="0"/>
          <w:sz w:val="24"/>
        </w:rPr>
        <w:t xml:space="preserve">　以下「」という。）」設立に基づき、サイバーセキュリティ相談窓口を設置しました。</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606" w:name="__Tcyss______"/>
      <w:bookmarkEnd w:id="606"/>
      <w:r w:rsidRPr="002D22A2">
        <w:rPr>
          <w:rFonts w:ascii="Calibri" w:eastAsia="Calibri" w:hAnsi="Calibri" w:cs="Calibri"/>
          <w:b w:val="0"/>
          <w:i w:val="0"/>
          <w:sz w:val="24"/>
        </w:rPr>
        <w:t xml:space="preserve">　</w:t>
      </w:r>
      <w:r w:rsidRPr="002D22A2">
        <w:rPr>
          <w:rFonts w:ascii="Calibri" w:eastAsia="Calibri" w:hAnsi="Calibri" w:cs="Calibri"/>
          <w:b w:val="0"/>
          <w:i w:val="0"/>
          <w:sz w:val="24"/>
        </w:rPr>
        <w:t>Tcyss</w:t>
      </w:r>
      <w:r w:rsidRPr="002D22A2">
        <w:rPr>
          <w:rFonts w:ascii="Calibri" w:eastAsia="Calibri" w:hAnsi="Calibri" w:cs="Calibri"/>
          <w:b w:val="0"/>
          <w:i w:val="0"/>
          <w:sz w:val="24"/>
        </w:rPr>
        <w:t xml:space="preserve">参加団体等　</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 xml:space="preserve">　１　中小企業支援機関　東京商工会議所、東京都商工会議所連合会、東京都商工会連</w:t>
      </w:r>
      <w:r w:rsidRPr="002D22A2">
        <w:rPr>
          <w:rFonts w:ascii="Calibri" w:eastAsia="Calibri" w:hAnsi="Calibri" w:cs="Calibri"/>
          <w:b w:val="0"/>
          <w:i w:val="0"/>
          <w:sz w:val="24"/>
        </w:rPr>
        <w:t>合会、東京都中小企業団体中央会、（公財）東京都中小企　　業振興公社</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 xml:space="preserve">　２　企業　トレンドマイクロ株式会社、マカフィー株式会社、シマンテック株式会社、日本マイクロソフト株式会社、</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 xml:space="preserve">　３　サイバーセキュリティ対策機関ＪＣ３（一般財団法人日本サイバー犯罪対策センター）、</w:t>
      </w:r>
      <w:r w:rsidRPr="002D22A2">
        <w:rPr>
          <w:rFonts w:ascii="Calibri" w:eastAsia="Calibri" w:hAnsi="Calibri" w:cs="Calibri"/>
          <w:b w:val="0"/>
          <w:i w:val="0"/>
          <w:sz w:val="24"/>
        </w:rPr>
        <w:t>IPA</w:t>
      </w:r>
      <w:r w:rsidRPr="002D22A2">
        <w:rPr>
          <w:rFonts w:ascii="Calibri" w:eastAsia="Calibri" w:hAnsi="Calibri" w:cs="Calibri"/>
          <w:b w:val="0"/>
          <w:i w:val="0"/>
          <w:sz w:val="24"/>
        </w:rPr>
        <w:t>（独立行政法人情報処理推進機構）、ＩＳ</w:t>
      </w:r>
      <w:r w:rsidRPr="002D22A2">
        <w:rPr>
          <w:rFonts w:ascii="Calibri" w:eastAsia="Calibri" w:hAnsi="Calibri" w:cs="Calibri"/>
          <w:b w:val="0"/>
          <w:i w:val="0"/>
          <w:sz w:val="24"/>
        </w:rPr>
        <w:t>О</w:t>
      </w:r>
      <w:r w:rsidRPr="002D22A2">
        <w:rPr>
          <w:rFonts w:ascii="Calibri" w:eastAsia="Calibri" w:hAnsi="Calibri" w:cs="Calibri"/>
          <w:b w:val="0"/>
          <w:i w:val="0"/>
          <w:sz w:val="24"/>
        </w:rPr>
        <w:t>ＧーＪ　（日本セキュリティオペレーション事業者協議会）、ＩＩＴ（一般財団法人東京都情報産業協会）</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 xml:space="preserve">　４　大学　砂原秀樹教授（慶応義塾大学）、手塚悟教授（慶応義塾大学）、湯浅墾道教授（情報セキュリティ大学</w:t>
      </w:r>
      <w:r w:rsidRPr="002D22A2">
        <w:rPr>
          <w:rFonts w:ascii="Calibri" w:eastAsia="Calibri" w:hAnsi="Calibri" w:cs="Calibri"/>
          <w:b w:val="0"/>
          <w:i w:val="0"/>
          <w:sz w:val="24"/>
        </w:rPr>
        <w:t>院大学）</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 xml:space="preserve">　５　弁護士　Ｔ</w:t>
      </w:r>
      <w:r w:rsidRPr="002D22A2">
        <w:rPr>
          <w:rFonts w:ascii="Calibri" w:eastAsia="Calibri" w:hAnsi="Calibri" w:cs="Calibri"/>
          <w:b w:val="0"/>
          <w:i w:val="0"/>
          <w:sz w:val="24"/>
        </w:rPr>
        <w:t>М</w:t>
      </w:r>
      <w:r w:rsidRPr="002D22A2">
        <w:rPr>
          <w:rFonts w:ascii="Calibri" w:eastAsia="Calibri" w:hAnsi="Calibri" w:cs="Calibri"/>
          <w:b w:val="0"/>
          <w:i w:val="0"/>
          <w:sz w:val="24"/>
        </w:rPr>
        <w:t>Ｉ総合法律事務所宮下正彦弁護士、駒澤綜合法律事務所高橋郁夫弁護士</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607" w:name="_______________13"/>
      <w:bookmarkEnd w:id="607"/>
      <w:r w:rsidRPr="002D22A2">
        <w:rPr>
          <w:rFonts w:ascii="Calibri" w:eastAsia="Calibri" w:hAnsi="Calibri" w:cs="Calibri"/>
          <w:b w:val="0"/>
          <w:i w:val="0"/>
          <w:sz w:val="24"/>
        </w:rPr>
        <w:t xml:space="preserve">　６　行政　東京都、警視庁</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r w:rsidRPr="002D22A2">
        <w:rPr>
          <w:rFonts w:ascii="Calibri" w:eastAsia="Calibri" w:hAnsi="Calibri" w:cs="Calibri"/>
          <w:b w:val="0"/>
          <w:i w:val="0"/>
          <w:sz w:val="24"/>
        </w:rPr>
        <w:t xml:space="preserve">　</w:t>
      </w:r>
      <w:r w:rsidRPr="002D22A2">
        <w:rPr>
          <w:rFonts w:ascii="Calibri" w:eastAsia="Calibri" w:hAnsi="Calibri" w:cs="Calibri"/>
          <w:b w:val="0"/>
          <w:i w:val="0"/>
          <w:sz w:val="24"/>
        </w:rPr>
        <w:t>○</w:t>
      </w:r>
      <w:r w:rsidRPr="002D22A2">
        <w:rPr>
          <w:rFonts w:ascii="Calibri" w:eastAsia="Calibri" w:hAnsi="Calibri" w:cs="Calibri"/>
          <w:b w:val="0"/>
          <w:i w:val="0"/>
          <w:sz w:val="24"/>
        </w:rPr>
        <w:t>相談窓口について　相談窓口では、都内中小企業者等を対象に、情報セキュリティ対策の強化や情報流出事案等に関する相談をお受けします　　相談内容により、</w:t>
      </w:r>
      <w:r w:rsidRPr="002D22A2">
        <w:rPr>
          <w:rFonts w:ascii="Calibri" w:eastAsia="Calibri" w:hAnsi="Calibri" w:cs="Calibri"/>
          <w:b w:val="0"/>
          <w:i w:val="0"/>
          <w:sz w:val="24"/>
        </w:rPr>
        <w:t>Tcyss</w:t>
      </w:r>
      <w:r w:rsidRPr="002D22A2">
        <w:rPr>
          <w:rFonts w:ascii="Calibri" w:eastAsia="Calibri" w:hAnsi="Calibri" w:cs="Calibri"/>
          <w:b w:val="0"/>
          <w:i w:val="0"/>
          <w:sz w:val="24"/>
        </w:rPr>
        <w:t>参加団体等と連携して対応しますので、お気軽にご相談ください。</w:t>
      </w:r>
    </w:p>
    <w:p w:rsidR="00A77B3E" w:rsidRPr="002D22A2" w:rsidRDefault="001A41E2" w:rsidP="002D22A2">
      <w:pPr>
        <w:pStyle w:val="5"/>
        <w:numPr>
          <w:ilvl w:val="4"/>
          <w:numId w:val="1"/>
        </w:numPr>
        <w:tabs>
          <w:tab w:val="clear" w:pos="0"/>
        </w:tabs>
        <w:spacing w:before="0" w:after="0"/>
        <w:ind w:left="800" w:firstLine="0"/>
        <w:rPr>
          <w:rFonts w:ascii="Calibri" w:eastAsia="Calibri" w:hAnsi="Calibri" w:cs="Calibri"/>
          <w:b w:val="0"/>
          <w:i w:val="0"/>
          <w:sz w:val="24"/>
        </w:rPr>
      </w:pPr>
      <w:bookmarkStart w:id="608" w:name="___________________________________03_53"/>
      <w:bookmarkEnd w:id="608"/>
      <w:r w:rsidRPr="002D22A2">
        <w:rPr>
          <w:rFonts w:ascii="Calibri" w:eastAsia="Calibri" w:hAnsi="Calibri" w:cs="Calibri"/>
          <w:b w:val="0"/>
          <w:i w:val="0"/>
          <w:sz w:val="24"/>
        </w:rPr>
        <w:t xml:space="preserve">　</w:t>
      </w:r>
      <w:r w:rsidRPr="002D22A2">
        <w:rPr>
          <w:rFonts w:ascii="Calibri" w:eastAsia="Calibri" w:hAnsi="Calibri" w:cs="Calibri"/>
          <w:b w:val="0"/>
          <w:i w:val="0"/>
          <w:sz w:val="24"/>
        </w:rPr>
        <w:t>○</w:t>
      </w:r>
      <w:r w:rsidRPr="002D22A2">
        <w:rPr>
          <w:rFonts w:ascii="Calibri" w:eastAsia="Calibri" w:hAnsi="Calibri" w:cs="Calibri"/>
          <w:b w:val="0"/>
          <w:i w:val="0"/>
          <w:sz w:val="24"/>
        </w:rPr>
        <w:t xml:space="preserve">ご利用方法　電話・ホームページ専用フォームでのご相談　電話　：　</w:t>
      </w:r>
      <w:r w:rsidRPr="002D22A2">
        <w:rPr>
          <w:rFonts w:ascii="Calibri" w:eastAsia="Calibri" w:hAnsi="Calibri" w:cs="Calibri"/>
          <w:b w:val="0"/>
          <w:i w:val="0"/>
          <w:sz w:val="24"/>
        </w:rPr>
        <w:t>03-5320-4773</w:t>
      </w:r>
      <w:r w:rsidRPr="002D22A2">
        <w:rPr>
          <w:rFonts w:ascii="Calibri" w:eastAsia="Calibri" w:hAnsi="Calibri" w:cs="Calibri"/>
          <w:b w:val="0"/>
          <w:i w:val="0"/>
          <w:sz w:val="24"/>
        </w:rPr>
        <w:t xml:space="preserve">　窓口でのご相談　設置場所　東京都産業労働局商工部内</w:t>
      </w:r>
      <w:r w:rsidRPr="002D22A2">
        <w:rPr>
          <w:rFonts w:ascii="Calibri" w:eastAsia="Calibri" w:hAnsi="Calibri" w:cs="Calibri"/>
          <w:b w:val="0"/>
          <w:i w:val="0"/>
          <w:sz w:val="24"/>
        </w:rPr>
        <w:t xml:space="preserve"> </w:t>
      </w:r>
      <w:r w:rsidRPr="002D22A2">
        <w:rPr>
          <w:rFonts w:ascii="Calibri" w:eastAsia="Calibri" w:hAnsi="Calibri" w:cs="Calibri"/>
          <w:b w:val="0"/>
          <w:i w:val="0"/>
          <w:sz w:val="24"/>
        </w:rPr>
        <w:t>Tcyss</w:t>
      </w:r>
      <w:r w:rsidRPr="002D22A2">
        <w:rPr>
          <w:rFonts w:ascii="Calibri" w:eastAsia="Calibri" w:hAnsi="Calibri" w:cs="Calibri"/>
          <w:b w:val="0"/>
          <w:i w:val="0"/>
          <w:sz w:val="24"/>
        </w:rPr>
        <w:t>事務局（東京都新宿区西新宿</w:t>
      </w:r>
      <w:r w:rsidRPr="002D22A2">
        <w:rPr>
          <w:rFonts w:ascii="Calibri" w:eastAsia="Calibri" w:hAnsi="Calibri" w:cs="Calibri"/>
          <w:b w:val="0"/>
          <w:i w:val="0"/>
          <w:sz w:val="24"/>
        </w:rPr>
        <w:t>2-8‐1</w:t>
      </w:r>
      <w:r w:rsidRPr="002D22A2">
        <w:rPr>
          <w:rFonts w:ascii="Calibri" w:eastAsia="Calibri" w:hAnsi="Calibri" w:cs="Calibri"/>
          <w:b w:val="0"/>
          <w:i w:val="0"/>
          <w:sz w:val="24"/>
        </w:rPr>
        <w:t>都庁第一本庁舎</w:t>
      </w:r>
      <w:r w:rsidRPr="002D22A2">
        <w:rPr>
          <w:rFonts w:ascii="Calibri" w:eastAsia="Calibri" w:hAnsi="Calibri" w:cs="Calibri"/>
          <w:b w:val="0"/>
          <w:i w:val="0"/>
          <w:sz w:val="24"/>
        </w:rPr>
        <w:t>30</w:t>
      </w:r>
      <w:r w:rsidRPr="002D22A2">
        <w:rPr>
          <w:rFonts w:ascii="Calibri" w:eastAsia="Calibri" w:hAnsi="Calibri" w:cs="Calibri"/>
          <w:b w:val="0"/>
          <w:i w:val="0"/>
          <w:sz w:val="24"/>
        </w:rPr>
        <w:t>階北側）</w:t>
      </w:r>
    </w:p>
    <w:p w:rsidR="00A77B3E" w:rsidRPr="002D22A2" w:rsidRDefault="001A41E2" w:rsidP="002D22A2">
      <w:pPr>
        <w:pStyle w:val="6"/>
        <w:numPr>
          <w:ilvl w:val="5"/>
          <w:numId w:val="1"/>
        </w:numPr>
        <w:tabs>
          <w:tab w:val="clear" w:pos="0"/>
        </w:tabs>
        <w:spacing w:before="0" w:after="0"/>
        <w:ind w:left="1000" w:firstLine="0"/>
        <w:rPr>
          <w:rFonts w:ascii="Calibri" w:eastAsia="Calibri" w:hAnsi="Calibri" w:cs="Calibri"/>
          <w:b w:val="0"/>
          <w:sz w:val="24"/>
        </w:rPr>
      </w:pPr>
      <w:bookmarkStart w:id="609" w:name="_http___www_metro_tokyo_jp_INET_OSHIRASE"/>
      <w:bookmarkEnd w:id="609"/>
      <w:r w:rsidRPr="002D22A2">
        <w:rPr>
          <w:rFonts w:ascii="Calibri" w:eastAsia="Calibri" w:hAnsi="Calibri" w:cs="Calibri"/>
          <w:b w:val="0"/>
          <w:sz w:val="24"/>
        </w:rPr>
        <w:t>http://www.metro.tokyo.jp/INET/OSHIRASE/2016/04/20q4i400.htm</w:t>
      </w:r>
    </w:p>
    <w:sectPr w:rsidR="00A77B3E" w:rsidRPr="002D22A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41E2" w:rsidRDefault="001A41E2">
      <w:r>
        <w:separator/>
      </w:r>
    </w:p>
  </w:endnote>
  <w:endnote w:type="continuationSeparator" w:id="0">
    <w:p w:rsidR="001A41E2" w:rsidRDefault="001A4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CB5" w:rsidRDefault="001A41E2">
    <w:pPr>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41E2" w:rsidRDefault="001A41E2">
      <w:r>
        <w:separator/>
      </w:r>
    </w:p>
  </w:footnote>
  <w:footnote w:type="continuationSeparator" w:id="0">
    <w:p w:rsidR="001A41E2" w:rsidRDefault="001A41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0"/>
        </w:tabs>
        <w:ind w:left="360" w:hanging="360"/>
      </w:pPr>
      <w:rPr>
        <w:rFonts w:ascii="Calibri" w:eastAsia="Calibri" w:hAnsi="Calibri" w:cs="Calibri"/>
        <w:i w:val="0"/>
        <w:sz w:val="28"/>
      </w:rPr>
    </w:lvl>
    <w:lvl w:ilvl="1">
      <w:start w:val="1"/>
      <w:numFmt w:val="decimal"/>
      <w:lvlText w:val="%1.%2."/>
      <w:lvlJc w:val="left"/>
      <w:pPr>
        <w:tabs>
          <w:tab w:val="num" w:pos="0"/>
        </w:tabs>
        <w:ind w:left="792" w:hanging="432"/>
      </w:pPr>
      <w:rPr>
        <w:rFonts w:ascii="Calibri" w:eastAsia="Calibri" w:hAnsi="Calibri" w:cs="Calibri"/>
        <w:i w:val="0"/>
        <w:sz w:val="24"/>
      </w:rPr>
    </w:lvl>
    <w:lvl w:ilvl="2">
      <w:start w:val="1"/>
      <w:numFmt w:val="decimal"/>
      <w:lvlText w:val="%1.%2.%3."/>
      <w:lvlJc w:val="left"/>
      <w:pPr>
        <w:tabs>
          <w:tab w:val="num" w:pos="0"/>
        </w:tabs>
        <w:ind w:left="1224" w:hanging="504"/>
      </w:pPr>
      <w:rPr>
        <w:rFonts w:ascii="Calibri" w:eastAsia="Calibri" w:hAnsi="Calibri" w:cs="Calibri"/>
        <w:i w:val="0"/>
        <w:sz w:val="24"/>
      </w:rPr>
    </w:lvl>
    <w:lvl w:ilvl="3">
      <w:start w:val="1"/>
      <w:numFmt w:val="decimal"/>
      <w:lvlText w:val="%1.%2.%3.%4."/>
      <w:lvlJc w:val="left"/>
      <w:pPr>
        <w:tabs>
          <w:tab w:val="num" w:pos="0"/>
        </w:tabs>
        <w:ind w:left="1728" w:hanging="648"/>
      </w:pPr>
      <w:rPr>
        <w:rFonts w:ascii="Calibri" w:eastAsia="Calibri" w:hAnsi="Calibri" w:cs="Calibri"/>
        <w:i w:val="0"/>
        <w:sz w:val="24"/>
      </w:rPr>
    </w:lvl>
    <w:lvl w:ilvl="4">
      <w:start w:val="1"/>
      <w:numFmt w:val="decimal"/>
      <w:lvlText w:val="%1.%2.%3.%4.%5."/>
      <w:lvlJc w:val="left"/>
      <w:pPr>
        <w:tabs>
          <w:tab w:val="num" w:pos="0"/>
        </w:tabs>
        <w:ind w:left="2232" w:hanging="792"/>
      </w:pPr>
      <w:rPr>
        <w:rFonts w:ascii="Calibri" w:eastAsia="Calibri" w:hAnsi="Calibri" w:cs="Calibri"/>
        <w:i w:val="0"/>
        <w:sz w:val="24"/>
      </w:rPr>
    </w:lvl>
    <w:lvl w:ilvl="5">
      <w:start w:val="1"/>
      <w:numFmt w:val="decimal"/>
      <w:lvlText w:val="%1.%2.%3.%4.%5.%6."/>
      <w:lvlJc w:val="left"/>
      <w:pPr>
        <w:tabs>
          <w:tab w:val="num" w:pos="0"/>
        </w:tabs>
        <w:ind w:left="2736" w:hanging="936"/>
      </w:pPr>
      <w:rPr>
        <w:rFonts w:ascii="Calibri" w:eastAsia="Calibri" w:hAnsi="Calibri" w:cs="Calibri"/>
        <w:i w:val="0"/>
        <w:sz w:val="24"/>
      </w:rPr>
    </w:lvl>
    <w:lvl w:ilvl="6">
      <w:start w:val="1"/>
      <w:numFmt w:val="decimal"/>
      <w:lvlText w:val="%1.%2.%3.%4.%5.%6.%7."/>
      <w:lvlJc w:val="left"/>
      <w:pPr>
        <w:tabs>
          <w:tab w:val="num" w:pos="0"/>
        </w:tabs>
        <w:ind w:left="3240" w:hanging="1080"/>
      </w:pPr>
      <w:rPr>
        <w:rFonts w:ascii="Calibri" w:eastAsia="Calibri" w:hAnsi="Calibri" w:cs="Calibri"/>
        <w:i w:val="0"/>
        <w:sz w:val="24"/>
      </w:r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200"/>
  <w:noPunctuationKerning/>
  <w:characterSpacingControl w:val="doNotCompress"/>
  <w:savePreviewPicture/>
  <w:hdrShapeDefaults>
    <o:shapedefaults v:ext="edit" spidmax="2049">
      <v:textbox inset="5.85pt,.7pt,5.85pt,.7pt"/>
    </o:shapedefaults>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CB5"/>
    <w:rsid w:val="001A41E2"/>
    <w:rsid w:val="002D22A2"/>
    <w:rsid w:val="00FD0C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paragraph" w:styleId="2">
    <w:name w:val="heading 2"/>
    <w:basedOn w:val="a"/>
    <w:next w:val="a"/>
    <w:qFormat/>
    <w:rsid w:val="00EF7B96"/>
    <w:pPr>
      <w:keepNext/>
      <w:spacing w:before="240" w:after="60"/>
      <w:outlineLvl w:val="1"/>
    </w:pPr>
    <w:rPr>
      <w:rFonts w:ascii="Arial" w:hAnsi="Arial" w:cs="Arial"/>
      <w:b/>
      <w:bCs/>
      <w:i/>
      <w:iCs/>
      <w:sz w:val="28"/>
      <w:szCs w:val="28"/>
    </w:rPr>
  </w:style>
  <w:style w:type="paragraph" w:styleId="3">
    <w:name w:val="heading 3"/>
    <w:basedOn w:val="a"/>
    <w:next w:val="a"/>
    <w:qFormat/>
    <w:rsid w:val="00EF7B96"/>
    <w:pPr>
      <w:keepNext/>
      <w:spacing w:before="240" w:after="60"/>
      <w:outlineLvl w:val="2"/>
    </w:pPr>
    <w:rPr>
      <w:rFonts w:ascii="Arial" w:hAnsi="Arial" w:cs="Arial"/>
      <w:b/>
      <w:bCs/>
      <w:sz w:val="26"/>
      <w:szCs w:val="26"/>
    </w:rPr>
  </w:style>
  <w:style w:type="paragraph" w:styleId="4">
    <w:name w:val="heading 4"/>
    <w:basedOn w:val="a"/>
    <w:next w:val="a"/>
    <w:qFormat/>
    <w:rsid w:val="00EF7B96"/>
    <w:pPr>
      <w:keepNext/>
      <w:spacing w:before="240" w:after="60"/>
      <w:outlineLvl w:val="3"/>
    </w:pPr>
    <w:rPr>
      <w:b/>
      <w:bCs/>
      <w:sz w:val="28"/>
      <w:szCs w:val="28"/>
    </w:rPr>
  </w:style>
  <w:style w:type="paragraph" w:styleId="5">
    <w:name w:val="heading 5"/>
    <w:basedOn w:val="a"/>
    <w:next w:val="a"/>
    <w:qFormat/>
    <w:rsid w:val="00EF7B96"/>
    <w:pPr>
      <w:spacing w:before="240" w:after="60"/>
      <w:outlineLvl w:val="4"/>
    </w:pPr>
    <w:rPr>
      <w:b/>
      <w:bCs/>
      <w:i/>
      <w:iCs/>
      <w:sz w:val="26"/>
      <w:szCs w:val="26"/>
    </w:rPr>
  </w:style>
  <w:style w:type="paragraph" w:styleId="6">
    <w:name w:val="heading 6"/>
    <w:basedOn w:val="a"/>
    <w:next w:val="a"/>
    <w:qFormat/>
    <w:rsid w:val="00EF7B96"/>
    <w:pPr>
      <w:spacing w:before="240" w:after="60"/>
      <w:outlineLvl w:val="5"/>
    </w:pPr>
    <w:rPr>
      <w:b/>
      <w:bCs/>
      <w:sz w:val="22"/>
      <w:szCs w:val="22"/>
    </w:rPr>
  </w:style>
  <w:style w:type="paragraph" w:styleId="7">
    <w:name w:val="heading 7"/>
    <w:basedOn w:val="a"/>
    <w:next w:val="a"/>
    <w:qFormat/>
    <w:rsid w:val="00EF7B96"/>
    <w:pPr>
      <w:spacing w:before="240" w:after="6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EF7B96"/>
    <w:pPr>
      <w:spacing w:before="240" w:after="60"/>
      <w:jc w:val="center"/>
      <w:outlineLvl w:val="0"/>
    </w:pPr>
    <w:rPr>
      <w:rFonts w:ascii="Arial" w:hAnsi="Arial" w:cs="Arial"/>
      <w:b/>
      <w:bCs/>
      <w:kern w:val="28"/>
      <w:sz w:val="32"/>
      <w:szCs w:val="32"/>
    </w:rPr>
  </w:style>
  <w:style w:type="character" w:styleId="a4">
    <w:name w:val="Hyperlink"/>
    <w:basedOn w:val="a0"/>
    <w:rsid w:val="00EF7B96"/>
    <w:rPr>
      <w:color w:val="0000FF"/>
      <w:u w:val="single"/>
    </w:rPr>
  </w:style>
  <w:style w:type="paragraph" w:styleId="10">
    <w:name w:val="toc 1"/>
    <w:basedOn w:val="a"/>
    <w:next w:val="a"/>
    <w:autoRedefine/>
    <w:rsid w:val="00805BCE"/>
  </w:style>
  <w:style w:type="paragraph" w:styleId="20">
    <w:name w:val="toc 2"/>
    <w:basedOn w:val="a"/>
    <w:next w:val="a"/>
    <w:autoRedefine/>
    <w:rsid w:val="00805BCE"/>
    <w:pPr>
      <w:ind w:left="240"/>
    </w:pPr>
  </w:style>
  <w:style w:type="paragraph" w:styleId="a5">
    <w:name w:val="header"/>
    <w:basedOn w:val="a"/>
    <w:link w:val="a6"/>
    <w:rsid w:val="002D22A2"/>
    <w:pPr>
      <w:tabs>
        <w:tab w:val="center" w:pos="4252"/>
        <w:tab w:val="right" w:pos="8504"/>
      </w:tabs>
      <w:snapToGrid w:val="0"/>
    </w:pPr>
  </w:style>
  <w:style w:type="character" w:customStyle="1" w:styleId="a6">
    <w:name w:val="ヘッダー (文字)"/>
    <w:basedOn w:val="a0"/>
    <w:link w:val="a5"/>
    <w:rsid w:val="002D22A2"/>
    <w:rPr>
      <w:sz w:val="24"/>
      <w:szCs w:val="24"/>
    </w:rPr>
  </w:style>
  <w:style w:type="paragraph" w:styleId="a7">
    <w:name w:val="footer"/>
    <w:basedOn w:val="a"/>
    <w:link w:val="a8"/>
    <w:rsid w:val="002D22A2"/>
    <w:pPr>
      <w:tabs>
        <w:tab w:val="center" w:pos="4252"/>
        <w:tab w:val="right" w:pos="8504"/>
      </w:tabs>
      <w:snapToGrid w:val="0"/>
    </w:pPr>
  </w:style>
  <w:style w:type="character" w:customStyle="1" w:styleId="a8">
    <w:name w:val="フッター (文字)"/>
    <w:basedOn w:val="a0"/>
    <w:link w:val="a7"/>
    <w:rsid w:val="002D22A2"/>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paragraph" w:styleId="2">
    <w:name w:val="heading 2"/>
    <w:basedOn w:val="a"/>
    <w:next w:val="a"/>
    <w:qFormat/>
    <w:rsid w:val="00EF7B96"/>
    <w:pPr>
      <w:keepNext/>
      <w:spacing w:before="240" w:after="60"/>
      <w:outlineLvl w:val="1"/>
    </w:pPr>
    <w:rPr>
      <w:rFonts w:ascii="Arial" w:hAnsi="Arial" w:cs="Arial"/>
      <w:b/>
      <w:bCs/>
      <w:i/>
      <w:iCs/>
      <w:sz w:val="28"/>
      <w:szCs w:val="28"/>
    </w:rPr>
  </w:style>
  <w:style w:type="paragraph" w:styleId="3">
    <w:name w:val="heading 3"/>
    <w:basedOn w:val="a"/>
    <w:next w:val="a"/>
    <w:qFormat/>
    <w:rsid w:val="00EF7B96"/>
    <w:pPr>
      <w:keepNext/>
      <w:spacing w:before="240" w:after="60"/>
      <w:outlineLvl w:val="2"/>
    </w:pPr>
    <w:rPr>
      <w:rFonts w:ascii="Arial" w:hAnsi="Arial" w:cs="Arial"/>
      <w:b/>
      <w:bCs/>
      <w:sz w:val="26"/>
      <w:szCs w:val="26"/>
    </w:rPr>
  </w:style>
  <w:style w:type="paragraph" w:styleId="4">
    <w:name w:val="heading 4"/>
    <w:basedOn w:val="a"/>
    <w:next w:val="a"/>
    <w:qFormat/>
    <w:rsid w:val="00EF7B96"/>
    <w:pPr>
      <w:keepNext/>
      <w:spacing w:before="240" w:after="60"/>
      <w:outlineLvl w:val="3"/>
    </w:pPr>
    <w:rPr>
      <w:b/>
      <w:bCs/>
      <w:sz w:val="28"/>
      <w:szCs w:val="28"/>
    </w:rPr>
  </w:style>
  <w:style w:type="paragraph" w:styleId="5">
    <w:name w:val="heading 5"/>
    <w:basedOn w:val="a"/>
    <w:next w:val="a"/>
    <w:qFormat/>
    <w:rsid w:val="00EF7B96"/>
    <w:pPr>
      <w:spacing w:before="240" w:after="60"/>
      <w:outlineLvl w:val="4"/>
    </w:pPr>
    <w:rPr>
      <w:b/>
      <w:bCs/>
      <w:i/>
      <w:iCs/>
      <w:sz w:val="26"/>
      <w:szCs w:val="26"/>
    </w:rPr>
  </w:style>
  <w:style w:type="paragraph" w:styleId="6">
    <w:name w:val="heading 6"/>
    <w:basedOn w:val="a"/>
    <w:next w:val="a"/>
    <w:qFormat/>
    <w:rsid w:val="00EF7B96"/>
    <w:pPr>
      <w:spacing w:before="240" w:after="60"/>
      <w:outlineLvl w:val="5"/>
    </w:pPr>
    <w:rPr>
      <w:b/>
      <w:bCs/>
      <w:sz w:val="22"/>
      <w:szCs w:val="22"/>
    </w:rPr>
  </w:style>
  <w:style w:type="paragraph" w:styleId="7">
    <w:name w:val="heading 7"/>
    <w:basedOn w:val="a"/>
    <w:next w:val="a"/>
    <w:qFormat/>
    <w:rsid w:val="00EF7B96"/>
    <w:pPr>
      <w:spacing w:before="240" w:after="6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EF7B96"/>
    <w:pPr>
      <w:spacing w:before="240" w:after="60"/>
      <w:jc w:val="center"/>
      <w:outlineLvl w:val="0"/>
    </w:pPr>
    <w:rPr>
      <w:rFonts w:ascii="Arial" w:hAnsi="Arial" w:cs="Arial"/>
      <w:b/>
      <w:bCs/>
      <w:kern w:val="28"/>
      <w:sz w:val="32"/>
      <w:szCs w:val="32"/>
    </w:rPr>
  </w:style>
  <w:style w:type="character" w:styleId="a4">
    <w:name w:val="Hyperlink"/>
    <w:basedOn w:val="a0"/>
    <w:rsid w:val="00EF7B96"/>
    <w:rPr>
      <w:color w:val="0000FF"/>
      <w:u w:val="single"/>
    </w:rPr>
  </w:style>
  <w:style w:type="paragraph" w:styleId="10">
    <w:name w:val="toc 1"/>
    <w:basedOn w:val="a"/>
    <w:next w:val="a"/>
    <w:autoRedefine/>
    <w:rsid w:val="00805BCE"/>
  </w:style>
  <w:style w:type="paragraph" w:styleId="20">
    <w:name w:val="toc 2"/>
    <w:basedOn w:val="a"/>
    <w:next w:val="a"/>
    <w:autoRedefine/>
    <w:rsid w:val="00805BCE"/>
    <w:pPr>
      <w:ind w:left="240"/>
    </w:pPr>
  </w:style>
  <w:style w:type="paragraph" w:styleId="a5">
    <w:name w:val="header"/>
    <w:basedOn w:val="a"/>
    <w:link w:val="a6"/>
    <w:rsid w:val="002D22A2"/>
    <w:pPr>
      <w:tabs>
        <w:tab w:val="center" w:pos="4252"/>
        <w:tab w:val="right" w:pos="8504"/>
      </w:tabs>
      <w:snapToGrid w:val="0"/>
    </w:pPr>
  </w:style>
  <w:style w:type="character" w:customStyle="1" w:styleId="a6">
    <w:name w:val="ヘッダー (文字)"/>
    <w:basedOn w:val="a0"/>
    <w:link w:val="a5"/>
    <w:rsid w:val="002D22A2"/>
    <w:rPr>
      <w:sz w:val="24"/>
      <w:szCs w:val="24"/>
    </w:rPr>
  </w:style>
  <w:style w:type="paragraph" w:styleId="a7">
    <w:name w:val="footer"/>
    <w:basedOn w:val="a"/>
    <w:link w:val="a8"/>
    <w:rsid w:val="002D22A2"/>
    <w:pPr>
      <w:tabs>
        <w:tab w:val="center" w:pos="4252"/>
        <w:tab w:val="right" w:pos="8504"/>
      </w:tabs>
      <w:snapToGrid w:val="0"/>
    </w:pPr>
  </w:style>
  <w:style w:type="character" w:customStyle="1" w:styleId="a8">
    <w:name w:val="フッター (文字)"/>
    <w:basedOn w:val="a0"/>
    <w:link w:val="a7"/>
    <w:rsid w:val="002D22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ipa.go.jp/files/000055520.pdf" TargetMode="External"/><Relationship Id="rId18" Type="http://schemas.openxmlformats.org/officeDocument/2006/relationships/hyperlink" Target="http://www.ipa.go.jp/files/000055520.pdf" TargetMode="External"/><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www.ipa.go.jp/files/000055520.pdf"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www.ipa.go.jp/files/000055520.pdf"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meti.go.jp/press/2015/12/20151228002/20151228002-2.pdf" TargetMode="External"/><Relationship Id="rId23" Type="http://schemas.openxmlformats.org/officeDocument/2006/relationships/theme" Target="theme/theme1.xml"/><Relationship Id="rId10" Type="http://schemas.openxmlformats.org/officeDocument/2006/relationships/hyperlink" Target="https://www.ipa.go.jp/files/000043331.pdf" TargetMode="External"/><Relationship Id="rId19" Type="http://schemas.openxmlformats.org/officeDocument/2006/relationships/hyperlink" Target="http://www.ipa.go.jp/files/000055520.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48</Pages>
  <Words>6882</Words>
  <Characters>39229</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東京都</cp:lastModifiedBy>
  <cp:revision>2</cp:revision>
  <dcterms:created xsi:type="dcterms:W3CDTF">2017-06-27T01:16:00Z</dcterms:created>
  <dcterms:modified xsi:type="dcterms:W3CDTF">2017-06-27T01:17:00Z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heme">
    <vt:lpwstr>55apsmqianr08f3flh5js2msu0</vt:lpwstr>
  </property>
</Properties>
</file>